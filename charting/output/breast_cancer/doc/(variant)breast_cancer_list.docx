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Top AA variants of breast cancer are (n=50):</w:t>
      </w:r>
    </w:p>
    <w:p>
      <w:r>
        <w:t>Asia:</w:t>
        <w:br/>
        <w:t>p.H1047R (22.8758%)</w:t>
        <w:br/>
        <w:t>p.E545K (3.1863%)</w:t>
        <w:br/>
        <w:t>p.E542K (2.9412%)</w:t>
        <w:br/>
        <w:t>p.G44D (2.5327%)</w:t>
        <w:br/>
        <w:t>p.G44S (2.5327%)</w:t>
        <w:br/>
        <w:t>p.H1047L (2.1242%)</w:t>
        <w:br/>
        <w:t>p.G44V (1.5523%)</w:t>
        <w:br/>
        <w:t>p.E545A (1.0621%)</w:t>
        <w:br/>
        <w:t>p.G44C (0.6536%)</w:t>
        <w:br/>
        <w:t>p.G44R (0.5719%)</w:t>
        <w:br/>
        <w:t>p.K42_G53del (0.5719%)</w:t>
        <w:br/>
        <w:t>p.L36R (0.4085%)</w:t>
        <w:br/>
        <w:t>p.N345K (0.3268%)</w:t>
        <w:br/>
        <w:t>p.G44A (0.3268%)</w:t>
        <w:br/>
        <w:t>p.K42_V51del (0.2451%)</w:t>
        <w:br/>
        <w:t>p.A1020V (0.2451%)</w:t>
        <w:br/>
        <w:t>p.L39_A50del (0.1634%)</w:t>
        <w:br/>
        <w:t>p.E542G (0.1634%)</w:t>
        <w:br/>
        <w:t>p.E545G (0.1634%)</w:t>
        <w:br/>
        <w:t>p.Q546P (0.1634%)</w:t>
        <w:br/>
        <w:t>p.H1065Qfs*5 (0.1634%)</w:t>
        <w:br/>
        <w:t>p.K733R (0.1634%)</w:t>
        <w:br/>
        <w:t>p.Q43P (0.1634%)</w:t>
        <w:br/>
        <w:t>p.I1062V (0.0817%)</w:t>
        <w:br/>
        <w:t>p.A995= (0.0817%)</w:t>
        <w:br/>
        <w:t>p.T1025A (0.0817%)</w:t>
        <w:br/>
        <w:t>p.A38_F45del (0.0817%)</w:t>
        <w:br/>
        <w:t>p.T1052A (0.0817%)</w:t>
        <w:br/>
        <w:t>p.N40_K42del (0.0817%)</w:t>
        <w:br/>
        <w:t>p.A533V (0.0817%)</w:t>
        <w:br/>
        <w:t>p.G1049R (0.0817%)</w:t>
        <w:br/>
        <w:t>p.W1057* (0.0817%)</w:t>
        <w:br/>
        <w:t>p.C420Ifs*10 (0.0817%)</w:t>
        <w:br/>
        <w:t>p.E726K (0.0817%)</w:t>
        <w:br/>
        <w:t>p.I225M (0.0817%)</w:t>
        <w:br/>
        <w:t>p.C420R (0.0817%)</w:t>
        <w:br/>
        <w:t>p.P421del (0.0817%)</w:t>
        <w:br/>
        <w:t>p.L422W (0.0817%)</w:t>
        <w:br/>
        <w:t>p.P447_L455del (0.0817%)</w:t>
        <w:br/>
        <w:t>p.N142T (0.0817%)</w:t>
        <w:br/>
        <w:t>p.H419Tfs*9 (0.0817%)</w:t>
        <w:br/>
        <w:t>p.L540F (0.0817%)</w:t>
        <w:br/>
        <w:t>p.N347_I348insMNVN (0.0817%)</w:t>
        <w:br/>
        <w:t>p.E542Q (0.0817%)</w:t>
        <w:br/>
        <w:t>p.E542V (0.0817%)</w:t>
        <w:br/>
        <w:t>p.D1056N (0.0817%)</w:t>
        <w:br/>
        <w:t>p.E547K (0.0817%)</w:t>
        <w:br/>
        <w:t>p.Q546K (0.0817%)</w:t>
        <w:br/>
        <w:t>p.E545L (0.0817%)</w:t>
        <w:br/>
        <w:t>p.Q43_P49delinsH (0.0817%)</w:t>
        <w:br/>
        <w:br/>
        <w:br/>
        <w:t>The world:</w:t>
        <w:br/>
        <w:t>p.H1047R (7.1347%)</w:t>
        <w:br/>
        <w:t>p.E545K (2.9904%)</w:t>
        <w:br/>
        <w:t>p.E542K (1.9048%)</w:t>
        <w:br/>
        <w:t>p.H1047L (0.8456%)</w:t>
        <w:br/>
        <w:t>p.N345K (0.5307%)</w:t>
        <w:br/>
        <w:t>p.C420R (0.2422%)</w:t>
        <w:br/>
        <w:t>p.E545A (0.207%)</w:t>
        <w:br/>
        <w:t>p.E726K (0.1762%)</w:t>
        <w:br/>
        <w:t>p.E545X (0.1255%)</w:t>
        <w:br/>
        <w:t>p.Q546K (0.1035%)</w:t>
        <w:br/>
        <w:t>p.G1049R (0.0991%)</w:t>
        <w:br/>
        <w:t>p.Q546R (0.0969%)</w:t>
        <w:br/>
        <w:t>p.E453K (0.0837%)</w:t>
        <w:br/>
        <w:t>p.E545G (0.0837%)</w:t>
        <w:br/>
        <w:t>p.G118D (0.0705%)</w:t>
        <w:br/>
        <w:t>p.M1043I (0.0727%)</w:t>
        <w:br/>
        <w:t>p.H1047? (0.0617%)</w:t>
        <w:br/>
        <w:t>p.E545Q (0.0595%)</w:t>
        <w:br/>
        <w:t>p.Q546P (0.0506%)</w:t>
        <w:br/>
        <w:t>p.H1047Y (0.0484%)</w:t>
        <w:br/>
        <w:t>p.E81K (0.0506%)</w:t>
        <w:br/>
        <w:t>p.P539R (0.0484%)</w:t>
        <w:br/>
        <w:t>p.N1044K (0.0462%)</w:t>
        <w:br/>
        <w:t>p.E418K (0.033%)</w:t>
        <w:br/>
        <w:t>p.E545D (0.0264%)</w:t>
        <w:br/>
        <w:t>p.K111N (0.0308%)</w:t>
        <w:br/>
        <w:t>p.K111E (0.0308%)</w:t>
        <w:br/>
        <w:t>p.R88Q (0.0286%)</w:t>
        <w:br/>
        <w:t>p.M1043V (0.0286%)</w:t>
        <w:br/>
        <w:t>p.E707K (0.0264%)</w:t>
        <w:br/>
        <w:t>p.E110del (0.0264%)</w:t>
        <w:br/>
        <w:t>p.E542Q (0.0242%)</w:t>
        <w:br/>
        <w:t>p.P104L (0.0176%)</w:t>
        <w:br/>
        <w:t>p.E970K (0.022%)</w:t>
        <w:br/>
        <w:t>p.E78K (0.022%)</w:t>
        <w:br/>
        <w:t>p.Q546E (0.022%)</w:t>
        <w:br/>
        <w:t>p.Q546H (0.0176%)</w:t>
        <w:br/>
        <w:t>p.M1004I (0.0176%)</w:t>
        <w:br/>
        <w:t>p.E453Q (0.0198%)</w:t>
        <w:br/>
        <w:t>p.G106_R108del (0.0154%)</w:t>
        <w:br/>
        <w:t>p.P366R (0.0154%)</w:t>
        <w:br/>
        <w:t>p.V344M (0.0154%)</w:t>
        <w:br/>
        <w:t>p.H1047Q (0.0154%)</w:t>
        <w:br/>
        <w:t>p.C901F (0.0176%)</w:t>
        <w:br/>
        <w:t>p.E542G (0.0176%)</w:t>
        <w:br/>
        <w:t>p.K111del (0.0176%)</w:t>
        <w:br/>
        <w:t>p.N345I (0.0176%)</w:t>
        <w:br/>
        <w:t>p.T1025A (0.0154%)</w:t>
        <w:br/>
        <w:t>p.D350N (0.0154%)</w:t>
        <w:br/>
        <w:t>p.G106V (0.0132%)</w:t>
        <w:br/>
        <w:t>p.H419_C420del (0.0132%)</w:t>
        <w:br/>
        <w:t>p.H1048R (0.0132%)</w:t>
        <w:br/>
        <w:t>p.M1043L (0.0132%)</w:t>
        <w:br/>
        <w:t>p.E365K (0.0088%)</w:t>
        <w:br/>
        <w:t>p.G106R (0.0088%)</w:t>
        <w:br/>
        <w:t>p.N1068Kfs*5 (0.011%)</w:t>
        <w:br/>
        <w:t>p.R93Q (0.011%)</w:t>
        <w:br/>
        <w:t>p.C378F (0.0088%)</w:t>
        <w:br/>
        <w:t>p.R108H (0.0088%)</w:t>
        <w:br/>
        <w:t>p.G1007R (0.0088%)</w:t>
        <w:br/>
        <w:t>p.L452_P458del (0.0044%)</w:t>
        <w:br/>
        <w:t>p.E39K (0.0088%)</w:t>
        <w:br/>
        <w:t>p.P471A (0.0088%)</w:t>
        <w:br/>
        <w:t>p.Q958K (0.0088%)</w:t>
        <w:br/>
        <w:t>p.H1047_H1048delinsRR (0.0088%)</w:t>
        <w:br/>
        <w:t>p.A1066V (0.0088%)</w:t>
        <w:br/>
        <w:t>p.Y1021H (0.0088%)</w:t>
        <w:br/>
        <w:t>p.E110K (0.0088%)</w:t>
        <w:br/>
        <w:t>p.V105_R108del (0.0088%)</w:t>
        <w:br/>
        <w:t>p.G364R (0.0088%)</w:t>
        <w:br/>
        <w:t>p.E542V (0.0088%)</w:t>
        <w:br/>
        <w:t>p.I31M (0.0088%)</w:t>
        <w:br/>
        <w:t>p.E547K (0.0088%)</w:t>
        <w:br/>
        <w:t>p.T1025= (0.0088%)</w:t>
        <w:br/>
        <w:t>p.R93W (0.0088%)</w:t>
        <w:br/>
        <w:t>p.L113_N114del (0.0022%)</w:t>
        <w:br/>
        <w:t>p.M1040T (0.0022%)</w:t>
        <w:br/>
        <w:t>p.G451_L456delinsV (0.0044%)</w:t>
        <w:br/>
        <w:t>p.E80K (0.0066%)</w:t>
        <w:br/>
        <w:t>p.P104_V105delinsL (0.0066%)</w:t>
        <w:br/>
        <w:t>p.P447_L455del (0.0066%)</w:t>
        <w:br/>
        <w:t>p.R93L (0.0066%)</w:t>
        <w:br/>
        <w:t>p.H1065L (0.0066%)</w:t>
        <w:br/>
        <w:t>p.K111_I112delinsN (0.0066%)</w:t>
        <w:br/>
        <w:t>p.N107I (0.0066%)</w:t>
        <w:br/>
        <w:t>p.D939G (0.0066%)</w:t>
        <w:br/>
        <w:t>p.N1044Y (0.0066%)</w:t>
        <w:br/>
        <w:t>p.F909L (0.0066%)</w:t>
        <w:br/>
        <w:t>p.E542A (0.0066%)</w:t>
        <w:br/>
        <w:t>p.R108del (0.0066%)</w:t>
        <w:br/>
        <w:t>p.H701P (0.0066%)</w:t>
        <w:br/>
        <w:t>p.*1069Ffs*5 (0.0066%)</w:t>
        <w:br/>
        <w:t>p.E453_P466del (0.0066%)</w:t>
        <w:br/>
        <w:t>p.D1029H (0.0066%)</w:t>
        <w:br/>
        <w:t>p.H1047P (0.0066%)</w:t>
        <w:br/>
        <w:t>p.A1020V (0.0066%)</w:t>
        <w:br/>
        <w:t>p.E525K (0.0066%)</w:t>
        <w:br/>
        <w:t>p.Y1021C (0.0044%)</w:t>
        <w:br/>
        <w:t>p.E453V (0.0022%)</w:t>
        <w:br/>
        <w:t>p.H450_D454del (0.0022%)</w:t>
        <w:br/>
        <w:t>p.Q137K (0.0044%)</w:t>
        <w:br/>
        <w:t>p.C420_P421del (0.0044%)</w:t>
        <w:br/>
        <w:t>p.G8D (0.0044%)</w:t>
        <w:br/>
        <w:t>p.P104_G106delinsR (0.0022%)</w:t>
        <w:br/>
        <w:t>p.C604R (0.0022%)</w:t>
        <w:br/>
        <w:t>p.K111_I112del (0.0022%)</w:t>
        <w:br/>
        <w:t>p.N457K (0.0044%)</w:t>
        <w:br/>
        <w:t>p.W11L (0.0044%)</w:t>
        <w:br/>
        <w:t>p.E385K (0.0044%)</w:t>
        <w:br/>
        <w:t>p.D138N (0.0044%)</w:t>
        <w:br/>
        <w:t>p.E978Q (0.0044%)</w:t>
        <w:br/>
        <w:t>p.L456Afs*13 (0.0044%)</w:t>
        <w:br/>
        <w:t>p.N142K (0.0044%)</w:t>
        <w:br/>
        <w:t>p.S629C (0.0044%)</w:t>
        <w:br/>
        <w:t>p.N345H (0.0044%)</w:t>
        <w:br/>
        <w:t>p.L452Qfs*5 (0.0044%)</w:t>
        <w:br/>
        <w:t>p.L455Wfs*6 (0.0044%)</w:t>
        <w:br/>
        <w:t>p.D1017H (0.0044%)</w:t>
        <w:br/>
        <w:t>p.C407F (0.0044%)</w:t>
        <w:br/>
        <w:t>p.L144= (0.0044%)</w:t>
        <w:br/>
        <w:t>p.D725G (0.0044%)</w:t>
        <w:br/>
        <w:t>p.L252F (0.0044%)</w:t>
        <w:br/>
        <w:t>p.G1049S (0.0044%)</w:t>
        <w:br/>
        <w:t>p.N345T (0.0044%)</w:t>
        <w:br/>
        <w:t>p.V71= (0.0044%)</w:t>
        <w:br/>
        <w:t>p.M1040V (0.0044%)</w:t>
        <w:br/>
        <w:t>p.V344G (0.0044%)</w:t>
        <w:br/>
        <w:t>p.P124L (0.0044%)</w:t>
        <w:br/>
        <w:t>p.N497S (0.0044%)</w:t>
        <w:br/>
        <w:t>p.K733R (0.0044%)</w:t>
        <w:br/>
        <w:t>p.E600K (0.0044%)</w:t>
        <w:br/>
        <w:t>p.I1058F (0.0044%)</w:t>
        <w:br/>
        <w:t>p.N345Y (0.0044%)</w:t>
        <w:br/>
        <w:t>p.V105del (0.0044%)</w:t>
        <w:br/>
        <w:t>p.G122A (0.0044%)</w:t>
        <w:br/>
        <w:t>p.Y392H (0.0044%)</w:t>
        <w:br/>
        <w:t>p.L452_G460del (0.0044%)</w:t>
        <w:br/>
        <w:t>p.I102N (0.0044%)</w:t>
        <w:br/>
        <w:t>p.H1047I (0.0022%)</w:t>
        <w:br/>
        <w:t>p.C378Y (0.0044%)</w:t>
        <w:br/>
        <w:t>p.D1017E (0.0044%)</w:t>
        <w:br/>
        <w:t>p.I1019V (0.0044%)</w:t>
        <w:br/>
        <w:t>p.K567R (0.0044%)</w:t>
        <w:br/>
        <w:t>p.T1025S (0.0044%)</w:t>
        <w:br/>
        <w:t>p.*1069? (0.0044%)</w:t>
        <w:br/>
        <w:t>p.L293V (0.0044%)</w:t>
        <w:br/>
        <w:t>p.T1052K (0.0044%)</w:t>
        <w:br/>
        <w:t>p.D454N (0.0044%)</w:t>
        <w:br/>
        <w:t>p.I102_E103delinsK (0.0044%)</w:t>
        <w:br/>
        <w:t>p.A694S (0.0022%)</w:t>
        <w:br/>
        <w:t>p.I391M (0.0044%)</w:t>
        <w:br/>
        <w:t>p.Y985S (0.0044%)</w:t>
        <w:br/>
        <w:t>p.H1065Qfs*5 (0.0044%)</w:t>
        <w:br/>
        <w:t>p.Q546X (0.0044%)</w:t>
        <w:br/>
        <w:t>p.Q546L (0.0044%)</w:t>
        <w:br/>
        <w:t>p.N145= (0.0022%)</w:t>
        <w:br/>
        <w:t>p.L989V (0.0022%)</w:t>
        <w:br/>
        <w:t>p.D603H (0.0022%)</w:t>
        <w:br/>
        <w:t>p.L456= (0.0022%)</w:t>
        <w:br/>
        <w:t>p.K111_L113delinsN (0.0022%)</w:t>
        <w:br/>
        <w:t>p.K548T (0.0022%)</w:t>
        <w:br/>
        <w:t>p.D926N (0.0022%)</w:t>
        <w:br/>
        <w:t>p.L866W (0.0022%)</w:t>
        <w:br/>
        <w:t>p.L839V (0.0022%)</w:t>
        <w:br/>
        <w:t>p.S326Y (0.0022%)</w:t>
        <w:br/>
        <w:t>p.H917N (0.0022%)</w:t>
        <w:br/>
        <w:t>p.E103_P104del (0.0022%)</w:t>
        <w:br/>
        <w:t>p.*1069Wext*4 (0.0022%)</w:t>
        <w:br/>
        <w:t>p.G696R (0.0022%)</w:t>
        <w:br/>
        <w:t>p.Q705* (0.0022%)</w:t>
        <w:br/>
        <w:t>p.C407W (0.0022%)</w:t>
        <w:br/>
        <w:t>p.S673T (0.0022%)</w:t>
        <w:br/>
        <w:t>p.F70= (0.0022%)</w:t>
        <w:br/>
        <w:t>p.P104R (0.0022%)</w:t>
        <w:br/>
        <w:t>p.F614I (0.0022%)</w:t>
        <w:br/>
        <w:t>p.G927R (0.0022%)</w:t>
        <w:br/>
        <w:t>p.L755= (0.0022%)</w:t>
        <w:br/>
        <w:t>p.L766F (0.0022%)</w:t>
        <w:br/>
        <w:t>p.N388K (0.0022%)</w:t>
        <w:br/>
        <w:t>p.S541= (0.0022%)</w:t>
        <w:br/>
        <w:t>p.L156= (0.0022%)</w:t>
        <w:br/>
        <w:t>p.L1067F (0.0022%)</w:t>
        <w:br/>
        <w:t>p.L452Tfs*20 (0.0022%)</w:t>
        <w:br/>
        <w:t>p.L456Vfs*14 (0.0022%)</w:t>
        <w:br/>
        <w:t>p.I459S (0.0022%)</w:t>
        <w:br/>
        <w:t>p.G914R (0.0022%)</w:t>
        <w:br/>
        <w:t>p.F83L (0.0022%)</w:t>
        <w:br/>
        <w:t>p.N345D (0.0022%)</w:t>
        <w:br/>
        <w:t>p.A907P (0.0022%)</w:t>
        <w:br/>
        <w:t>p.W11G (0.0022%)</w:t>
        <w:br/>
        <w:t>p.N107_R108&gt;S (0.0022%)</w:t>
        <w:br/>
        <w:t>p.E726G (0.0022%)</w:t>
        <w:br/>
        <w:t>p.E418* (0.0022%)</w:t>
        <w:br/>
        <w:t>p.I225M (0.0022%)</w:t>
        <w:br/>
        <w:t>p.I112F (0.0022%)</w:t>
        <w:br/>
        <w:t>p.L1036S (0.0022%)</w:t>
        <w:br/>
        <w:t>p.P421del (0.0022%)</w:t>
        <w:br/>
        <w:t>p.L422W (0.0022%)</w:t>
        <w:br/>
        <w:t>p.L764= (0.0022%)</w:t>
        <w:br/>
        <w:t>p.L297= (0.0022%)</w:t>
        <w:br/>
        <w:t>p.L531V (0.0022%)</w:t>
        <w:br/>
        <w:t>p.P449T (0.0022%)</w:t>
        <w:br/>
        <w:t>p.E365Q (0.0022%)</w:t>
        <w:br/>
        <w:t>p.G1050S (0.0022%)</w:t>
        <w:br/>
        <w:t>p.R38C (0.0022%)</w:t>
        <w:br/>
        <w:t>p.E365V (0.0022%)</w:t>
        <w:br/>
        <w:t>p.N142T (0.0022%)</w:t>
        <w:br/>
        <w:t>p.D350G (0.0022%)</w:t>
        <w:br/>
        <w:t>p.P124S (0.0022%)</w:t>
        <w:br/>
        <w:t>p.N347K (0.0022%)</w:t>
        <w:br/>
        <w:t>p.E453G (0.0022%)</w:t>
        <w:br/>
        <w:t>p.G122D (0.0022%)</w:t>
        <w:br/>
        <w:t>p.R357Q (0.0022%)</w:t>
        <w:br/>
        <w:t>p.V611= (0.0022%)</w:t>
        <w:br/>
        <w:t>p.R398H (0.0022%)</w:t>
        <w:br/>
        <w:t>p.K46Sfs*26 (0.0022%)</w:t>
        <w:br/>
        <w:t>p.N515S (0.0022%)</w:t>
        <w:br/>
        <w:t>p.R140* (0.0022%)</w:t>
        <w:br/>
        <w:t>p.D549A (0.0022%)</w:t>
        <w:br/>
        <w:t>p.C420Ifs*10 (0.0022%)</w:t>
        <w:br/>
        <w:t>p.H419Tfs*9 (0.0022%)</w:t>
        <w:br/>
        <w:t>p.F909= (0.0022%)</w:t>
        <w:br/>
        <w:t>p.N107Y (0.0022%)</w:t>
        <w:br/>
        <w:t>p.F83S (0.0022%)</w:t>
        <w:br/>
        <w:t>p.G106_E109del (0.0022%)</w:t>
        <w:br/>
        <w:t>p.Y1021N (0.0022%)</w:t>
        <w:br/>
        <w:t>p.H450_L455del (0.0022%)</w:t>
        <w:br/>
        <w:t>p.C378W (0.0022%)</w:t>
        <w:br/>
        <w:t>p.H1065Lfs*5 (0.0022%)</w:t>
        <w:br/>
        <w:t>p.K204N (0.0022%)</w:t>
        <w:br/>
        <w:t>p.S6L (0.0022%)</w:t>
        <w:br/>
        <w:t>p.E103_P104delinsA (0.0022%)</w:t>
        <w:br/>
        <w:t>p.N347_I348insMNVN (0.0022%)</w:t>
        <w:br/>
        <w:t>p.V448_G451del (0.0022%)</w:t>
        <w:br/>
        <w:t>p.V105* (0.0022%)</w:t>
        <w:br/>
        <w:t>p.P104Sfs*5 (0.0022%)</w:t>
        <w:br/>
        <w:t>p.L719V (0.0022%)</w:t>
        <w:br/>
        <w:t>p.Y355_G363dup (0.0022%)</w:t>
        <w:br/>
        <w:t>p.C420_L422delins* (0.0022%)</w:t>
        <w:br/>
        <w:t>p.G106_N107del (0.0022%)</w:t>
        <w:br/>
        <w:t>p.L877= (0.0022%)</w:t>
        <w:br/>
        <w:t>p.L402H (0.0022%)</w:t>
        <w:br/>
        <w:t>p.N515D (0.0022%)</w:t>
        <w:br/>
        <w:t>p.S553N (0.0022%)</w:t>
        <w:br/>
        <w:t>p.E1037K (0.0022%)</w:t>
        <w:br/>
        <w:t>p.A1066S (0.0022%)</w:t>
        <w:br/>
        <w:t>p.N1044S (0.0022%)</w:t>
        <w:br/>
        <w:t>p.V344A (0.0022%)</w:t>
        <w:br/>
        <w:t>p.A1046= (0.0022%)</w:t>
        <w:br/>
        <w:t>p.V409I (0.0022%)</w:t>
        <w:br/>
        <w:t>p.P104_G106del (0.0022%)</w:t>
        <w:br/>
        <w:t>p.L113del (0.0022%)</w:t>
        <w:br/>
        <w:t>p.P471L (0.0022%)</w:t>
        <w:br/>
        <w:t>p.D350H (0.0022%)</w:t>
        <w:br/>
        <w:t>p.L748I (0.0022%)</w:t>
        <w:br/>
        <w:t>p.Y343F (0.0022%)</w:t>
        <w:br/>
        <w:t>p.E542R (0.0022%)</w:t>
        <w:br/>
        <w:t>p.H450_P458del (0.0022%)</w:t>
        <w:br/>
        <w:t>p.H1047N (0.0022%)</w:t>
        <w:br/>
        <w:t>p.R38H (0.0022%)</w:t>
        <w:br/>
        <w:t>p.I273V (0.0022%)</w:t>
        <w:br/>
        <w:t>p.A1046T (0.0022%)</w:t>
        <w:br/>
        <w:t>p.V105_G106del (0.0022%)</w:t>
        <w:br/>
        <w:t>p.N1044H (0.0022%)</w:t>
        <w:br/>
        <w:t>p.R108_E109delinsQ (0.0022%)</w:t>
        <w:br/>
        <w:t>p.E722D (0.0022%)</w:t>
        <w:br/>
        <w:t>p.R115L (0.0022%)</w:t>
        <w:br/>
        <w:t>p.H1065Y (0.0022%)</w:t>
        <w:br/>
        <w:t>p.Q1064H (0.0022%)</w:t>
        <w:br/>
        <w:t>p.E103_G106delinsD (0.0022%)</w:t>
        <w:br/>
        <w:t>p.H1048L (0.0022%)</w:t>
        <w:br/>
        <w:t>p.D520V (0.0022%)</w:t>
        <w:br/>
        <w:t>p.G451R (0.0022%)</w:t>
        <w:br/>
        <w:t>p.E453del (0.0022%)</w:t>
        <w:br/>
        <w:t>p.S405F (0.0022%)</w:t>
        <w:br/>
        <w:t>p.R1023L (0.0022%)</w:t>
        <w:br/>
        <w:t>p.Q60K (0.0022%)</w:t>
        <w:br/>
        <w:t>p.R108_I112delinsL (0.0022%)</w:t>
        <w:br/>
        <w:t>p.T1025I (0.0022%)</w:t>
        <w:br/>
        <w:t>p.G1049A (0.0022%)</w:t>
        <w:br/>
        <w:t>p.P566L (0.0022%)</w:t>
        <w:br/>
        <w:t>p.D538Y (0.0022%)</w:t>
        <w:br/>
        <w:t>p.A511T (0.0022%)</w:t>
        <w:br/>
        <w:t>p.N1068fs*? (0.0022%)</w:t>
        <w:br/>
        <w:t>p.D1056N (0.0022%)</w:t>
        <w:br/>
        <w:t>p.H1047T (0.0022%)</w:t>
        <w:br/>
        <w:t>p.R93P (0.0022%)</w:t>
        <w:br/>
        <w:t>p.E110_N114&gt;D (0.0022%)</w:t>
        <w:br/>
        <w:t>p.L531P (0.0022%)</w:t>
        <w:br/>
        <w:t>p.L523S (0.0022%)</w:t>
        <w:br/>
        <w:t>p.E545L (0.0022%)</w:t>
        <w:br/>
        <w:t>p.L540F (0.0022%)</w:t>
        <w:br/>
        <w:t>p.A1046V (0.0022%)</w:t>
        <w:br/>
        <w:t>p.W1057* (0.0022%)</w:t>
        <w:br/>
        <w:t>p.Q1064Tfs*9 (0.0022%)</w:t>
        <w:br/>
        <w:t>p.T1052A (0.0022%)</w:t>
        <w:br/>
        <w:t>p.A533V (0.0022%)</w:t>
        <w:br/>
        <w:t>p.I1062V (0.0022%)</w:t>
        <w:br/>
        <w:t>p.P539S (0.0022%)</w:t>
        <w:br/>
        <w:t>p.A1035V (0.0022%)</w:t>
        <w:br/>
        <w:t>p.E1012K (0.0022%)</w:t>
        <w:br/>
        <w:t>p.R1023Q (0.0022%)</w:t>
        <w:br/>
        <w:t>p.M130T (0.0022%)</w:t>
        <w:br/>
        <w:t>p.A995= (0.0022%)</w:t>
        <w:br/>
        <w:t>p.M1040I (0.0022%)</w:t>
        <w:br/>
        <w:t>p.R175H (0.4316%)</w:t>
        <w:br/>
        <w:t>p.R248Q (0.3501%)</w:t>
        <w:br/>
        <w:t>p.R273H (0.3391%)</w:t>
        <w:br/>
        <w:t>p.R248W (0.2753%)</w:t>
        <w:br/>
        <w:t>p.R213* (0.2356%)</w:t>
        <w:br/>
        <w:t>p.Y220C (0.1806%)</w:t>
        <w:br/>
        <w:t>p.R273C (0.1784%)</w:t>
        <w:br/>
        <w:t>p.R342* (0.1453%)</w:t>
        <w:br/>
        <w:t>p.R196* (0.1299%)</w:t>
        <w:br/>
        <w:t>p.R282W (0.1233%)</w:t>
        <w:br/>
        <w:t>p.R306* (0.1145%)</w:t>
        <w:br/>
        <w:t>p.I195T (0.1167%)</w:t>
        <w:br/>
        <w:t>p.Y163C (0.0991%)</w:t>
        <w:br/>
        <w:t>p.E285K (0.1101%)</w:t>
        <w:br/>
        <w:t>p.G245S (0.1079%)</w:t>
        <w:br/>
        <w:t>p.M237I (0.0991%)</w:t>
        <w:br/>
        <w:t>p.H179R (0.0925%)</w:t>
        <w:br/>
        <w:t>p.Q192* (0.0903%)</w:t>
        <w:br/>
        <w:t>p.H193R (0.0727%)</w:t>
        <w:br/>
        <w:t>p.C238Y (0.0661%)</w:t>
        <w:br/>
        <w:t>p.0 (0.0639%)</w:t>
        <w:br/>
        <w:t>p.L194R (0.0639%)</w:t>
        <w:br/>
        <w:t>p.S241F (0.0617%)</w:t>
        <w:br/>
        <w:t>p.H179Y (0.0573%)</w:t>
        <w:br/>
        <w:t>p.Y236C (0.0639%)</w:t>
        <w:br/>
        <w:t>p.V216M (0.0551%)</w:t>
        <w:br/>
        <w:t>p.R280K (0.0595%)</w:t>
        <w:br/>
        <w:t>p.G266E (0.0595%)</w:t>
        <w:br/>
        <w:t>p.R337C (0.0528%)</w:t>
        <w:br/>
        <w:t>p.C135Y (0.0551%)</w:t>
        <w:br/>
        <w:t>p.V272M (0.0528%)</w:t>
        <w:br/>
        <w:t>p.Y234C (0.044%)</w:t>
        <w:br/>
        <w:t>p.C141Y (0.0484%)</w:t>
        <w:br/>
        <w:t>p.Q331* (0.0484%)</w:t>
        <w:br/>
        <w:t>p.E286K (0.0484%)</w:t>
        <w:br/>
        <w:t>p.W146* (0.0418%)</w:t>
        <w:br/>
        <w:t>p.C242Afs*5 (0.0462%)</w:t>
        <w:br/>
        <w:t>p.C176F (0.0484%)</w:t>
        <w:br/>
        <w:t>p.V157F (0.0462%)</w:t>
        <w:br/>
        <w:t>p.R249S (0.0462%)</w:t>
        <w:br/>
        <w:t>p.Y107* (0.0462%)</w:t>
        <w:br/>
        <w:t>p.R209Kfs*6 (0.0396%)</w:t>
        <w:br/>
        <w:t>p.R273L (0.0374%)</w:t>
        <w:br/>
        <w:t>p.R280T (0.044%)</w:t>
        <w:br/>
        <w:t>p.K132N (0.0418%)</w:t>
        <w:br/>
        <w:t>p.G266R (0.0418%)</w:t>
        <w:br/>
        <w:t>p.G245D (0.0418%)</w:t>
        <w:br/>
        <w:t>p.C238F (0.033%)</w:t>
        <w:br/>
        <w:t>p.P278S (0.0396%)</w:t>
        <w:br/>
        <w:t>p.K132R (0.033%)</w:t>
        <w:br/>
        <w:t>p.V173M (0.0374%)</w:t>
        <w:br/>
        <w:t>p.P278L (0.033%)</w:t>
        <w:br/>
        <w:t>p.E294* (0.033%)</w:t>
        <w:br/>
        <w:t>p.R110P (0.0352%)</w:t>
        <w:br/>
        <w:t>p.P151S (0.0286%)</w:t>
        <w:br/>
        <w:t>p.Q165* (0.0308%)</w:t>
        <w:br/>
        <w:t>p.R342P (0.0308%)</w:t>
        <w:br/>
        <w:t>p.Q136* (0.033%)</w:t>
        <w:br/>
        <w:t>p.W91* (0.0286%)</w:t>
        <w:br/>
        <w:t>p.G245V (0.0286%)</w:t>
        <w:br/>
        <w:t>p.C242Y (0.0308%)</w:t>
        <w:br/>
        <w:t>p.S241C (0.0308%)</w:t>
        <w:br/>
        <w:t>p.H179Q (0.0308%)</w:t>
        <w:br/>
        <w:t>p.A159V (0.0264%)</w:t>
        <w:br/>
        <w:t>p.Q317* (0.022%)</w:t>
        <w:br/>
        <w:t>p.P278T (0.0264%)</w:t>
        <w:br/>
        <w:t>p.H193Y (0.0264%)</w:t>
        <w:br/>
        <w:t>p.R110Vfs*13 (0.0198%)</w:t>
        <w:br/>
        <w:t>p.D281H (0.0242%)</w:t>
        <w:br/>
        <w:t>p.W53* (0.022%)</w:t>
        <w:br/>
        <w:t>p.C275F (0.0264%)</w:t>
        <w:br/>
        <w:t>p.Y205C (0.0264%)</w:t>
        <w:br/>
        <w:t>p.E204* (0.0264%)</w:t>
        <w:br/>
        <w:t>p.N239D (0.0264%)</w:t>
        <w:br/>
        <w:t>p.R342Efs*3 (0.0264%)</w:t>
        <w:br/>
        <w:t>p.D281E (0.0242%)</w:t>
        <w:br/>
        <w:t>p.S183* (0.022%)</w:t>
        <w:br/>
        <w:t>p.R156P (0.022%)</w:t>
        <w:br/>
        <w:t>p.K132E (0.0242%)</w:t>
        <w:br/>
        <w:t>p.C135W (0.0198%)</w:t>
        <w:br/>
        <w:t>p.A138P (0.0242%)</w:t>
        <w:br/>
        <w:t>p.P278R (0.022%)</w:t>
        <w:br/>
        <w:t>p.S127F (0.0198%)</w:t>
        <w:br/>
        <w:t>p.F270L (0.0198%)</w:t>
        <w:br/>
        <w:t>p.V173L (0.022%)</w:t>
        <w:br/>
        <w:t>p.E298* (0.022%)</w:t>
        <w:br/>
        <w:t>p.C277F (0.022%)</w:t>
        <w:br/>
        <w:t>p.C242F (0.022%)</w:t>
        <w:br/>
        <w:t>p.Y220H (0.022%)</w:t>
        <w:br/>
        <w:t>p.E198* (0.022%)</w:t>
        <w:br/>
        <w:t>p.D208V (0.022%)</w:t>
        <w:br/>
        <w:t>p.R280I (0.0198%)</w:t>
        <w:br/>
        <w:t>p.I255del (0.0176%)</w:t>
        <w:br/>
        <w:t>p.Y220* (0.0176%)</w:t>
        <w:br/>
        <w:t>p.V274G (0.0176%)</w:t>
        <w:br/>
        <w:t>p.E336* (0.0198%)</w:t>
        <w:br/>
        <w:t>p.H193L (0.0198%)</w:t>
        <w:br/>
        <w:t>p.C275Y (0.0198%)</w:t>
        <w:br/>
        <w:t>p.E258K (0.0198%)</w:t>
        <w:br/>
        <w:t>p.C275R (0.0198%)</w:t>
        <w:br/>
        <w:t>p.C176W (0.0154%)</w:t>
        <w:br/>
        <w:t>p.I251Sfs*94 (0.0176%)</w:t>
        <w:br/>
        <w:t>p.C176Y (0.0176%)</w:t>
        <w:br/>
        <w:t>p.F113V (0.0154%)</w:t>
        <w:br/>
        <w:t>p.E286* (0.0154%)</w:t>
        <w:br/>
        <w:t>p.A138V (0.0176%)</w:t>
        <w:br/>
        <w:t>p.E271* (0.0176%)</w:t>
        <w:br/>
        <w:t>p.C176R (0.0176%)</w:t>
        <w:br/>
        <w:t>p.P177_C182del (0.0176%)</w:t>
        <w:br/>
        <w:t>p.K320* (0.0176%)</w:t>
        <w:br/>
        <w:t>p.I195N (0.0176%)</w:t>
        <w:br/>
        <w:t>p.R249W (0.0176%)</w:t>
        <w:br/>
        <w:t>p.P151A (0.0176%)</w:t>
        <w:br/>
        <w:t>p.T211= (0.0176%)</w:t>
        <w:br/>
        <w:t>p.R283C (0.0176%)</w:t>
        <w:br/>
        <w:t>p.L194P (0.0154%)</w:t>
        <w:br/>
        <w:t>p.Q375* (0.0154%)</w:t>
        <w:br/>
        <w:t>p.E171* (0.0154%)</w:t>
        <w:br/>
        <w:t>p.C229Yfs*10 (0.0132%)</w:t>
        <w:br/>
        <w:t>p.S241Y (0.0154%)</w:t>
        <w:br/>
        <w:t>p.G108Vfs*15 (0.0154%)</w:t>
        <w:br/>
        <w:t>p.C135Afs*35 (0.0154%)</w:t>
        <w:br/>
        <w:t>p.M246I (0.0154%)</w:t>
        <w:br/>
        <w:t>p.V157D (0.0154%)</w:t>
        <w:br/>
        <w:t>p.Y220S (0.0154%)</w:t>
        <w:br/>
        <w:t>p.R280G (0.0154%)</w:t>
        <w:br/>
        <w:t>p.S127P (0.0154%)</w:t>
        <w:br/>
        <w:t>p.Q167* (0.0154%)</w:t>
        <w:br/>
        <w:t>p.D281N (0.0154%)</w:t>
        <w:br/>
        <w:t>p.E294Sfs*51 (0.0154%)</w:t>
        <w:br/>
        <w:t>p.P151H (0.0154%)</w:t>
        <w:br/>
        <w:t>p.V274A (0.0154%)</w:t>
        <w:br/>
        <w:t>p.R248L (0.0154%)</w:t>
        <w:br/>
        <w:t>p.F134L (0.0154%)</w:t>
        <w:br/>
        <w:t>p.Y327* (0.011%)</w:t>
        <w:br/>
        <w:t>p.E271K (0.011%)</w:t>
        <w:br/>
        <w:t>p.D281G (0.011%)</w:t>
        <w:br/>
        <w:t>p.Q100* (0.0132%)</w:t>
        <w:br/>
        <w:t>p.E56* (0.0132%)</w:t>
        <w:br/>
        <w:t>p.S149Ffs*32 (0.0132%)</w:t>
        <w:br/>
        <w:t>p.L111P (0.0132%)</w:t>
        <w:br/>
        <w:t>p.Y126C (0.0132%)</w:t>
        <w:br/>
        <w:t>p.V274F (0.011%)</w:t>
        <w:br/>
        <w:t>p.E258* (0.0132%)</w:t>
        <w:br/>
        <w:t>p.G279E (0.0132%)</w:t>
        <w:br/>
        <w:t>p.C176* (0.0132%)</w:t>
        <w:br/>
        <w:t>p.C238S (0.0132%)</w:t>
        <w:br/>
        <w:t>p.L344P (0.0132%)</w:t>
        <w:br/>
        <w:t>p.M133K (0.0132%)</w:t>
        <w:br/>
        <w:t>p.E339* (0.0132%)</w:t>
        <w:br/>
        <w:t>p.P278A (0.0132%)</w:t>
        <w:br/>
        <w:t>p.F113C (0.0132%)</w:t>
        <w:br/>
        <w:t>p.R282G (0.0132%)</w:t>
        <w:br/>
        <w:t>p.T253P (0.0132%)</w:t>
        <w:br/>
        <w:t>p.E287* (0.0132%)</w:t>
        <w:br/>
        <w:t>p.F270C (0.0132%)</w:t>
        <w:br/>
        <w:t>p.R249G (0.0132%)</w:t>
        <w:br/>
        <w:t>p.R249T (0.0132%)</w:t>
        <w:br/>
        <w:t>p.Y163N (0.0132%)</w:t>
        <w:br/>
        <w:t>p.R174* (0.0132%)</w:t>
        <w:br/>
        <w:t>p.E224D (0.011%)</w:t>
        <w:br/>
        <w:t>p.V122Dfs*26 (0.0088%)</w:t>
        <w:br/>
        <w:t>p.G108_F109del (0.0088%)</w:t>
        <w:br/>
        <w:t>p.T125R (0.0088%)</w:t>
        <w:br/>
        <w:t>p.R175G (0.0088%)</w:t>
        <w:br/>
        <w:t>p.P153Afs*28 (0.0088%)</w:t>
        <w:br/>
        <w:t>p.G262del (0.0088%)</w:t>
        <w:br/>
        <w:t>p.G266V (0.011%)</w:t>
        <w:br/>
        <w:t>p.Y220N (0.0088%)</w:t>
        <w:br/>
        <w:t>p.T102Pfs*21 (0.0088%)</w:t>
        <w:br/>
        <w:t>p.V73Wfs*50 (0.0088%)</w:t>
        <w:br/>
        <w:t>p.G245C (0.0088%)</w:t>
        <w:br/>
        <w:t>p.Q104* (0.0088%)</w:t>
        <w:br/>
        <w:t>p.G244D (0.0088%)</w:t>
        <w:br/>
        <w:t>p.R337L (0.011%)</w:t>
        <w:br/>
        <w:t>p.R290H (0.011%)</w:t>
        <w:br/>
        <w:t>p.H179P (0.011%)</w:t>
        <w:br/>
        <w:t>p.K139N (0.011%)</w:t>
        <w:br/>
        <w:t>p.P250L (0.011%)</w:t>
        <w:br/>
        <w:t>p.F270S (0.011%)</w:t>
        <w:br/>
        <w:t>p.Q144* (0.011%)</w:t>
        <w:br/>
        <w:t>p.R273P (0.0088%)</w:t>
        <w:br/>
        <w:t>p.G199V (0.011%)</w:t>
        <w:br/>
        <w:t>p.R283P (0.011%)</w:t>
        <w:br/>
        <w:t>p.A347T (0.011%)</w:t>
        <w:br/>
        <w:t>p.I232S (0.011%)</w:t>
        <w:br/>
        <w:t>p.C135F (0.011%)</w:t>
        <w:br/>
        <w:t>p.S261* (0.011%)</w:t>
        <w:br/>
        <w:t>p.V218del (0.011%)</w:t>
        <w:br/>
        <w:t>p.R174G (0.011%)</w:t>
        <w:br/>
        <w:t>p.I255N (0.011%)</w:t>
        <w:br/>
        <w:t>p.N239S (0.011%)</w:t>
        <w:br/>
        <w:t>p.V73Rfs*76 (0.011%)</w:t>
        <w:br/>
        <w:t>p.S241Pfs*6 (0.011%)</w:t>
        <w:br/>
        <w:t>p.E287D (0.011%)</w:t>
        <w:br/>
        <w:t>p.Q136E (0.011%)</w:t>
        <w:br/>
        <w:t>p.S106R (0.011%)</w:t>
        <w:br/>
        <w:t>p.C141W (0.011%)</w:t>
        <w:br/>
        <w:t>p.L130V (0.011%)</w:t>
        <w:br/>
        <w:t>p.?Xfs*? (0.0066%)</w:t>
        <w:br/>
        <w:t>p.E349* (0.011%)</w:t>
        <w:br/>
        <w:t>p.E258G (0.011%)</w:t>
        <w:br/>
        <w:t>p.S166* (0.011%)</w:t>
        <w:br/>
        <w:t>p.P190L (0.011%)</w:t>
        <w:br/>
        <w:t>p.Y163* (0.011%)</w:t>
        <w:br/>
        <w:t>p.C242S (0.011%)</w:t>
        <w:br/>
        <w:t>p.V272L (0.011%)</w:t>
        <w:br/>
        <w:t>p.F134C (0.011%)</w:t>
        <w:br/>
        <w:t>p.D61* (0.011%)</w:t>
        <w:br/>
        <w:t>p.P58_H115del (0.011%)</w:t>
        <w:br/>
        <w:t>p.C176S (0.011%)</w:t>
        <w:br/>
        <w:t>p.E343* (0.011%)</w:t>
        <w:br/>
        <w:t>p.I255T (0.0088%)</w:t>
        <w:br/>
        <w:t>p.R213L (0.0066%)</w:t>
        <w:br/>
        <w:t>p.R181P (0.0066%)</w:t>
        <w:br/>
        <w:t>p.Y205N (0.0066%)</w:t>
        <w:br/>
        <w:t>p.R273S (0.0066%)</w:t>
        <w:br/>
        <w:t>p.K139Rfs*31 (0.0066%)</w:t>
        <w:br/>
        <w:t>p.E286V (0.0088%)</w:t>
        <w:br/>
        <w:t>p.V172F (0.0066%)</w:t>
        <w:br/>
        <w:t>p.M133R (0.0066%)</w:t>
        <w:br/>
        <w:t>p.S241A (0.0066%)</w:t>
        <w:br/>
        <w:t>p.Y205H (0.0066%)</w:t>
        <w:br/>
        <w:t>p.D259Y (0.0088%)</w:t>
        <w:br/>
        <w:t>p.E271Q (0.0088%)</w:t>
        <w:br/>
        <w:t>p.R196Q (0.0088%)</w:t>
        <w:br/>
        <w:t>p.V157G (0.0088%)</w:t>
        <w:br/>
        <w:t>p.N239* (0.0088%)</w:t>
        <w:br/>
        <w:t>p.V274L (0.0088%)</w:t>
        <w:br/>
        <w:t>p.R282P (0.0088%)</w:t>
        <w:br/>
        <w:t>p.A161T (0.0088%)</w:t>
        <w:br/>
        <w:t>p.F212Sfs*3 (0.0088%)</w:t>
        <w:br/>
        <w:t>p.L265Tfs*7 (0.0088%)</w:t>
        <w:br/>
        <w:t>p.G262V (0.0088%)</w:t>
        <w:br/>
        <w:t>p.N239H (0.0088%)</w:t>
        <w:br/>
        <w:t>p.G244Afs*3 (0.0088%)</w:t>
        <w:br/>
        <w:t>p.R213Dfs*34 (0.0088%)</w:t>
        <w:br/>
        <w:t>p.Y205F (0.0088%)</w:t>
        <w:br/>
        <w:t>p.I195F (0.0088%)</w:t>
        <w:br/>
        <w:t>p.Y126D (0.0088%)</w:t>
        <w:br/>
        <w:t>p.G108del (0.0044%)</w:t>
        <w:br/>
        <w:t>p.R181H (0.0088%)</w:t>
        <w:br/>
        <w:t>p.Y234H (0.0088%)</w:t>
        <w:br/>
        <w:t>p.Y220Mfs*27 (0.0088%)</w:t>
        <w:br/>
        <w:t>p.M246V (0.0088%)</w:t>
        <w:br/>
        <w:t>p.M246L (0.0088%)</w:t>
        <w:br/>
        <w:t>p.F134V (0.0088%)</w:t>
        <w:br/>
        <w:t>p.Y234N (0.0088%)</w:t>
        <w:br/>
        <w:t>p.L194= (0.0066%)</w:t>
        <w:br/>
        <w:t>p.L257R (0.0088%)</w:t>
        <w:br/>
        <w:t>p.H214R (0.0088%)</w:t>
        <w:br/>
        <w:t>p.T253A (0.0088%)</w:t>
        <w:br/>
        <w:t>p.D281V (0.0066%)</w:t>
        <w:br/>
        <w:t>p.V216L (0.0088%)</w:t>
        <w:br/>
        <w:t>p.H168P (0.0088%)</w:t>
        <w:br/>
        <w:t>p.L265P (0.0088%)</w:t>
        <w:br/>
        <w:t>p.R248P (0.0088%)</w:t>
        <w:br/>
        <w:t>p.P152Afs*14 (0.0088%)</w:t>
        <w:br/>
        <w:t>p.R249M (0.0088%)</w:t>
        <w:br/>
        <w:t>p.L111Ffs*40 (0.0088%)</w:t>
        <w:br/>
        <w:t>p.M243I (0.0088%)</w:t>
        <w:br/>
        <w:t>p.R248G (0.0088%)</w:t>
        <w:br/>
        <w:t>p.M246T (0.0088%)</w:t>
        <w:br/>
        <w:t>p.G244S (0.0088%)</w:t>
        <w:br/>
        <w:t>p.P128S (0.0088%)</w:t>
        <w:br/>
        <w:t>p.T18Hfs*26 (0.0088%)</w:t>
        <w:br/>
        <w:t>p.R181C (0.0088%)</w:t>
        <w:br/>
        <w:t>p.D184N (0.0088%)</w:t>
        <w:br/>
        <w:t>p.L145Q (0.0088%)</w:t>
        <w:br/>
        <w:t>p.V172D (0.0088%)</w:t>
        <w:br/>
        <w:t>p.R306Q (0.0088%)</w:t>
        <w:br/>
        <w:t>p.Y205S (0.0088%)</w:t>
        <w:br/>
        <w:t>p.E339Q (0.0088%)</w:t>
        <w:br/>
        <w:t>p.S227* (0.0088%)</w:t>
        <w:br/>
        <w:t>p.E11K (0.0066%)</w:t>
        <w:br/>
        <w:t>p.R196Efs*51 (0.0022%)</w:t>
        <w:br/>
        <w:t>p.E294Afs*11 (0.0044%)</w:t>
        <w:br/>
        <w:t>p.R65Efs*58 (0.0044%)</w:t>
        <w:br/>
        <w:t>p.A86= (0.0066%)</w:t>
        <w:br/>
        <w:t>p.T150Afs*16 (0.0066%)</w:t>
        <w:br/>
        <w:t>p.R273G (0.0044%)</w:t>
        <w:br/>
        <w:t>p.L344R (0.0044%)</w:t>
        <w:br/>
        <w:t>p.Y234* (0.0044%)</w:t>
        <w:br/>
        <w:t>p.D281_R282del (0.0044%)</w:t>
        <w:br/>
        <w:t>p.E258D (0.0044%)</w:t>
        <w:br/>
        <w:t>p.F328Sfs*17 (0.0044%)</w:t>
        <w:br/>
        <w:t>p.S241T (0.0044%)</w:t>
        <w:br/>
        <w:t>p.H178D (0.0066%)</w:t>
        <w:br/>
        <w:t>p.S303N (0.0066%)</w:t>
        <w:br/>
        <w:t>p.E258Q (0.0066%)</w:t>
        <w:br/>
        <w:t>p.R209* (0.0044%)</w:t>
        <w:br/>
        <w:t>p.E180* (0.0066%)</w:t>
        <w:br/>
        <w:t>p.G244V (0.0066%)</w:t>
        <w:br/>
        <w:t>p.G199E (0.0066%)</w:t>
        <w:br/>
        <w:t>p.Y107D (0.0066%)</w:t>
        <w:br/>
        <w:t>p.A189_P190&gt;X (0.0044%)</w:t>
        <w:br/>
        <w:t>p.P27T (0.0066%)</w:t>
        <w:br/>
        <w:t>p.E180Q (0.0066%)</w:t>
        <w:br/>
        <w:t>p.S269Rfs*74 (0.0066%)</w:t>
        <w:br/>
        <w:t>p.R333Vfs*12 (0.0066%)</w:t>
        <w:br/>
        <w:t>p.P75Lfs*48 (0.0066%)</w:t>
        <w:br/>
        <w:t>p.K386N (0.0066%)</w:t>
        <w:br/>
        <w:t>p.R209I (0.0066%)</w:t>
        <w:br/>
        <w:t>p.R280S (0.0066%)</w:t>
        <w:br/>
        <w:t>p.S215I (0.0066%)</w:t>
        <w:br/>
        <w:t>p.S149Pfs*21 (0.0066%)</w:t>
        <w:br/>
        <w:t>p.L194F (0.0066%)</w:t>
        <w:br/>
        <w:t>p.K120E (0.0066%)</w:t>
        <w:br/>
        <w:t>p.N268Pfs*45 (0.0066%)</w:t>
        <w:br/>
        <w:t>p.Q167Tfs*14 (0.0044%)</w:t>
        <w:br/>
        <w:t>p.G244C (0.0066%)</w:t>
        <w:br/>
        <w:t>p.V274D (0.0044%)</w:t>
        <w:br/>
        <w:t>p.A83Gfs*65 (0.0066%)</w:t>
        <w:br/>
        <w:t>p.L93Ffs*53 (0.0066%)</w:t>
        <w:br/>
        <w:t>p.P223L (0.0066%)</w:t>
        <w:br/>
        <w:t>p.N263Ifs*82 (0.0066%)</w:t>
        <w:br/>
        <w:t>p.Y126* (0.0066%)</w:t>
        <w:br/>
        <w:t>p.V143G (0.0066%)</w:t>
        <w:br/>
        <w:t>p.L330P (0.0066%)</w:t>
        <w:br/>
        <w:t>p.I255S (0.0066%)</w:t>
        <w:br/>
        <w:t>p.C229* (0.0066%)</w:t>
        <w:br/>
        <w:t>p.E51* (0.0066%)</w:t>
        <w:br/>
        <w:t>p.D281Y (0.0066%)</w:t>
        <w:br/>
        <w:t>p.V173* (0.0066%)</w:t>
        <w:br/>
        <w:t>p.D184* (0.0044%)</w:t>
        <w:br/>
        <w:t>p.E286G (0.0066%)</w:t>
        <w:br/>
        <w:t>p.P128Lfs*42 (0.0066%)</w:t>
        <w:br/>
        <w:t>p.T304Ifs*41 (0.0066%)</w:t>
        <w:br/>
        <w:t>p.R110Pfs*39 (0.0066%)</w:t>
        <w:br/>
        <w:t>p.S215G (0.0066%)</w:t>
        <w:br/>
        <w:t>p.K120Qfs*29 (0.0066%)</w:t>
        <w:br/>
        <w:t>p.H168L (0.0066%)</w:t>
        <w:br/>
        <w:t>p.Y220Lfs*2 (0.0066%)</w:t>
        <w:br/>
        <w:t>p.K164E (0.0066%)</w:t>
        <w:br/>
        <w:t>p.I232Sfs*15 (0.0066%)</w:t>
        <w:br/>
        <w:t>p.C176G (0.0066%)</w:t>
        <w:br/>
        <w:t>p.G108Vfs*13 (0.0066%)</w:t>
        <w:br/>
        <w:t>p.R110H (0.0066%)</w:t>
        <w:br/>
        <w:t>p.E224* (0.0066%)</w:t>
        <w:br/>
        <w:t>p.E224K (0.0066%)</w:t>
        <w:br/>
        <w:t>p.I255F (0.0066%)</w:t>
        <w:br/>
        <w:t>p.T125K (0.0066%)</w:t>
        <w:br/>
        <w:t>p.E11Q (0.0066%)</w:t>
        <w:br/>
        <w:t>p.N131del (0.0066%)</w:t>
        <w:br/>
        <w:t>p.V216E (0.0066%)</w:t>
        <w:br/>
        <w:t>p.L348Wfs*22 (0.0066%)</w:t>
        <w:br/>
        <w:t>p.T155N (0.0066%)</w:t>
        <w:br/>
        <w:t>p.A88Sfs*61 (0.0066%)</w:t>
        <w:br/>
        <w:t>p.C141R (0.0066%)</w:t>
        <w:br/>
        <w:t>p.L145R (0.0066%)</w:t>
        <w:br/>
        <w:t>p.R174Gfs*73 (0.0066%)</w:t>
        <w:br/>
        <w:t>p.L265R (0.0066%)</w:t>
        <w:br/>
        <w:t>p.V216Gfs*4 (0.0066%)</w:t>
        <w:br/>
        <w:t>p.E180K (0.0066%)</w:t>
        <w:br/>
        <w:t>p.C124* (0.0066%)</w:t>
        <w:br/>
        <w:t>p.M246K (0.0066%)</w:t>
        <w:br/>
        <w:t>p.R267P (0.0066%)</w:t>
        <w:br/>
        <w:t>p.R202S (0.0066%)</w:t>
        <w:br/>
        <w:t>p.M133I (0.0066%)</w:t>
        <w:br/>
        <w:t>p.R213Q (0.0066%)</w:t>
        <w:br/>
        <w:t>p.S127Y (0.0066%)</w:t>
        <w:br/>
        <w:t>p.P219L (0.0044%)</w:t>
        <w:br/>
        <w:t>p.C242fs*? (0.0066%)</w:t>
        <w:br/>
        <w:t>p.N131I (0.0066%)</w:t>
        <w:br/>
        <w:t>p.A161D (0.0066%)</w:t>
        <w:br/>
        <w:t>p.S215R (0.0066%)</w:t>
        <w:br/>
        <w:t>p.P177R (0.0066%)</w:t>
        <w:br/>
        <w:t>p.H178Tfs*69 (0.0066%)</w:t>
        <w:br/>
        <w:t>p.N288Ifs*57 (0.0066%)</w:t>
        <w:br/>
        <w:t>p.E204fs*5 (0.0066%)</w:t>
        <w:br/>
        <w:t>p.D148Ifs*22 (0.0066%)</w:t>
        <w:br/>
        <w:t>p.I195Sfs*52 (0.0066%)</w:t>
        <w:br/>
        <w:t>p.P153= (0.0066%)</w:t>
        <w:br/>
        <w:t>p.P34L (0.0066%)</w:t>
        <w:br/>
        <w:t>p.P36Afs*7 (0.0066%)</w:t>
        <w:br/>
        <w:t>p.K321Nfs*24 (0.0066%)</w:t>
        <w:br/>
        <w:t>p.I251S (0.0066%)</w:t>
        <w:br/>
        <w:t>p.K139= (0.0066%)</w:t>
        <w:br/>
        <w:t>p.V217A (0.0066%)</w:t>
        <w:br/>
        <w:t>p.G199* (0.0066%)</w:t>
        <w:br/>
        <w:t>p.M246R (0.0066%)</w:t>
        <w:br/>
        <w:t>p.S149fs*32 (0.0066%)</w:t>
        <w:br/>
        <w:t>p.D208E (0.0066%)</w:t>
        <w:br/>
        <w:t>p.H179L (0.0066%)</w:t>
        <w:br/>
        <w:t>p.R342fs*3 (0.0066%)</w:t>
        <w:br/>
        <w:t>p.N210S (0.0066%)</w:t>
        <w:br/>
        <w:t>p.R196P (0.0066%)</w:t>
        <w:br/>
        <w:t>p.C242* (0.0066%)</w:t>
        <w:br/>
        <w:t>p.T170Rfs*4 (0.0022%)</w:t>
        <w:br/>
        <w:t>p.N200Kfs*9 (0.0022%)</w:t>
        <w:br/>
        <w:t>p.Q165Hfs*5 (0.0022%)</w:t>
        <w:br/>
        <w:t>p.I50Nfs*72 (0.0022%)</w:t>
        <w:br/>
        <w:t>p.H214_V217delinsQ (0.0022%)</w:t>
        <w:br/>
        <w:t>p.E343Afs*3 (0.0022%)</w:t>
        <w:br/>
        <w:t>p.S95Ifs*54 (0.0022%)</w:t>
        <w:br/>
        <w:t>p.F54Sfs*69 (0.0044%)</w:t>
        <w:br/>
        <w:t>p.E68Rfs*81 (0.0022%)</w:t>
        <w:br/>
        <w:t>p.S241_M246delinsL (0.0022%)</w:t>
        <w:br/>
        <w:t>p.L252P (0.0044%)</w:t>
        <w:br/>
        <w:t>p.K321* (0.0022%)</w:t>
        <w:br/>
        <w:t>p.Q331H (0.0044%)</w:t>
        <w:br/>
        <w:t>p.K164* (0.0022%)</w:t>
        <w:br/>
        <w:t>p.Y236del (0.0022%)</w:t>
        <w:br/>
        <w:t>p.E68* (0.0044%)</w:t>
        <w:br/>
        <w:t>p.V97Lfs*25 (0.0022%)</w:t>
        <w:br/>
        <w:t>p.L252Sfs*93 (0.0044%)</w:t>
        <w:br/>
        <w:t>p.C182W (0.0022%)</w:t>
        <w:br/>
        <w:t>p.P152= (0.0044%)</w:t>
        <w:br/>
        <w:t>p.M169I (0.0044%)</w:t>
        <w:br/>
        <w:t>p.R65* (0.0022%)</w:t>
        <w:br/>
        <w:t>p.H168Y (0.0044%)</w:t>
        <w:br/>
        <w:t>p.D184H (0.0044%)</w:t>
        <w:br/>
        <w:t>p.Q144Hfs*4 (0.0022%)</w:t>
        <w:br/>
        <w:t>p.N29Kfs*14 (0.0044%)</w:t>
        <w:br/>
        <w:t>p.E294K (0.0044%)</w:t>
        <w:br/>
        <w:t>p.T211Ffs*4 (0.0044%)</w:t>
        <w:br/>
        <w:t>p.D7Y (0.0044%)</w:t>
        <w:br/>
        <w:t>p.A138Cfs*27 (0.0044%)</w:t>
        <w:br/>
        <w:t>p.E204Wfs*44 (0.0044%)</w:t>
        <w:br/>
        <w:t>p.Y236H (0.0044%)</w:t>
        <w:br/>
        <w:t>p.V143M (0.0044%)</w:t>
        <w:br/>
        <w:t>p.S303Afs*42 (0.0044%)</w:t>
        <w:br/>
        <w:t>p.C141_P142del (0.0044%)</w:t>
        <w:br/>
        <w:t>p.L93Cfs*30 (0.0044%)</w:t>
        <w:br/>
        <w:t>p.G361= (0.0044%)</w:t>
        <w:br/>
        <w:t>p.Q100= (0.0044%)</w:t>
        <w:br/>
        <w:t>p.G262Wfs*80 (0.0044%)</w:t>
        <w:br/>
        <w:t>p.R110Sfs*14 (0.0044%)</w:t>
        <w:br/>
        <w:t>p.H214D (0.0044%)</w:t>
        <w:br/>
        <w:t>p.Q144P (0.0044%)</w:t>
        <w:br/>
        <w:t>p.A84Gfs*65 (0.0044%)</w:t>
        <w:br/>
        <w:t>p.T150Hfs*20 (0.0044%)</w:t>
        <w:br/>
        <w:t>p.T155= (0.0044%)</w:t>
        <w:br/>
        <w:t>p.Q317Sfs*28 (0.0044%)</w:t>
        <w:br/>
        <w:t>p.C242= (0.0044%)</w:t>
        <w:br/>
        <w:t>p.V218Gfs*30 (0.0044%)</w:t>
        <w:br/>
        <w:t>p.D207Gfs*2 (0.0044%)</w:t>
        <w:br/>
        <w:t>p.S215T (0.0044%)</w:t>
        <w:br/>
        <w:t>p.G105Afs*18 (0.0044%)</w:t>
        <w:br/>
        <w:t>p.L257Q (0.0044%)</w:t>
        <w:br/>
        <w:t>p.C242G (0.0044%)</w:t>
        <w:br/>
        <w:t>p.K139* (0.0044%)</w:t>
        <w:br/>
        <w:t>p.L330Ffs*15 (0.0044%)</w:t>
        <w:br/>
        <w:t>p.C124Wfs*25 (0.0044%)</w:t>
        <w:br/>
        <w:t>p.M133Ifs*12 (0.0044%)</w:t>
        <w:br/>
        <w:t>p.Q165H (0.0044%)</w:t>
        <w:br/>
        <w:t>p.N239_S240del (0.0044%)</w:t>
        <w:br/>
        <w:t>p.E286Q (0.0044%)</w:t>
        <w:br/>
        <w:t>p.D41Gfs*2 (0.0044%)</w:t>
        <w:br/>
        <w:t>p.Y234D (0.0044%)</w:t>
        <w:br/>
        <w:t>p.Q100Lfs*42 (0.0044%)</w:t>
        <w:br/>
        <w:t>p.N239T (0.0044%)</w:t>
        <w:br/>
        <w:t>p.Q52* (0.0044%)</w:t>
        <w:br/>
        <w:t>p.G108Ffs*40 (0.0044%)</w:t>
        <w:br/>
        <w:t>p.R267Q (0.0044%)</w:t>
        <w:br/>
        <w:t>p.G105V (0.0044%)</w:t>
        <w:br/>
        <w:t>p.F134I (0.0044%)</w:t>
        <w:br/>
        <w:t>p.S46Pfs*77 (0.0044%)</w:t>
        <w:br/>
        <w:t>p.R335Lfs*10 (0.0044%)</w:t>
        <w:br/>
        <w:t>p.S183_G187delinsC (0.0044%)</w:t>
        <w:br/>
        <w:t>p.L111Q (0.0044%)</w:t>
        <w:br/>
        <w:t>p.C229Vfs*18 (0.0044%)</w:t>
        <w:br/>
        <w:t>p.F113P (0.0044%)</w:t>
        <w:br/>
        <w:t>p.N345Pfs*17 (0.0044%)</w:t>
        <w:br/>
        <w:t>p.F109_R110insL (0.0044%)</w:t>
        <w:br/>
        <w:t>p.C141_Q144del (0.0022%)</w:t>
        <w:br/>
        <w:t>p.R267W (0.0044%)</w:t>
        <w:br/>
        <w:t>p.K120T (0.0044%)</w:t>
        <w:br/>
        <w:t>p.K132M (0.0044%)</w:t>
        <w:br/>
        <w:t>p.E286Kfs*59 (0.0044%)</w:t>
        <w:br/>
        <w:t>p.S106Tfs*17 (0.0044%)</w:t>
        <w:br/>
        <w:t>p.P142L (0.0044%)</w:t>
        <w:br/>
        <w:t>p.C135Sfs*35 (0.0022%)</w:t>
        <w:br/>
        <w:t>p.V197E (0.0044%)</w:t>
        <w:br/>
        <w:t>p.P151R (0.0044%)</w:t>
        <w:br/>
        <w:t>p.N239Tfs*8 (0.0044%)</w:t>
        <w:br/>
        <w:t>p.M246* (0.0044%)</w:t>
        <w:br/>
        <w:t>p.V73Xfs*50 (0.0044%)</w:t>
        <w:br/>
        <w:t>p.H168Rfs*5 (0.0044%)</w:t>
        <w:br/>
        <w:t>p.T256Nfs*8 (0.0044%)</w:t>
        <w:br/>
        <w:t>p.D148_T150del (0.0044%)</w:t>
        <w:br/>
        <w:t>p.D259Rfs*5 (0.0044%)</w:t>
        <w:br/>
        <w:t>p.P151T (0.0044%)</w:t>
        <w:br/>
        <w:t>p.Q52H (0.0044%)</w:t>
        <w:br/>
        <w:t>p.R110Wfs*12 (0.0044%)</w:t>
        <w:br/>
        <w:t>p.V218E (0.0044%)</w:t>
        <w:br/>
        <w:t>p.R335_F338del (0.0044%)</w:t>
        <w:br/>
        <w:t>p.P142H (0.0044%)</w:t>
        <w:br/>
        <w:t>p.L93Vfs*55 (0.0044%)</w:t>
        <w:br/>
        <w:t>p.F338Sfs*7 (0.0044%)</w:t>
        <w:br/>
        <w:t>p.Q167Afs*13 (0.0044%)</w:t>
        <w:br/>
        <w:t>p.M246Ifs*99 (0.0044%)</w:t>
        <w:br/>
        <w:t>p.D259V (0.0044%)</w:t>
        <w:br/>
        <w:t>p.I251N (0.0044%)</w:t>
        <w:br/>
        <w:t>p.R158P (0.0044%)</w:t>
        <w:br/>
        <w:t>p.P301Lfs*41 (0.0044%)</w:t>
        <w:br/>
        <w:t>p.L188Pfs*19 (0.0044%)</w:t>
        <w:br/>
        <w:t>p.R110L (0.0044%)</w:t>
        <w:br/>
        <w:t>p.D228* (0.0044%)</w:t>
        <w:br/>
        <w:t>p.G245_P250delinsA (0.0044%)</w:t>
        <w:br/>
        <w:t>p.T230_T231delinsNA (0.0044%)</w:t>
        <w:br/>
        <w:t>p.K291Sfs*51 (0.0044%)</w:t>
        <w:br/>
        <w:t>p.S94* (0.0044%)</w:t>
        <w:br/>
        <w:t>p.P128L (0.0044%)</w:t>
        <w:br/>
        <w:t>p.N288Kfs*18 (0.0044%)</w:t>
        <w:br/>
        <w:t>p.N268I (0.0044%)</w:t>
        <w:br/>
        <w:t>p.P152Xfs*? (0.0044%)</w:t>
        <w:br/>
        <w:t>p.L257P (0.0044%)</w:t>
        <w:br/>
        <w:t>p.R280* (0.0044%)</w:t>
        <w:br/>
        <w:t>p.K292Gfs*52 (0.0044%)</w:t>
        <w:br/>
        <w:t>p.A159P (0.0044%)</w:t>
        <w:br/>
        <w:t>p.T123Ifs*47 (0.0044%)</w:t>
        <w:br/>
        <w:t>p.I195S (0.0044%)</w:t>
        <w:br/>
        <w:t>p.I251V (0.0044%)</w:t>
        <w:br/>
        <w:t>p.A119Sfs*3 (0.0044%)</w:t>
        <w:br/>
        <w:t>p.R158Afs*12 (0.0044%)</w:t>
        <w:br/>
        <w:t>p.L265del (0.0044%)</w:t>
        <w:br/>
        <w:t>p.T118Gfs*6 (0.0044%)</w:t>
        <w:br/>
        <w:t>p.S241del (0.0044%)</w:t>
        <w:br/>
        <w:t>p.E287G (0.0044%)</w:t>
        <w:br/>
        <w:t>p.G199R (0.0044%)</w:t>
        <w:br/>
        <w:t>p.Y327Lfs*10 (0.0044%)</w:t>
        <w:br/>
        <w:t>p.P128del (0.0044%)</w:t>
        <w:br/>
        <w:t>p.L137Q (0.0044%)</w:t>
        <w:br/>
        <w:t>p.S315Nfs*24 (0.0044%)</w:t>
        <w:br/>
        <w:t>p.C242R (0.0044%)</w:t>
        <w:br/>
        <w:t>p.D186H (0.0044%)</w:t>
        <w:br/>
        <w:t>p.E326* (0.0044%)</w:t>
        <w:br/>
        <w:t>p.R209Kfs*38 (0.0044%)</w:t>
        <w:br/>
        <w:t>p.F109Lfs*36 (0.0044%)</w:t>
        <w:br/>
        <w:t>p.S116Afs*34 (0.0044%)</w:t>
        <w:br/>
        <w:t>p.C238R (0.0044%)</w:t>
        <w:br/>
        <w:t>p.A347P (0.0044%)</w:t>
        <w:br/>
        <w:t>p.M160V (0.0044%)</w:t>
        <w:br/>
        <w:t>p.G108Afs*34 (0.0044%)</w:t>
        <w:br/>
        <w:t>p.R342Yfs*4 (0.0044%)</w:t>
        <w:br/>
        <w:t>p.H214Y (0.0044%)</w:t>
        <w:br/>
        <w:t>p.S106Rfs*16 (0.0044%)</w:t>
        <w:br/>
        <w:t>p.I50* (0.0044%)</w:t>
        <w:br/>
        <w:t>p.N131S (0.0044%)</w:t>
        <w:br/>
        <w:t>p.K132T (0.0044%)</w:t>
        <w:br/>
        <w:t>p.G112Vfs*10 (0.0044%)</w:t>
        <w:br/>
        <w:t>p.L130R (0.0044%)</w:t>
        <w:br/>
        <w:t>p.V157Hfs*19 (0.0022%)</w:t>
        <w:br/>
        <w:t>p.S90Pfs*33 (0.0044%)</w:t>
        <w:br/>
        <w:t>p.Q144H (0.0044%)</w:t>
        <w:br/>
        <w:t>p.Q192R (0.0044%)</w:t>
        <w:br/>
        <w:t>p.G334V (0.0044%)</w:t>
        <w:br/>
        <w:t>p.G187S (0.0044%)</w:t>
        <w:br/>
        <w:t>p.M237V (0.0044%)</w:t>
        <w:br/>
        <w:t>p.G154D (0.0044%)</w:t>
        <w:br/>
        <w:t>p.V272Afs*33 (0.0044%)</w:t>
        <w:br/>
        <w:t>p.R156Afs*14 (0.0044%)</w:t>
        <w:br/>
        <w:t>p.Y205D (0.0044%)</w:t>
        <w:br/>
        <w:t>p.I251F (0.0044%)</w:t>
        <w:br/>
        <w:t>p.V143Cfs*27 (0.0044%)</w:t>
        <w:br/>
        <w:t>p.L114Ffs*35 (0.0044%)</w:t>
        <w:br/>
        <w:t>p.R209Ffs*35 (0.0044%)</w:t>
        <w:br/>
        <w:t>p.M237K (0.0044%)</w:t>
        <w:br/>
        <w:t>p.P4L (0.0044%)</w:t>
        <w:br/>
        <w:t>p.A78V (0.0044%)</w:t>
        <w:br/>
        <w:t>p.Q167L (0.0044%)</w:t>
        <w:br/>
        <w:t>p.P250S (0.0044%)</w:t>
        <w:br/>
        <w:t>p.M237Cfs*10 (0.0044%)</w:t>
        <w:br/>
        <w:t>p.P152S (0.0044%)</w:t>
        <w:br/>
        <w:t>p.P250T (0.0044%)</w:t>
        <w:br/>
        <w:t>p.L206F (0.0044%)</w:t>
        <w:br/>
        <w:t>p.E68Rfs*55 (0.0044%)</w:t>
        <w:br/>
        <w:t>p.L145P (0.0044%)</w:t>
        <w:br/>
        <w:t>p.D228N (0.0044%)</w:t>
        <w:br/>
        <w:t>p.G262= (0.0044%)</w:t>
        <w:br/>
        <w:t>p.H193P (0.0044%)</w:t>
        <w:br/>
        <w:t>p.E285Gfs*20 (0.0044%)</w:t>
        <w:br/>
        <w:t>p.Q38Wfs*4 (0.0044%)</w:t>
        <w:br/>
        <w:t>p.R202L (0.0044%)</w:t>
        <w:br/>
        <w:t>p.C176Afs*71 (0.0044%)</w:t>
        <w:br/>
        <w:t>p.S240R (0.0044%)</w:t>
        <w:br/>
        <w:t>p.T150I (0.0044%)</w:t>
        <w:br/>
        <w:t>p.R174W (0.0044%)</w:t>
        <w:br/>
        <w:t>p.C135G (0.0044%)</w:t>
        <w:br/>
        <w:t>p.L265Pfs*5 (0.0044%)</w:t>
        <w:br/>
        <w:t>p.S313Afs*32 (0.0044%)</w:t>
        <w:br/>
        <w:t>p.P301Qfs*44 (0.0044%)</w:t>
        <w:br/>
        <w:t>p.V147D (0.0044%)</w:t>
        <w:br/>
        <w:t>p.G245del (0.0044%)</w:t>
        <w:br/>
        <w:t>p.L252del (0.0044%)</w:t>
        <w:br/>
        <w:t>p.F212S (0.0044%)</w:t>
        <w:br/>
        <w:t>p.L22Yfs*22 (0.0044%)</w:t>
        <w:br/>
        <w:t>p.G245= (0.0044%)</w:t>
        <w:br/>
        <w:t>p.E56K (0.0044%)</w:t>
        <w:br/>
        <w:t>p.H178P (0.0044%)</w:t>
        <w:br/>
        <w:t>p.L265M (0.0044%)</w:t>
        <w:br/>
        <w:t>p.E285* (0.0044%)</w:t>
        <w:br/>
        <w:t>p.L201P (0.0044%)</w:t>
        <w:br/>
        <w:t>p.S260Qfs*3 (0.0044%)</w:t>
        <w:br/>
        <w:t>p.L201* (0.0044%)</w:t>
        <w:br/>
        <w:t>p.K320N (0.0044%)</w:t>
        <w:br/>
        <w:t>p.C176fs*5 (0.0044%)</w:t>
        <w:br/>
        <w:t>p.R110fs*? (0.0044%)</w:t>
        <w:br/>
        <w:t>p.V122Hfs*24 (0.0044%)</w:t>
        <w:br/>
        <w:t>p.T256P (0.0044%)</w:t>
        <w:br/>
        <w:t>p.M243T (0.0044%)</w:t>
        <w:br/>
        <w:t>p.G245A (0.0044%)</w:t>
        <w:br/>
        <w:t>p.P295fs*11 (0.0044%)</w:t>
        <w:br/>
        <w:t>p.R267= (0.0044%)</w:t>
        <w:br/>
        <w:t>p.P153L (0.0044%)</w:t>
        <w:br/>
        <w:t>p.R156H (0.0044%)</w:t>
        <w:br/>
        <w:t>p.G302Rfs*4 (0.0044%)</w:t>
        <w:br/>
        <w:t>p.N239_C242del (0.0044%)</w:t>
        <w:br/>
        <w:t>p.R282Q (0.0044%)</w:t>
        <w:br/>
        <w:t>p.R379H (0.0044%)</w:t>
        <w:br/>
        <w:t>p.P82= (0.0044%)</w:t>
        <w:br/>
        <w:t>p.T256= (0.0044%)</w:t>
        <w:br/>
        <w:t>p.F109L (0.0022%)</w:t>
        <w:br/>
        <w:t>p.F270_C275dup (0.0022%)</w:t>
        <w:br/>
        <w:t>p.W91Cfs*52 (0.0022%)</w:t>
        <w:br/>
        <w:t>p.L111Ifs*8 (0.0022%)</w:t>
        <w:br/>
        <w:t>p.D184Afs*62 (0.0022%)</w:t>
        <w:br/>
        <w:t>p.T118Qfs*5 (0.0022%)</w:t>
        <w:br/>
        <w:t>p.A159Gfs*8 (0.0022%)</w:t>
        <w:br/>
        <w:t>p.G334_M340del (0.0022%)</w:t>
        <w:br/>
        <w:t>p.K164= (0.0022%)</w:t>
        <w:br/>
        <w:t>p.P72A (0.0022%)</w:t>
        <w:br/>
        <w:t>p.R213= (0.0022%)</w:t>
        <w:br/>
        <w:t>p.P142Afs*7 (0.0022%)</w:t>
        <w:br/>
        <w:t>p.C141Wfs*8 (0.0022%)</w:t>
        <w:br/>
        <w:t>p.I251= (0.0022%)</w:t>
        <w:br/>
        <w:t>p.H297Sfs*10 (0.0022%)</w:t>
        <w:br/>
        <w:t>p.A78S (0.0022%)</w:t>
        <w:br/>
        <w:t>p.R335Afs*8 (0.0022%)</w:t>
        <w:br/>
        <w:t>p.Q5H (0.0022%)</w:t>
        <w:br/>
        <w:t>p.G302R (0.0022%)</w:t>
        <w:br/>
        <w:t>p.P250H (0.0022%)</w:t>
        <w:br/>
        <w:t>p.I162_Y163delinsN (0.0022%)</w:t>
        <w:br/>
        <w:t>p.D259N (0.0022%)</w:t>
        <w:br/>
        <w:t>p.H193Qfs*48 (0.0022%)</w:t>
        <w:br/>
        <w:t>p.E285Rfs*54 (0.0022%)</w:t>
        <w:br/>
        <w:t>p.S20L (0.0022%)</w:t>
        <w:br/>
        <w:t>p.Q52Lfs*73 (0.0022%)</w:t>
        <w:br/>
        <w:t>p.P153S (0.0022%)</w:t>
        <w:br/>
        <w:t>p.E286D (0.0022%)</w:t>
        <w:br/>
        <w:t>p.C124F (0.0022%)</w:t>
        <w:br/>
        <w:t>p.T125= (0.0022%)</w:t>
        <w:br/>
        <w:t>p.Q165Afs*6 (0.0022%)</w:t>
        <w:br/>
        <w:t>p.E28K (0.0022%)</w:t>
        <w:br/>
        <w:t>p.P92H (0.0022%)</w:t>
        <w:br/>
        <w:t>p.L289F (0.0022%)</w:t>
        <w:br/>
        <w:t>p.F341S (0.0022%)</w:t>
        <w:br/>
        <w:t>p.E221* (0.0022%)</w:t>
        <w:br/>
        <w:t>p.P152T (0.0022%)</w:t>
        <w:br/>
        <w:t>p.C135R (0.0022%)</w:t>
        <w:br/>
        <w:t>p.T118Dfs*31 (0.0022%)</w:t>
        <w:br/>
        <w:t>p.D208G (0.0022%)</w:t>
        <w:br/>
        <w:t>p.G199T (0.0022%)</w:t>
        <w:br/>
        <w:t>p.V157E (0.0022%)</w:t>
        <w:br/>
        <w:t>p.S314_K320delins* (0.0022%)</w:t>
        <w:br/>
        <w:t>p.Q136P (0.0022%)</w:t>
        <w:br/>
        <w:t>p.Q375K (0.0022%)</w:t>
        <w:br/>
        <w:t>p.P58Qfs*65 (0.0022%)</w:t>
        <w:br/>
        <w:t>p.I332Tfs*13 (0.0022%)</w:t>
        <w:br/>
        <w:t>p.R174Sfs*73 (0.0022%)</w:t>
        <w:br/>
        <w:t>p.E271Gfs*74 (0.0022%)</w:t>
        <w:br/>
        <w:t>p.L35Pfs*10 (0.0022%)</w:t>
        <w:br/>
        <w:t>p.T211Lfs*36 (0.0022%)</w:t>
        <w:br/>
        <w:t>p.P27S (0.0022%)</w:t>
        <w:br/>
        <w:t>p.G112Afs*11 (0.0022%)</w:t>
        <w:br/>
        <w:t>p.H178Pfs*2 (0.0022%)</w:t>
        <w:br/>
        <w:t>p.L257Wfs*88 (0.0022%)</w:t>
        <w:br/>
        <w:t>p.L111Xfs*37 (0.0022%)</w:t>
        <w:br/>
        <w:t>p.P98Xfs*25 (0.0022%)</w:t>
        <w:br/>
        <w:t>p.L114* (0.0022%)</w:t>
        <w:br/>
        <w:t>p.L299Afs*7 (0.0022%)</w:t>
        <w:br/>
        <w:t>p.A86Cfs*63 (0.0022%)</w:t>
        <w:br/>
        <w:t>p.T304A (0.0022%)</w:t>
        <w:br/>
        <w:t>p.G108Afs*39 (0.0022%)</w:t>
        <w:br/>
        <w:t>p.I162Tfs*8 (0.0022%)</w:t>
        <w:br/>
        <w:t>p.T123Dfs*26 (0.0022%)</w:t>
        <w:br/>
        <w:t>p.V157Afs*24 (0.0022%)</w:t>
        <w:br/>
        <w:t>p.A138Pfs*30 (0.0022%)</w:t>
        <w:br/>
        <w:t>p.T155P (0.0022%)</w:t>
        <w:br/>
        <w:t>p.N247I (0.0022%)</w:t>
        <w:br/>
        <w:t>p.P153_G154del (0.0022%)</w:t>
        <w:br/>
        <w:t>p.Y126N (0.0022%)</w:t>
        <w:br/>
        <w:t>p.R267G (0.0022%)</w:t>
        <w:br/>
        <w:t>p.E171Lfs*2 (0.0022%)</w:t>
        <w:br/>
        <w:t>p.E287= (0.0022%)</w:t>
        <w:br/>
        <w:t>p.R196G (0.0022%)</w:t>
        <w:br/>
        <w:t>p.R158G (0.0022%)</w:t>
        <w:br/>
        <w:t>p.I162Wfs*10 (0.0022%)</w:t>
        <w:br/>
        <w:t>p.D281Gfs*66 (0.0022%)</w:t>
        <w:br/>
        <w:t>p.D391* (0.0022%)</w:t>
        <w:br/>
        <w:t>p.T125Sfs*45 (0.0022%)</w:t>
        <w:br/>
        <w:t>p.C277Lfs*67 (0.0022%)</w:t>
        <w:br/>
        <w:t>p.G279Pfs*24 (0.0022%)</w:t>
        <w:br/>
        <w:t>p.I254N (0.0022%)</w:t>
        <w:br/>
        <w:t>p.S261Vfs*84 (0.0022%)</w:t>
        <w:br/>
        <w:t>p.H214Lfs*33 (0.0022%)</w:t>
        <w:br/>
        <w:t>p.E339Rfs*6 (0.0022%)</w:t>
        <w:br/>
        <w:t>p.R273Cfs*32 (0.0022%)</w:t>
        <w:br/>
        <w:t>p.A76Vfs*55 (0.0022%)</w:t>
        <w:br/>
        <w:t>p.D228Vfs*18 (0.0022%)</w:t>
        <w:br/>
        <w:t>p.M340_E346dup (0.0022%)</w:t>
        <w:br/>
        <w:t>p.P77Cfs*73 (0.0022%)</w:t>
        <w:br/>
        <w:t>p.T125Ifs*47 (0.0022%)</w:t>
        <w:br/>
        <w:t>p.V143Gfs*2 (0.0022%)</w:t>
        <w:br/>
        <w:t>p.R175= (0.0022%)</w:t>
        <w:br/>
        <w:t>p.A347* (0.0022%)</w:t>
        <w:br/>
        <w:t>p.A276= (0.0022%)</w:t>
        <w:br/>
        <w:t>p.R335Afs*2 (0.0022%)</w:t>
        <w:br/>
        <w:t>p.F113_H115del (0.0022%)</w:t>
        <w:br/>
        <w:t>p.Y236* (0.0022%)</w:t>
        <w:br/>
        <w:t>p.V173G (0.0022%)</w:t>
        <w:br/>
        <w:t>p.L206Yfs*4 (0.0022%)</w:t>
        <w:br/>
        <w:t>p.E336Sfs*5 (0.0022%)</w:t>
        <w:br/>
        <w:t>p.S183Rfs*2 (0.0022%)</w:t>
        <w:br/>
        <w:t>p.D207Ffs*3 (0.0022%)</w:t>
        <w:br/>
        <w:t>p.V274Cfs*32 (0.0022%)</w:t>
        <w:br/>
        <w:t>p.C238* (0.0022%)</w:t>
        <w:br/>
        <w:t>p.P85Vfs*35 (0.0022%)</w:t>
        <w:br/>
        <w:t>p.C124_T125delinsW (0.0022%)</w:t>
        <w:br/>
        <w:t>p.N288Ifs*18 (0.0022%)</w:t>
        <w:br/>
        <w:t>p.D186Gfs*61 (0.0022%)</w:t>
        <w:br/>
        <w:t>p.R156del (0.0022%)</w:t>
        <w:br/>
        <w:t>p.P71Gfs*75 (0.0022%)</w:t>
        <w:br/>
        <w:t>p.F270I (0.0022%)</w:t>
        <w:br/>
        <w:t>p.E286A (0.0022%)</w:t>
        <w:br/>
        <w:t>p.N288H (0.0022%)</w:t>
        <w:br/>
        <w:t>p.F109Nfs*15 (0.0022%)</w:t>
        <w:br/>
        <w:t>p.E294Vfs*12 (0.0022%)</w:t>
        <w:br/>
        <w:t>p.E294Q (0.0022%)</w:t>
        <w:br/>
        <w:t>p.V147Lfs*23 (0.0022%)</w:t>
        <w:br/>
        <w:t>p.N131Tfs*39 (0.0022%)</w:t>
        <w:br/>
        <w:t>p.P295L (0.0022%)</w:t>
        <w:br/>
        <w:t>p.R213Xfs*? (0.0022%)</w:t>
        <w:br/>
        <w:t>p.N268* (0.0022%)</w:t>
        <w:br/>
        <w:t>p.F338Lfs*4 (0.0022%)</w:t>
        <w:br/>
        <w:t>p.E258V (0.0022%)</w:t>
        <w:br/>
        <w:t>p.P87Hfs*37 (0.0022%)</w:t>
        <w:br/>
        <w:t>p.M133Ifs*36 (0.0022%)</w:t>
        <w:br/>
        <w:t>p.L111Nfs*14 (0.0022%)</w:t>
        <w:br/>
        <w:t>p.R110del (0.0022%)</w:t>
        <w:br/>
        <w:t>p.G187Vfs*60 (0.0022%)</w:t>
        <w:br/>
        <w:t>p.G154Pfs*25 (0.0022%)</w:t>
        <w:br/>
        <w:t>p.G112Afs*37 (0.0022%)</w:t>
        <w:br/>
        <w:t>p.K351* (0.0022%)</w:t>
        <w:br/>
        <w:t>p.S260F (0.0022%)</w:t>
        <w:br/>
        <w:t>p.N247F (0.0022%)</w:t>
        <w:br/>
        <w:t>p.K382Nfs*40 (0.0022%)</w:t>
        <w:br/>
        <w:t>p.L130_A138dup (0.0022%)</w:t>
        <w:br/>
        <w:t>p.R110Qfs*15 (0.0022%)</w:t>
        <w:br/>
        <w:t>p.T377P (0.0022%)</w:t>
        <w:br/>
        <w:t>p.P142Gfs*24 (0.0022%)</w:t>
        <w:br/>
        <w:t>p.T125M (0.0022%)</w:t>
        <w:br/>
        <w:t>p.C229Xfs*10 (0.0022%)</w:t>
        <w:br/>
        <w:t>p.P190del (0.0022%)</w:t>
        <w:br/>
        <w:t>p.S94Pfs*24 (0.0022%)</w:t>
        <w:br/>
        <w:t>p.V197G (0.0022%)</w:t>
        <w:br/>
        <w:t>p.A138_K139insSTRCFANWP (0.0022%)</w:t>
        <w:br/>
        <w:t>p.F270V (0.0022%)</w:t>
        <w:br/>
        <w:t>p.M160Wfs*10 (0.0022%)</w:t>
        <w:br/>
        <w:t>p.I254S (0.0022%)</w:t>
        <w:br/>
        <w:t>p.S269= (0.0022%)</w:t>
        <w:br/>
        <w:t>p.T125P (0.0022%)</w:t>
        <w:br/>
        <w:t>p.Q136R (0.0022%)</w:t>
        <w:br/>
        <w:t>p.N235Tfs*12 (0.0022%)</w:t>
        <w:br/>
        <w:t>p.F109S (0.0022%)</w:t>
        <w:br/>
        <w:t>p.K139_S149del (0.0022%)</w:t>
        <w:br/>
        <w:t>p.F328Lfs*17 (0.0022%)</w:t>
        <w:br/>
        <w:t>p.T253Hfs*11 (0.0022%)</w:t>
        <w:br/>
        <w:t>p.Y163Qfs*17 (0.0022%)</w:t>
        <w:br/>
        <w:t>p.P191Sfs*18 (0.0022%)</w:t>
        <w:br/>
        <w:t>p.H115Ifs*8 (0.0022%)</w:t>
        <w:br/>
        <w:t>p.S106Qfs*43 (0.0022%)</w:t>
        <w:br/>
        <w:t>p.I255Nfs*9 (0.0022%)</w:t>
        <w:br/>
        <w:t>p.Q167Hfs*3 (0.0022%)</w:t>
        <w:br/>
        <w:t>p.V274Afs*33 (0.0022%)</w:t>
        <w:br/>
        <w:t>p.H115Qfs*4 (0.0022%)</w:t>
        <w:br/>
        <w:t>p.L308Afs*28 (0.0022%)</w:t>
        <w:br/>
        <w:t>p.I162_Q165delinsK (0.0022%)</w:t>
        <w:br/>
        <w:t>p.T81Pfs*49 (0.0022%)</w:t>
        <w:br/>
        <w:t>p.P92Hfs*57 (0.0022%)</w:t>
        <w:br/>
        <w:t>p.H178Pfs*3 (0.0022%)</w:t>
        <w:br/>
        <w:t>p.G293Efs*3 (0.0022%)</w:t>
        <w:br/>
        <w:t>p.E204Sfs*43 (0.0022%)</w:t>
        <w:br/>
        <w:t>p.P64Xfs*85 (0.0022%)</w:t>
        <w:br/>
        <w:t>p.K319Nfs*18 (0.0022%)</w:t>
        <w:br/>
        <w:t>p.P301Xfs*44 (0.0022%)</w:t>
        <w:br/>
        <w:t>p.P322Hfs*23 (0.0022%)</w:t>
        <w:br/>
        <w:t>p.E258A (0.0022%)</w:t>
        <w:br/>
        <w:t>p.F341V (0.0022%)</w:t>
        <w:br/>
        <w:t>p.E286Hfs*22 (0.0022%)</w:t>
        <w:br/>
        <w:t>p.L43* (0.0022%)</w:t>
        <w:br/>
        <w:t>p.P219H (0.0022%)</w:t>
        <w:br/>
        <w:t>p.H214Qfs*7 (0.0022%)</w:t>
        <w:br/>
        <w:t>p.A276P (0.0022%)</w:t>
        <w:br/>
        <w:t>p.T211P (0.0022%)</w:t>
        <w:br/>
        <w:t>p.N30Tfs*14 (0.0022%)</w:t>
        <w:br/>
        <w:t>p.P190Lfs*57 (0.0022%)</w:t>
        <w:br/>
        <w:t>p.D228G (0.0022%)</w:t>
        <w:br/>
        <w:t>p.G187D (0.0022%)</w:t>
        <w:br/>
        <w:t>p.F134_Q136del (0.0022%)</w:t>
        <w:br/>
        <w:t>p.N247_R248del (0.0022%)</w:t>
        <w:br/>
        <w:t>p.*394Tfs*76 (0.0022%)</w:t>
        <w:br/>
        <w:t>p.E326Rfs*11 (0.0022%)</w:t>
        <w:br/>
        <w:t>p.D41fs*2 (0.0022%)</w:t>
        <w:br/>
        <w:t>p.F212V (0.0022%)</w:t>
        <w:br/>
        <w:t>p.L201Ffs*8 (0.0022%)</w:t>
        <w:br/>
        <w:t>p.V173Xfs*7 (0.0022%)</w:t>
        <w:br/>
        <w:t>p.H296R (0.0022%)</w:t>
        <w:br/>
        <w:t>p.N268H (0.0022%)</w:t>
        <w:br/>
        <w:t>p.C277Y (0.0022%)</w:t>
        <w:br/>
        <w:t>p.S96Cfs*52 (0.0022%)</w:t>
        <w:br/>
        <w:t>p.G199= (0.0022%)</w:t>
        <w:br/>
        <w:t>p.C242Hfs*18 (0.0022%)</w:t>
        <w:br/>
        <w:t>p.N131Xfs*27 (0.0022%)</w:t>
        <w:br/>
        <w:t>p.L194H (0.0022%)</w:t>
        <w:br/>
        <w:t>p.S127C (0.0022%)</w:t>
        <w:br/>
        <w:t>p.K132Q (0.0022%)</w:t>
        <w:br/>
        <w:t>p.Q144Pfs*5 (0.0022%)</w:t>
        <w:br/>
        <w:t>p.R110Lfs*13 (0.0022%)</w:t>
        <w:br/>
        <w:t>p.E339Vfs*10 (0.0022%)</w:t>
        <w:br/>
        <w:t>p.C277= (0.0022%)</w:t>
        <w:br/>
        <w:t>p.P92Vfs*55 (0.0022%)</w:t>
        <w:br/>
        <w:t>p.L145Afs*4 (0.0022%)</w:t>
        <w:br/>
        <w:t>p.V147F (0.0022%)</w:t>
        <w:br/>
        <w:t>p.L130F (0.0022%)</w:t>
        <w:br/>
        <w:t>p.D148H (0.0022%)</w:t>
        <w:br/>
        <w:t>p.S127T (0.0022%)</w:t>
        <w:br/>
        <w:t>p.R110Pfs*14 (0.0022%)</w:t>
        <w:br/>
        <w:t>p.S240G (0.0022%)</w:t>
        <w:br/>
        <w:t>p.P301Q (0.0022%)</w:t>
        <w:br/>
        <w:t>p.L194fs*15 (0.0022%)</w:t>
        <w:br/>
        <w:t>p.F212I (0.0022%)</w:t>
        <w:br/>
        <w:t>p.Q136Nfs*34 (0.0022%)</w:t>
        <w:br/>
        <w:t>p.C275= (0.0022%)</w:t>
        <w:br/>
        <w:t>p.S215C (0.0022%)</w:t>
        <w:br/>
        <w:t>p.I162F (0.0022%)</w:t>
        <w:br/>
        <w:t>p.P72Gfs*51 (0.0022%)</w:t>
        <w:br/>
        <w:t>p.R342Lfs*4 (0.0022%)</w:t>
        <w:br/>
        <w:t>p.S106Gfs*44 (0.0022%)</w:t>
        <w:br/>
        <w:t>p.Y163= (0.0022%)</w:t>
        <w:br/>
        <w:t>p.A70T (0.0022%)</w:t>
        <w:br/>
        <w:t>p.T329Hfs*8 (0.0022%)</w:t>
        <w:br/>
        <w:t>p.P71A (0.0022%)</w:t>
        <w:br/>
        <w:t>p.P223Sfs*26 (0.0022%)</w:t>
        <w:br/>
        <w:t>p.N345* (0.0022%)</w:t>
        <w:br/>
        <w:t>p.S94Ffs*28 (0.0022%)</w:t>
        <w:br/>
        <w:t>p.F109_R110del (0.0022%)</w:t>
        <w:br/>
        <w:t>p.L130P (0.0022%)</w:t>
        <w:br/>
        <w:t>p.G108_F109insW (0.0022%)</w:t>
        <w:br/>
        <w:t>p.A74Hfs*47 (0.0022%)</w:t>
        <w:br/>
        <w:t>p.P250Sfs*14 (0.0022%)</w:t>
        <w:br/>
        <w:t>p.G325* (0.0022%)</w:t>
        <w:br/>
        <w:t>p.S94P (0.0022%)</w:t>
        <w:br/>
        <w:t>p.P222Sfs*26 (0.0022%)</w:t>
        <w:br/>
        <w:t>p.V197L (0.0022%)</w:t>
        <w:br/>
        <w:t>p.T304Lfs*3 (0.0022%)</w:t>
        <w:br/>
        <w:t>p.E204Gfs*46 (0.0022%)</w:t>
        <w:br/>
        <w:t>p.G245R (0.0022%)</w:t>
        <w:br/>
        <w:t>p.A129Xfs*24 (0.0022%)</w:t>
        <w:br/>
        <w:t>p.N311Tfs*34 (0.0022%)</w:t>
        <w:br/>
        <w:t>p.E198Xfs*? (0.0022%)</w:t>
        <w:br/>
        <w:t>p.E298D (0.0022%)</w:t>
        <w:br/>
        <w:t>p.G302fs*? (0.0022%)</w:t>
        <w:br/>
        <w:t>p.L257Hfs*89 (0.0022%)</w:t>
        <w:br/>
        <w:t>p.V274I (0.0022%)</w:t>
        <w:br/>
        <w:t>p.A276T (0.0022%)</w:t>
        <w:br/>
        <w:t>p.M133_K139del (0.0022%)</w:t>
        <w:br/>
        <w:t>p.K132Cfs*37 (0.0022%)</w:t>
        <w:br/>
        <w:t>p.S96Lfs*27 (0.0022%)</w:t>
        <w:br/>
        <w:t>p.A189V (0.0022%)</w:t>
        <w:br/>
        <w:t>p.E298= (0.0022%)</w:t>
        <w:br/>
        <w:t>p.Y236N (0.0022%)</w:t>
        <w:br/>
        <w:t>p.C277Vfs*68 (0.0022%)</w:t>
        <w:br/>
        <w:t>p.S227Xfs*? (0.0022%)</w:t>
        <w:br/>
        <w:t>p.V143_S149del (0.0022%)</w:t>
        <w:br/>
        <w:t>p.A161Pfs*9 (0.0022%)</w:t>
        <w:br/>
        <w:t>p.R196Pfs*13 (0.0022%)</w:t>
        <w:br/>
        <w:t>p.T81Xfs*? (0.0022%)</w:t>
        <w:br/>
        <w:t>p.S215Mfs*32 (0.0022%)</w:t>
        <w:br/>
        <w:t>p.S185Tfs*62 (0.0022%)</w:t>
        <w:br/>
        <w:t>p.H214Cfs*29 (0.0022%)</w:t>
        <w:br/>
        <w:t>p.M40Ifs*3 (0.0022%)</w:t>
        <w:br/>
        <w:t>p.F113S (0.0022%)</w:t>
        <w:br/>
        <w:t>p.L111R (0.0022%)</w:t>
        <w:br/>
        <w:t>p.T170= (0.0022%)</w:t>
        <w:br/>
        <w:t>p.F270Xfs*? (0.0022%)</w:t>
        <w:br/>
        <w:t>p.S127del (0.0022%)</w:t>
        <w:br/>
        <w:t>p.Q192Pfs*17 (0.0022%)</w:t>
        <w:br/>
        <w:t>p.P142T (0.0022%)</w:t>
        <w:br/>
        <w:t>p.H168Qfs*2 (0.0022%)</w:t>
        <w:br/>
        <w:t>p.K321= (0.0022%)</w:t>
        <w:br/>
        <w:t>p.V143= (0.0022%)</w:t>
        <w:br/>
        <w:t>p.P152L (0.0022%)</w:t>
        <w:br/>
        <w:t>p.G154Hfs*21 (0.0022%)</w:t>
        <w:br/>
        <w:t>p.S227Hfs*9 (0.0022%)</w:t>
        <w:br/>
        <w:t>p.H193N (0.0022%)</w:t>
        <w:br/>
        <w:t>p.S99Rfs*23 (0.0022%)</w:t>
        <w:br/>
        <w:t>p.Y220fs*2 (0.0022%)</w:t>
        <w:br/>
        <w:t>p.P152Afs*28 (0.0022%)</w:t>
        <w:br/>
        <w:t>p.F270Lfs*72 (0.0022%)</w:t>
        <w:br/>
        <w:t>p.E271Cfs*30 (0.0022%)</w:t>
        <w:br/>
        <w:t>p.E56Kfs*67 (0.0022%)</w:t>
        <w:br/>
        <w:t>p.N263D (0.0022%)</w:t>
        <w:br/>
        <w:t>p.F385Xfs*37 (0.0022%)</w:t>
        <w:br/>
        <w:t>p.K139Q (0.0022%)</w:t>
        <w:br/>
        <w:t>p.Y205* (0.0022%)</w:t>
        <w:br/>
        <w:t>p.S99X*44 (0.0022%)</w:t>
        <w:br/>
        <w:t>p.R283Xfs*? (0.0022%)</w:t>
        <w:br/>
        <w:t>p.R249= (0.0022%)</w:t>
        <w:br/>
        <w:t>p.T230S (0.0022%)</w:t>
        <w:br/>
        <w:t>p.P250_I251insX (0.0022%)</w:t>
        <w:br/>
        <w:t>p.P301_S303del (0.0022%)</w:t>
        <w:br/>
        <w:t>p.Q144Sfs*26 (0.0022%)</w:t>
        <w:br/>
        <w:t>p.R174K (0.0022%)</w:t>
        <w:br/>
        <w:t>p.L330R (0.0022%)</w:t>
        <w:br/>
        <w:t>p.G325E (0.0022%)</w:t>
        <w:br/>
        <w:t>p.H193D (0.0022%)</w:t>
        <w:br/>
        <w:t>p.C182Afs*65 (0.0022%)</w:t>
        <w:br/>
        <w:t>p.N200Ifs*47 (0.0022%)</w:t>
        <w:br/>
        <w:t>p.V216Gfs*5 (0.0022%)</w:t>
        <w:br/>
        <w:t>p.C124fs*48 (0.0022%)</w:t>
        <w:br/>
        <w:t>p.P60Qfs*63 (0.0022%)</w:t>
        <w:br/>
        <w:t>p.W91Cfs*57 (0.0022%)</w:t>
        <w:br/>
        <w:t>p.P390Lfs*32 (0.0022%)</w:t>
        <w:br/>
        <w:t>p.S185Afs*62 (0.0022%)</w:t>
        <w:br/>
        <w:t>p.C277fs*29 (0.0022%)</w:t>
        <w:br/>
        <w:t>p.V173Tfs*69 (0.0022%)</w:t>
        <w:br/>
        <w:t>p.N131Cfs*27 (0.0022%)</w:t>
        <w:br/>
        <w:t>p.Y236fs*5 (0.0022%)</w:t>
        <w:br/>
        <w:t>p.S269Rfs*21 (0.0022%)</w:t>
        <w:br/>
        <w:t>p.C135fs*36 (0.0022%)</w:t>
        <w:br/>
        <w:t>p.C176_P177del (0.0022%)</w:t>
        <w:br/>
        <w:t>p.C275W (0.0022%)</w:t>
        <w:br/>
        <w:t>p.I332Sfs*13 (0.0022%)</w:t>
        <w:br/>
        <w:t>p.H179Qfs*64 (0.0022%)</w:t>
        <w:br/>
        <w:t>p.Y163D (0.0022%)</w:t>
        <w:br/>
        <w:t>p.R196= (0.0022%)</w:t>
        <w:br/>
        <w:t>p.E285_N288del (0.0022%)</w:t>
        <w:br/>
        <w:t>p.R283Sfs*56 (0.0022%)</w:t>
        <w:br/>
        <w:t>p.S106_Y107del (0.0022%)</w:t>
        <w:br/>
        <w:t>p.R158_A159insXX (0.0022%)</w:t>
        <w:br/>
        <w:t>p.Y234R (0.0022%)</w:t>
        <w:br/>
        <w:t>p.R249_I251del (0.0022%)</w:t>
        <w:br/>
        <w:t>p.T125fs*24 (0.0022%)</w:t>
        <w:br/>
        <w:t>p.K164N (0.0022%)</w:t>
        <w:br/>
        <w:t>p.G226V (0.0022%)</w:t>
        <w:br/>
        <w:t>p.L114Cfs*30 (0.0022%)</w:t>
        <w:br/>
        <w:t>p.S99Ffs*55 (0.0022%)</w:t>
        <w:br/>
        <w:t>p.L264V (0.0022%)</w:t>
        <w:br/>
        <w:t>p.V203Wfs*44 (0.0022%)</w:t>
        <w:br/>
        <w:t>p.V272A (0.0022%)</w:t>
        <w:br/>
        <w:t>p.M133Cfs*37 (0.0022%)</w:t>
        <w:br/>
        <w:t>p.N29Tfs*15 (0.0022%)</w:t>
        <w:br/>
        <w:t>p.P222= (0.0022%)</w:t>
        <w:br/>
        <w:t>p.G302Hfs*2 (0.0022%)</w:t>
        <w:br/>
        <w:t>p.V122Afs*46 (0.0022%)</w:t>
        <w:br/>
        <w:t>p.F54fs*3 (0.0022%)</w:t>
        <w:br/>
        <w:t>p.L257= (0.0022%)</w:t>
        <w:br/>
        <w:t>p.M340Tfs*7 (0.0022%)</w:t>
        <w:br/>
        <w:t>p.R181L (0.0022%)</w:t>
        <w:br/>
        <w:t>p.C229Y (0.0022%)</w:t>
        <w:br/>
        <w:t>p.T256S (0.0022%)</w:t>
        <w:br/>
        <w:t>p.E171K (0.0022%)</w:t>
        <w:br/>
        <w:t>p.N239fs*26 (0.0022%)</w:t>
        <w:br/>
        <w:t>p.F134_T140delinsS (0.0022%)</w:t>
        <w:br/>
        <w:t>p.I251Hfs*11 (0.0022%)</w:t>
        <w:br/>
        <w:t>p.S95_G108del (0.0022%)</w:t>
        <w:br/>
        <w:t>p.V272fs*74 (0.0022%)</w:t>
        <w:br/>
        <w:t>p.K139R (0.0022%)</w:t>
        <w:br/>
        <w:t>p.L308Pfs*15 (0.0022%)</w:t>
        <w:br/>
        <w:t>p.A83Pfs*39 (0.0022%)</w:t>
        <w:br/>
        <w:t>p.Y220Rfs*25 (0.0022%)</w:t>
        <w:br/>
        <w:t>p.R158H (0.0022%)</w:t>
        <w:br/>
        <w:t>p.D186= (0.0022%)</w:t>
        <w:br/>
        <w:t>p.C141* (0.0022%)</w:t>
        <w:br/>
        <w:t>p.T155Pfs*25 (0.0022%)</w:t>
        <w:br/>
        <w:t>p.G266Dfs*79 (0.0022%)</w:t>
        <w:br/>
        <w:t>p.C275_A276delinsS (0.0022%)</w:t>
        <w:br/>
        <w:t>p.L137fs*12 (0.0022%)</w:t>
        <w:br/>
        <w:t>p.S260= (0.0022%)</w:t>
        <w:br/>
        <w:t>p.Y205Tfs*37 (0.0022%)</w:t>
        <w:br/>
        <w:t>p.S121Cfs*27 (0.0022%)</w:t>
        <w:br/>
        <w:t>p.V157fs*25 (0.0022%)</w:t>
        <w:br/>
        <w:t>p.A159S (0.0022%)</w:t>
        <w:br/>
        <w:t>p.P72Lfs*48 (0.0022%)</w:t>
        <w:br/>
        <w:t>p.I232T (0.0022%)</w:t>
        <w:br/>
        <w:t>p.M66Nfs*83 (0.0022%)</w:t>
        <w:br/>
        <w:t>p.T253del (0.0022%)</w:t>
        <w:br/>
        <w:t>p.S241P (0.0022%)</w:t>
        <w:br/>
        <w:t>p.Y103* (0.0022%)</w:t>
        <w:br/>
        <w:t>p.H168= (0.0022%)</w:t>
        <w:br/>
        <w:t>p.A138= (0.0022%)</w:t>
        <w:br/>
        <w:t>p.Y126_K132del (0.0022%)</w:t>
        <w:br/>
        <w:t>p.H179D (0.0022%)</w:t>
        <w:br/>
        <w:t>p.P80Lfs*43 (0.0022%)</w:t>
        <w:br/>
        <w:t>p.S240fs*26 (0.0022%)</w:t>
        <w:br/>
        <w:t>p.S240I (0.0022%)</w:t>
        <w:br/>
        <w:t>p.T231S (0.0022%)</w:t>
        <w:br/>
        <w:t>p.P152_P153del (0.0022%)</w:t>
        <w:br/>
        <w:t>p.R202Xfs*? (0.0022%)</w:t>
        <w:br/>
        <w:t>p.A161Sfs*8 (0.0022%)</w:t>
        <w:br/>
        <w:t>p.G59Qfs*84 (0.0022%)</w:t>
        <w:br/>
        <w:t>p.A129_L130insXX (0.0022%)</w:t>
        <w:br/>
        <w:t>p.Q317Afs*19 (0.0022%)</w:t>
        <w:br/>
        <w:t>p.A276V (0.0022%)</w:t>
        <w:br/>
        <w:t>p.S185R (0.0022%)</w:t>
        <w:br/>
        <w:t>p.F270Y (0.0022%)</w:t>
        <w:br/>
        <w:t>p.G187C (0.0022%)</w:t>
        <w:br/>
        <w:t>p.D228Lfs*11 (0.0022%)</w:t>
        <w:br/>
        <w:t>p.T230_Y234del (0.0022%)</w:t>
        <w:br/>
        <w:t>p.F338I (0.0022%)</w:t>
        <w:br/>
        <w:t>p.T230N (0.0022%)</w:t>
        <w:br/>
        <w:t>p.G244= (0.0022%)</w:t>
        <w:br/>
        <w:t>p.Y103Vfs*15 (0.0022%)</w:t>
        <w:br/>
        <w:t>p.T140Cfs*6 (0.0022%)</w:t>
        <w:br/>
        <w:t>p.E68Gfs*76 (0.0022%)</w:t>
        <w:br/>
        <w:t>p.R267Efs*65 (0.0022%)</w:t>
        <w:br/>
        <w:t>p.G293= (0.0022%)</w:t>
        <w:br/>
        <w:t>p.C141Afs*5 (0.0022%)</w:t>
        <w:br/>
        <w:t>p.S392L (0.0022%)</w:t>
        <w:br/>
        <w:t>p.R156G (0.0022%)</w:t>
        <w:br/>
        <w:t>p.C242W (0.0022%)</w:t>
        <w:br/>
        <w:t>p.DGEQLGLERRQGWLPRVPRPLIPH*LLLGLAPP186delext*? (0.0022%)</w:t>
        <w:br/>
        <w:t>p.F109Sfs*14 (0.0022%)</w:t>
        <w:br/>
        <w:t>p.Q317Xfs*? (0.0022%)</w:t>
        <w:br/>
        <w:t>p.D207G (0.0022%)</w:t>
        <w:br/>
        <w:t>p.H233Lfs*6 (0.0022%)</w:t>
        <w:br/>
        <w:t>p.T230Pfs*17 (0.0022%)</w:t>
        <w:br/>
        <w:t>p.R175fs*6 (0.0022%)</w:t>
        <w:br/>
        <w:t>p.L137_W146del (0.0022%)</w:t>
        <w:br/>
        <w:t>p.V272del (0.0022%)</w:t>
        <w:br/>
        <w:t>p.D148del (0.0022%)</w:t>
        <w:br/>
        <w:t>p.T304Lfs*41 (0.0022%)</w:t>
        <w:br/>
        <w:t>p.P191_E198delinsQ (0.0022%)</w:t>
        <w:br/>
        <w:t>p.V147G (0.0022%)</w:t>
        <w:br/>
        <w:t>p.I162= (0.0022%)</w:t>
        <w:br/>
        <w:t>p.T211_S215del (0.0022%)</w:t>
        <w:br/>
        <w:t>p.Y234_N235insX (0.0022%)</w:t>
        <w:br/>
        <w:t>p.N235del (0.0022%)</w:t>
        <w:br/>
        <w:t>p.G266* (0.0022%)</w:t>
        <w:br/>
        <w:t>p.Y205fs*43 (0.0022%)</w:t>
        <w:br/>
        <w:t>p.Q52Nfs*71 (0.0022%)</w:t>
        <w:br/>
        <w:t>p.H178fs*3 (0.0022%)</w:t>
        <w:br/>
        <w:t>p.Q144Ffs*32 (0.0022%)</w:t>
        <w:br/>
        <w:t>p.P85Cfs*63 (0.0022%)</w:t>
        <w:br/>
        <w:t>p.Q167Hfs*12 (0.0022%)</w:t>
        <w:br/>
        <w:t>p.V274_P278del (0.0022%)</w:t>
        <w:br/>
        <w:t>p.C242_M246delinsL (0.0022%)</w:t>
        <w:br/>
        <w:t>p.K291N (0.0022%)</w:t>
        <w:br/>
        <w:t>p.T284P (0.0022%)</w:t>
        <w:br/>
        <w:t>p.I232F (0.0022%)</w:t>
        <w:br/>
        <w:t>p.R174_H179del (0.0022%)</w:t>
        <w:br/>
        <w:t>p.K164Sfs*3 (0.0022%)</w:t>
        <w:br/>
        <w:t>p.Q165fs*16 (0.0022%)</w:t>
        <w:br/>
        <w:t>p.K164M (0.0022%)</w:t>
        <w:br/>
        <w:t>p.A129T (0.0022%)</w:t>
        <w:br/>
        <w:t>p.P219= (0.0022%)</w:t>
        <w:br/>
        <w:t>p.V143A (0.0022%)</w:t>
        <w:br/>
        <w:t>p.G112Lfs*36 (0.0022%)</w:t>
        <w:br/>
        <w:t>p.V143E (0.0022%)</w:t>
        <w:br/>
        <w:t>p.D228H (0.0022%)</w:t>
        <w:br/>
        <w:t>p.C275G (0.0022%)</w:t>
        <w:br/>
        <w:t>p.L299Hfs*2 (0.0022%)</w:t>
        <w:br/>
        <w:t>p.C229G (0.0022%)</w:t>
        <w:br/>
        <w:t>p.H233L (0.0022%)</w:t>
        <w:br/>
        <w:t>p.E62* (0.0022%)</w:t>
        <w:br/>
        <w:t>p.R202P (0.0022%)</w:t>
        <w:br/>
        <w:t>p.P301A (0.0022%)</w:t>
        <w:br/>
        <w:t>p.N235S (0.0022%)</w:t>
        <w:br/>
        <w:t>p.I254T (0.0022%)</w:t>
        <w:br/>
        <w:t>p.T256Kfs*90 (0.0022%)</w:t>
        <w:br/>
        <w:t>p.V225fs*24 (0.0022%)</w:t>
        <w:br/>
        <w:t>p.V172Lfs*2 (0.0022%)</w:t>
        <w:br/>
        <w:t>p.W146Ifs*22 (0.0022%)</w:t>
        <w:br/>
        <w:t>p.Q144del (0.0022%)</w:t>
        <w:br/>
        <w:t>p.G279_R280del (0.0022%)</w:t>
        <w:br/>
        <w:t>p.A138T (0.0022%)</w:t>
        <w:br/>
        <w:t>p.I232= (0.0022%)</w:t>
        <w:br/>
        <w:t>p.E298Q (0.0022%)</w:t>
        <w:br/>
        <w:t>p.V197= (0.0022%)</w:t>
        <w:br/>
        <w:t>p.T125Xfs*29 (0.0022%)</w:t>
        <w:br/>
        <w:t>p.R342_N345del (0.0022%)</w:t>
        <w:br/>
        <w:t>p.Q167K (0.0022%)</w:t>
        <w:br/>
        <w:t>p.P128Qfs*17 (0.0022%)</w:t>
        <w:br/>
        <w:t>p.P177_E180del (0.0022%)</w:t>
        <w:br/>
        <w:t>p.H179N (0.0022%)</w:t>
        <w:br/>
        <w:t>p.V157fs*24 (0.0022%)</w:t>
        <w:br/>
        <w:t>p.M243L (0.0022%)</w:t>
        <w:br/>
        <w:t>p.L330Ffs*18 (0.0022%)</w:t>
        <w:br/>
        <w:t>p.V172fs*9 (0.0022%)</w:t>
        <w:br/>
        <w:t>p.H168Pfs*2 (0.0022%)</w:t>
        <w:br/>
        <w:t>p.S99Pfs*24 (0.0022%)</w:t>
        <w:br/>
        <w:t>p.V157Rfs*22 (0.0022%)</w:t>
        <w:br/>
        <w:t>p.R175_H178&gt;X (0.0022%)</w:t>
        <w:br/>
        <w:t>p.R283Afs*62 (0.0022%)</w:t>
        <w:br/>
        <w:t>p.P219_E221del (0.0022%)</w:t>
        <w:br/>
        <w:t>p.P153Hfs*26 (0.0022%)</w:t>
        <w:br/>
        <w:t>p.N210T (0.0022%)</w:t>
        <w:br/>
        <w:t>p.Y234Lfs*4 (0.0022%)</w:t>
        <w:br/>
        <w:t>p.E224G (0.0022%)</w:t>
        <w:br/>
        <w:t>p.T155I (0.0022%)</w:t>
        <w:br/>
        <w:t>p.P47L (0.0022%)</w:t>
        <w:br/>
        <w:t>p.S94Hfs*29 (0.0022%)</w:t>
        <w:br/>
        <w:t>p.R290Afs*55 (0.0022%)</w:t>
        <w:br/>
        <w:t>p.E171V (0.0022%)</w:t>
        <w:br/>
        <w:t>p.M169V (0.0022%)</w:t>
        <w:br/>
        <w:t>p.K120Q (0.0022%)</w:t>
        <w:br/>
        <w:t>p.Q354R (0.0022%)</w:t>
        <w:br/>
        <w:t>p.G244Efs*17 (0.0022%)</w:t>
        <w:br/>
        <w:t>p.K292= (0.0022%)</w:t>
        <w:br/>
        <w:t>p.R283= (0.0022%)</w:t>
        <w:br/>
        <w:t>p.P191_Q192del (0.0022%)</w:t>
        <w:br/>
        <w:t>p.T256fs*8 (0.0022%)</w:t>
        <w:br/>
        <w:t>p.V172I (0.0022%)</w:t>
        <w:br/>
        <w:t>p.N247= (0.0022%)</w:t>
        <w:br/>
        <w:t>p.Y236_M237insXX (0.0022%)</w:t>
        <w:br/>
        <w:t>p.S240Vfs*7 (0.0022%)</w:t>
        <w:br/>
        <w:t>p.Y163S (0.0022%)</w:t>
        <w:br/>
        <w:t>p.L252_I254del (0.0022%)</w:t>
        <w:br/>
        <w:t>p.R202H (0.0022%)</w:t>
        <w:br/>
        <w:t>p.V147I (0.0022%)</w:t>
        <w:br/>
        <w:t>p.G245Afs*2 (0.0022%)</w:t>
        <w:br/>
        <w:t>p.T123Hfs*24 (0.0022%)</w:t>
        <w:br/>
        <w:t>p.H214= (0.0022%)</w:t>
        <w:br/>
        <w:t>p.S183L (0.0022%)</w:t>
        <w:br/>
        <w:t>p.Y163Tfs*14 (0.0022%)</w:t>
        <w:br/>
        <w:t>p.Q167R (0.0022%)</w:t>
        <w:br/>
        <w:t>p.V225Ffs*23 (0.0022%)</w:t>
        <w:br/>
        <w:t>p.S303fs*? (0.0022%)</w:t>
        <w:br/>
        <w:t>p.V157_I162del (0.0022%)</w:t>
        <w:br/>
        <w:t>p.P250A (0.0022%)</w:t>
        <w:br/>
        <w:t>p.Q100Sfs*54 (0.0022%)</w:t>
        <w:br/>
        <w:t>p.C277W (0.0022%)</w:t>
        <w:br/>
        <w:t>p.G245Efs*17 (0.0022%)</w:t>
        <w:br/>
        <w:t>p.E68fs*81 (0.0022%)</w:t>
        <w:br/>
        <w:t>p.A159= (0.0022%)</w:t>
        <w:br/>
        <w:t>p.P128= (0.0022%)</w:t>
        <w:br/>
        <w:t>p.K305fs*32 (0.0022%)</w:t>
        <w:br/>
        <w:t>p.Y126Qfs*18 (0.0022%)</w:t>
        <w:br/>
        <w:t>p.C242Xfs*5 (0.0022%)</w:t>
        <w:br/>
        <w:t>p.L130fs*19 (0.0022%)</w:t>
        <w:br/>
        <w:t>p.V216fs*32 (0.0022%)</w:t>
        <w:br/>
        <w:t>p.S149Pfs*17 (0.0022%)</w:t>
        <w:br/>
        <w:t>p.T253Qfs*3 (0.0022%)</w:t>
        <w:br/>
        <w:t>p.R175Afs*72 (0.0022%)</w:t>
        <w:br/>
        <w:t>p.S95Lfs*28 (0.0022%)</w:t>
        <w:br/>
        <w:t>p.P89fs*60 (0.0022%)</w:t>
        <w:br/>
        <w:t>p.C141fs*30 (0.0022%)</w:t>
        <w:br/>
        <w:t>p.I251fs*96 (0.0022%)</w:t>
        <w:br/>
        <w:t>p.F109_R110insXX (0.0022%)</w:t>
        <w:br/>
        <w:t>p.L206Wfs*41 (0.0022%)</w:t>
        <w:br/>
        <w:t>p.G244R (0.0022%)</w:t>
        <w:br/>
        <w:t>p.A189_Q192delinsE (0.0022%)</w:t>
        <w:br/>
        <w:t>p.T230Hfs*9 (0.0022%)</w:t>
        <w:br/>
        <w:t>p.N288Qfs*15 (0.0022%)</w:t>
        <w:br/>
        <w:t>p.L265_K305del (0.0022%)</w:t>
        <w:br/>
        <w:t>p.M44Cfs*79 (0.0022%)</w:t>
        <w:br/>
        <w:t>p.H296N (0.0022%)</w:t>
        <w:br/>
        <w:t>p.R249_P250del (0.0022%)</w:t>
        <w:br/>
        <w:t>p.N29_N30delinsKD (0.0022%)</w:t>
        <w:br/>
        <w:t>p.R110_F113del (0.0022%)</w:t>
        <w:br/>
        <w:t>p.E271G (0.0022%)</w:t>
        <w:br/>
        <w:t>p.N247_R248delinsIP (0.0022%)</w:t>
        <w:br/>
        <w:t>p.E287K (0.0022%)</w:t>
        <w:br/>
        <w:t>p.T155Pfs*15 (0.0022%)</w:t>
        <w:br/>
        <w:t>p.W146R (0.0022%)</w:t>
        <w:br/>
        <w:t>p.R174_C176del (0.0022%)</w:t>
        <w:br/>
        <w:t>p.A276D (0.0022%)</w:t>
        <w:br/>
        <w:t>p.P190S (0.0022%)</w:t>
        <w:br/>
        <w:t>p.R175S (0.0022%)</w:t>
        <w:br/>
        <w:t>p.M169fs*2 (0.0022%)</w:t>
        <w:br/>
        <w:t>p.T284Rfs*21 (0.0022%)</w:t>
        <w:br/>
        <w:t>p.I254V (0.0022%)</w:t>
        <w:br/>
        <w:t>p.C229R (0.0022%)</w:t>
        <w:br/>
        <w:t>p.P278H (0.0022%)</w:t>
        <w:br/>
        <w:t>p.A189S (0.0022%)</w:t>
        <w:br/>
        <w:t>p.H168R (0.0022%)</w:t>
        <w:br/>
        <w:t>p.A161= (0.0022%)</w:t>
        <w:br/>
        <w:t>p.Y236fs*4 (0.0022%)</w:t>
        <w:br/>
        <w:t>p.P222T (0.0022%)</w:t>
        <w:br/>
        <w:t>p.D259Tfs*86 (0.0022%)</w:t>
        <w:br/>
        <w:t>p.R209fs*7 (0.0022%)</w:t>
        <w:br/>
        <w:t>p.R158L (0.0022%)</w:t>
        <w:br/>
        <w:t>p.H168Rfs*4 (0.0022%)</w:t>
        <w:br/>
        <w:t>p.S96fs*53 (0.0022%)</w:t>
        <w:br/>
        <w:t>p.K139Afs*4 (0.0022%)</w:t>
        <w:br/>
        <w:t>p.E171Rfs*3 (0.0022%)</w:t>
        <w:br/>
        <w:t>p.V272G (0.0022%)</w:t>
        <w:br/>
        <w:t>p.Q167Rfs*3 (0.0022%)</w:t>
        <w:br/>
        <w:t>p.G334Vfs*12 (0.0022%)</w:t>
        <w:br/>
        <w:t>p.Y107Sfs*38 (0.0022%)</w:t>
        <w:br/>
        <w:t>p.R816Q (0.0066%)</w:t>
        <w:br/>
        <w:t>p.S645C (0.0066%)</w:t>
        <w:br/>
        <w:t>p.Q400* (0.0066%)</w:t>
        <w:br/>
        <w:t>p.L4450= (0.0044%)</w:t>
        <w:br/>
        <w:t>p.D2178N (0.0044%)</w:t>
        <w:br/>
        <w:t>p.D2944A (0.0044%)</w:t>
        <w:br/>
        <w:t>p.T1673M (0.0044%)</w:t>
        <w:br/>
        <w:t>p.R2308G (0.0044%)</w:t>
        <w:br/>
        <w:t>p.Q3874* (0.0044%)</w:t>
        <w:br/>
        <w:t>p.L38F (0.0044%)</w:t>
        <w:br/>
        <w:t>p.E2807* (0.0044%)</w:t>
        <w:br/>
        <w:t>p.V2456I (0.0044%)</w:t>
        <w:br/>
        <w:t>p.E589= (0.0044%)</w:t>
        <w:br/>
        <w:t>p.Q2677= (0.0022%)</w:t>
        <w:br/>
        <w:t>p.D2068N (0.0022%)</w:t>
        <w:br/>
        <w:t>p.D3491N (0.0022%)</w:t>
        <w:br/>
        <w:t>p.K89T (0.0022%)</w:t>
        <w:br/>
        <w:t>p.S2540= (0.0022%)</w:t>
        <w:br/>
        <w:t>p.L4235F (0.0022%)</w:t>
        <w:br/>
        <w:t>p.D2393E (0.0022%)</w:t>
        <w:br/>
        <w:t>p.H3286R (0.0022%)</w:t>
        <w:br/>
        <w:t>p.Q3834* (0.0022%)</w:t>
        <w:br/>
        <w:t>p.S2046= (0.0022%)</w:t>
        <w:br/>
        <w:t>p.C3456Y (0.0022%)</w:t>
        <w:br/>
        <w:t>p.C2665S (0.0022%)</w:t>
        <w:br/>
        <w:t>p.W3103C (0.0022%)</w:t>
        <w:br/>
        <w:t>p.S989C (0.0022%)</w:t>
        <w:br/>
        <w:t>p.G1808R (0.0022%)</w:t>
        <w:br/>
        <w:t>p.S2343T (0.0022%)</w:t>
        <w:br/>
        <w:t>p.V3979G (0.0022%)</w:t>
        <w:br/>
        <w:t>p.R3064* (0.0022%)</w:t>
        <w:br/>
        <w:t>p.D1036H (0.0022%)</w:t>
        <w:br/>
        <w:t>p.D4101N (0.0022%)</w:t>
        <w:br/>
        <w:t>p.N2900Mfs*28 (0.0022%)</w:t>
        <w:br/>
        <w:t>p.A1912T (0.0022%)</w:t>
        <w:br/>
        <w:t>p.I3566M (0.0022%)</w:t>
        <w:br/>
        <w:t>p.N4035D (0.0022%)</w:t>
        <w:br/>
        <w:t>p.R2443H (0.0022%)</w:t>
        <w:br/>
        <w:t>p.C2020= (0.0022%)</w:t>
        <w:br/>
        <w:t>p.V2947= (0.0022%)</w:t>
        <w:br/>
        <w:t>p.I75= (0.0022%)</w:t>
        <w:br/>
        <w:t>p.K2352E (0.0022%)</w:t>
        <w:br/>
        <w:t>p.L3714F (0.0022%)</w:t>
        <w:br/>
        <w:t>p.E4222* (0.0022%)</w:t>
        <w:br/>
        <w:t>p.G4136R (0.0022%)</w:t>
        <w:br/>
        <w:t>p.A2354V (0.0022%)</w:t>
        <w:br/>
        <w:t>p.S2973F (0.0022%)</w:t>
        <w:br/>
        <w:t>p.I1947M (0.0022%)</w:t>
        <w:br/>
        <w:t>p.T2119M (0.0022%)</w:t>
        <w:br/>
        <w:t>p.P4538= (0.0022%)</w:t>
        <w:br/>
        <w:t>p.F1613= (0.0022%)</w:t>
        <w:br/>
        <w:t>p.G2179E (0.0022%)</w:t>
        <w:br/>
        <w:t>p.S633C (0.0022%)</w:t>
        <w:br/>
        <w:t>p.G2016* (0.0022%)</w:t>
        <w:br/>
        <w:t>p.P519S (0.0022%)</w:t>
        <w:br/>
        <w:t>p.L1205= (0.0022%)</w:t>
        <w:br/>
        <w:t>p.E2998K (0.0022%)</w:t>
        <w:br/>
        <w:t>p.H112Y (0.0022%)</w:t>
        <w:br/>
        <w:t>p.E2622K (0.0022%)</w:t>
        <w:br/>
        <w:t>p.G1286R (0.0022%)</w:t>
        <w:br/>
        <w:t>p.P1164L (0.0022%)</w:t>
        <w:br/>
        <w:t>p.G996W (0.0022%)</w:t>
        <w:br/>
        <w:t>p.V1440L (0.0022%)</w:t>
        <w:br/>
        <w:t>p.L2183= (0.0022%)</w:t>
        <w:br/>
        <w:t>p.D2260N (0.0022%)</w:t>
        <w:br/>
        <w:t>p.V4330L (0.0022%)</w:t>
        <w:br/>
        <w:t>p.A821= (0.0022%)</w:t>
        <w:br/>
        <w:t>p.A225V (0.0022%)</w:t>
        <w:br/>
        <w:t>p.R2553Q (0.0022%)</w:t>
        <w:br/>
        <w:t>p.R1017S (0.0022%)</w:t>
        <w:br/>
        <w:t>p.D3002E (0.0022%)</w:t>
        <w:br/>
        <w:t>p.T966N (0.0022%)</w:t>
        <w:br/>
        <w:t>p.I719F (0.0022%)</w:t>
        <w:br/>
        <w:t>p.G1864= (0.0022%)</w:t>
        <w:br/>
        <w:t>p.L2009= (0.0022%)</w:t>
        <w:br/>
        <w:t>p.P3139T (0.0022%)</w:t>
        <w:br/>
        <w:t>p.F2633= (0.0022%)</w:t>
        <w:br/>
        <w:t>p.I4123V (0.0022%)</w:t>
        <w:br/>
        <w:t>p.R2777* (0.0022%)</w:t>
        <w:br/>
        <w:t>p.V2638= (0.0022%)</w:t>
        <w:br/>
        <w:t>p.T1714K (0.0022%)</w:t>
        <w:br/>
        <w:t>p.S1985P (0.0022%)</w:t>
        <w:br/>
        <w:t>p.E2375= (0.0022%)</w:t>
        <w:br/>
        <w:t>p.Q1524= (0.0022%)</w:t>
        <w:br/>
        <w:t>p.R2166T (0.0022%)</w:t>
        <w:br/>
        <w:t>p.T1416N (0.0022%)</w:t>
        <w:br/>
        <w:t>p.Q4113H (0.0022%)</w:t>
        <w:br/>
        <w:t>p.G1055R (0.0022%)</w:t>
        <w:br/>
        <w:t>p.P1592R (0.0022%)</w:t>
        <w:br/>
        <w:t>p.S4093P (0.0022%)</w:t>
        <w:br/>
        <w:t>p.Y1350S (0.0022%)</w:t>
        <w:br/>
        <w:t>p.S3586R (0.0022%)</w:t>
        <w:br/>
        <w:t>p.V4148A (0.0022%)</w:t>
        <w:br/>
        <w:t>p.A960V (0.0022%)</w:t>
        <w:br/>
        <w:t>p.Q583= (0.0022%)</w:t>
        <w:br/>
        <w:t>p.W1709C (0.0022%)</w:t>
        <w:br/>
        <w:t>p.R4573Q (0.0022%)</w:t>
        <w:br/>
        <w:t>p.D157H (0.0022%)</w:t>
        <w:br/>
        <w:t>p.R1661C (0.0022%)</w:t>
        <w:br/>
        <w:t>p.L1881F (0.0022%)</w:t>
        <w:br/>
        <w:t>p.A1113S (0.0022%)</w:t>
        <w:br/>
        <w:t>p.R636Q (0.0022%)</w:t>
        <w:br/>
        <w:t>p.D3747H (0.0022%)</w:t>
        <w:br/>
        <w:t>p.D1807= (0.0022%)</w:t>
        <w:br/>
        <w:t>p.S3586T (0.0022%)</w:t>
        <w:br/>
        <w:t>p.D3472N (0.0022%)</w:t>
        <w:br/>
        <w:t>p.E3678K (0.0022%)</w:t>
        <w:br/>
        <w:t>p.K1733T (0.0022%)</w:t>
        <w:br/>
        <w:t>p.G3945R (0.0022%)</w:t>
        <w:br/>
        <w:t>p.V4078= (0.0022%)</w:t>
        <w:br/>
        <w:t>p.S3770G (0.0022%)</w:t>
        <w:br/>
        <w:t>p.Q824* (0.0022%)</w:t>
        <w:br/>
        <w:t>p.T1341I (0.0022%)</w:t>
        <w:br/>
        <w:t>p.R3323H (0.0022%)</w:t>
        <w:br/>
        <w:t>p.Q23* (0.1608%)</w:t>
        <w:br/>
        <w:t>p.Q610* (0.0264%)</w:t>
        <w:br/>
        <w:t>p.Q346* (0.0264%)</w:t>
        <w:br/>
        <w:t>p.Q255* (0.0198%)</w:t>
        <w:br/>
        <w:t>p.R63* (0.0242%)</w:t>
        <w:br/>
        <w:t>p.I650Yfs*13 (0.0242%)</w:t>
        <w:br/>
        <w:t>p.P127Afs*41 (0.022%)</w:t>
        <w:br/>
        <w:t>p.Q351* (0.0176%)</w:t>
        <w:br/>
        <w:t>p.Q264* (0.022%)</w:t>
        <w:br/>
        <w:t>p.R598* (0.0198%)</w:t>
        <w:br/>
        <w:t>p.S9* (0.0154%)</w:t>
        <w:br/>
        <w:t>p.T115Nfs*53 (0.0154%)</w:t>
        <w:br/>
        <w:t>p.Q641* (0.0176%)</w:t>
        <w:br/>
        <w:t>p.L742Tfs*6 (0.0154%)</w:t>
        <w:br/>
        <w:t>p.Q706* (0.0176%)</w:t>
        <w:br/>
        <w:t>p.Q449* (0.0176%)</w:t>
        <w:br/>
        <w:t>p.E243K (0.0132%)</w:t>
        <w:br/>
        <w:t>p.R335* (0.0154%)</w:t>
        <w:br/>
        <w:t>p.W4* (0.0154%)</w:t>
        <w:br/>
        <w:t>p.R74* (0.0154%)</w:t>
        <w:br/>
        <w:t>p.Y523* (0.0154%)</w:t>
        <w:br/>
        <w:t>p.L355* (0.0132%)</w:t>
        <w:br/>
        <w:t>p.Q129* (0.0132%)</w:t>
        <w:br/>
        <w:t>p.A634V (0.0132%)</w:t>
        <w:br/>
        <w:t>p.E273K (0.0132%)</w:t>
        <w:br/>
        <w:t>p.E310* (0.0132%)</w:t>
        <w:br/>
        <w:t>p.V392Efs*5 (0.0132%)</w:t>
        <w:br/>
        <w:t>p.Y827* (0.0132%)</w:t>
        <w:br/>
        <w:t>p.Y190Lfs*9 (0.0132%)</w:t>
        <w:br/>
        <w:t>p.E208* (0.0132%)</w:t>
        <w:br/>
        <w:t>p.T263Gfs*3 (0.0132%)</w:t>
        <w:br/>
        <w:t>p.P620Lfs*11 (0.0088%)</w:t>
        <w:br/>
        <w:t>p.P708Lfs*14 (0.011%)</w:t>
        <w:br/>
        <w:t>p.P42A (0.011%)</w:t>
        <w:br/>
        <w:t>p.Q136Pfs*32 (0.011%)</w:t>
        <w:br/>
        <w:t>p.W20* (0.011%)</w:t>
        <w:br/>
        <w:t>p.E463* (0.011%)</w:t>
        <w:br/>
        <w:t>p.Y508* (0.0088%)</w:t>
        <w:br/>
        <w:t>p.R108* (0.011%)</w:t>
        <w:br/>
        <w:t>p.E165Q (0.011%)</w:t>
        <w:br/>
        <w:t>p.Y68* (0.0066%)</w:t>
        <w:br/>
        <w:t>p.L731Ffs*39 (0.0088%)</w:t>
        <w:br/>
        <w:t>p.Q511* (0.0066%)</w:t>
        <w:br/>
        <w:t>p.R492Sfs*44 (0.0088%)</w:t>
        <w:br/>
        <w:t>p.V475Gfs*6 (0.0088%)</w:t>
        <w:br/>
        <w:t>p.A617Gfs*46 (0.0088%)</w:t>
        <w:br/>
        <w:t>p.Q383* (0.0088%)</w:t>
        <w:br/>
        <w:t>p.D805Cfs*5 (0.0088%)</w:t>
        <w:br/>
        <w:t>p.E497* (0.0088%)</w:t>
        <w:br/>
        <w:t>p.E745Rfs*3 (0.0088%)</w:t>
        <w:br/>
        <w:t>p.R150* (0.0088%)</w:t>
        <w:br/>
        <w:t>p.P159Lfs*56 (0.0088%)</w:t>
        <w:br/>
        <w:t>p.E841Kfs*5 (0.0088%)</w:t>
        <w:br/>
        <w:t>p.E47* (0.0088%)</w:t>
        <w:br/>
        <w:t>p.T199Nfs*10 (0.0088%)</w:t>
        <w:br/>
        <w:t>p.T211Qfs*4 (0.0088%)</w:t>
        <w:br/>
        <w:t>p.Y228* (0.0088%)</w:t>
        <w:br/>
        <w:t>p.K653* (0.0088%)</w:t>
        <w:br/>
        <w:t>p.I206Vfs*6 (0.0088%)</w:t>
        <w:br/>
        <w:t>p.T287_A289del (0.0088%)</w:t>
        <w:br/>
        <w:t>p.V82Gfs*13 (0.0088%)</w:t>
        <w:br/>
        <w:t>p.E218Afs*4 (0.0044%)</w:t>
        <w:br/>
        <w:t>p.E261* (0.0044%)</w:t>
        <w:br/>
        <w:t>p.L731Gfs*38 (0.0066%)</w:t>
        <w:br/>
        <w:t>p.W526* (0.0066%)</w:t>
        <w:br/>
        <w:t>p.Y302* (0.0044%)</w:t>
        <w:br/>
        <w:t>p.W103* (0.0066%)</w:t>
        <w:br/>
        <w:t>p.A592Kfs*9 (0.0066%)</w:t>
        <w:br/>
        <w:t>p.C603Lfs*2 (0.0066%)</w:t>
        <w:br/>
        <w:t>p.P159_F171&gt;L (0.0066%)</w:t>
        <w:br/>
        <w:t>p.H233Qfs*11 (0.0066%)</w:t>
        <w:br/>
        <w:t>p.N751Kfs*19 (0.0066%)</w:t>
        <w:br/>
        <w:t>p.D198Efs*18 (0.0066%)</w:t>
        <w:br/>
        <w:t>p.D402H (0.0066%)</w:t>
        <w:br/>
        <w:t>p.G500Wfs*37 (0.0066%)</w:t>
        <w:br/>
        <w:t>p.N181Tfs*34 (0.0066%)</w:t>
        <w:br/>
        <w:t>p.V384Gfs*3 (0.0066%)</w:t>
        <w:br/>
        <w:t>p.E445* (0.0066%)</w:t>
        <w:br/>
        <w:t>p.Q16* (0.0066%)</w:t>
        <w:br/>
        <w:t>p.T515_F516ins* (0.0066%)</w:t>
        <w:br/>
        <w:t>p.I158Yfs*10 (0.0066%)</w:t>
        <w:br/>
        <w:t>p.Q195* (0.0066%)</w:t>
        <w:br/>
        <w:t>p.V157Gfs*11 (0.0066%)</w:t>
        <w:br/>
        <w:t>p.R224C (0.0066%)</w:t>
        <w:br/>
        <w:t>p.G81Vfs*2 (0.0066%)</w:t>
        <w:br/>
        <w:t>p.A719Gfs*29 (0.0066%)</w:t>
        <w:br/>
        <w:t>p.E806K (0.0066%)</w:t>
        <w:br/>
        <w:t>p.R74Dfs*9 (0.0066%)</w:t>
        <w:br/>
        <w:t>p.E497Rfs*25 (0.0066%)</w:t>
        <w:br/>
        <w:t>p.D805Mfs*11 (0.0066%)</w:t>
        <w:br/>
        <w:t>p.D400N (0.0066%)</w:t>
        <w:br/>
        <w:t>p.V252Efs*30 (0.0066%)</w:t>
        <w:br/>
        <w:t>p.R63Q (0.0066%)</w:t>
        <w:br/>
        <w:t>p.G278* (0.0066%)</w:t>
        <w:br/>
        <w:t>p.I135Nfs*33 (0.0066%)</w:t>
        <w:br/>
        <w:t>p.G324Dfs*24 (0.0066%)</w:t>
        <w:br/>
        <w:t>p.V204Lfs*4 (0.0066%)</w:t>
        <w:br/>
        <w:t>p.E26* (0.0066%)</w:t>
        <w:br/>
        <w:t>p.G62Rfs*32 (0.0066%)</w:t>
        <w:br/>
        <w:t>p.L582Afs*5 (0.0066%)</w:t>
        <w:br/>
        <w:t>p.N613Kfs*4 (0.0066%)</w:t>
        <w:br/>
        <w:t>p.E247* (0.0066%)</w:t>
        <w:br/>
        <w:t>p.H453Rfs*10 (0.0066%)</w:t>
        <w:br/>
        <w:t>p.E410Gfs*9 (0.0066%)</w:t>
        <w:br/>
        <w:t>p.F423Lfs*8 (0.0066%)</w:t>
        <w:br/>
        <w:t>p.L658* (0.0066%)</w:t>
        <w:br/>
        <w:t>p.A289Gfs*3 (0.0066%)</w:t>
        <w:br/>
        <w:t>p.P799S (0.0066%)</w:t>
        <w:br/>
        <w:t>p.A592T (0.0066%)</w:t>
        <w:br/>
        <w:t>p.E386* (0.0066%)</w:t>
        <w:br/>
        <w:t>p.T399Mfs*17 (0.0066%)</w:t>
        <w:br/>
        <w:t>p.E504* (0.0066%)</w:t>
        <w:br/>
        <w:t>p.L630Tfs*33 (0.0022%)</w:t>
        <w:br/>
        <w:t>p.N405Qfs*14 (0.0022%)</w:t>
        <w:br/>
        <w:t>p.E26Gfs*8 (0.0022%)</w:t>
        <w:br/>
        <w:t>p.N166Kfs*2 (0.0022%)</w:t>
        <w:br/>
        <w:t>p.L343Wfs*13 (0.0022%)</w:t>
        <w:br/>
        <w:t>p.A137Efs*78 (0.0022%)</w:t>
        <w:br/>
        <w:t>p.H29Rfs*27 (0.0022%)</w:t>
        <w:br/>
        <w:t>p.L845Efs*15 (0.0022%)</w:t>
        <w:br/>
        <w:t>p.Q699* (0.0022%)</w:t>
        <w:br/>
        <w:t>p.C28Lfs*6 (0.0022%)</w:t>
        <w:br/>
        <w:t>p.T522I (0.0044%)</w:t>
        <w:br/>
        <w:t>p.N174Kfs*25 (0.0044%)</w:t>
        <w:br/>
        <w:t>p.T468Pfs*13 (0.0044%)</w:t>
        <w:br/>
        <w:t>p.E138K (0.0044%)</w:t>
        <w:br/>
        <w:t>p.M282I (0.0044%)</w:t>
        <w:br/>
        <w:t>p.Y523C (0.0044%)</w:t>
        <w:br/>
        <w:t>p.P825Rfs*21 (0.0044%)</w:t>
        <w:br/>
        <w:t>p.T40Rfs*9 (0.0044%)</w:t>
        <w:br/>
        <w:t>p.T295_Q307delinsK (0.0044%)</w:t>
        <w:br/>
        <w:t>p.S70Dfs*9 (0.0044%)</w:t>
        <w:br/>
        <w:t>p.D288N (0.0044%)</w:t>
        <w:br/>
        <w:t>p.P260T (0.0044%)</w:t>
        <w:br/>
        <w:t>p.L721Pfs*27 (0.0044%)</w:t>
        <w:br/>
        <w:t>p.D291Y (0.0044%)</w:t>
        <w:br/>
        <w:t>p.I521Nfs*16 (0.0044%)</w:t>
        <w:br/>
        <w:t>p.E864K (0.0044%)</w:t>
        <w:br/>
        <w:t>p.R335Q (0.0044%)</w:t>
        <w:br/>
        <w:t>p.L71Sfs*12 (0.0022%)</w:t>
        <w:br/>
        <w:t>p.W409* (0.0044%)</w:t>
        <w:br/>
        <w:t>p.R54Kfs*5 (0.0044%)</w:t>
        <w:br/>
        <w:t>p.S829* (0.0044%)</w:t>
        <w:br/>
        <w:t>p.W156R (0.0044%)</w:t>
        <w:br/>
        <w:t>p.I713Ffs*9 (0.0044%)</w:t>
        <w:br/>
        <w:t>p.N666Kfs*7 (0.0044%)</w:t>
        <w:br/>
        <w:t>p.P826Cfs*14 (0.0044%)</w:t>
        <w:br/>
        <w:t>p.T364Hfs*4 (0.0044%)</w:t>
        <w:br/>
        <w:t>p.A873T (0.0044%)</w:t>
        <w:br/>
        <w:t>p.Q647* (0.0044%)</w:t>
        <w:br/>
        <w:t>p.G577Efs*7 (0.0044%)</w:t>
        <w:br/>
        <w:t>p.R43Gfs*13 (0.0044%)</w:t>
        <w:br/>
        <w:t>p.V41Gfs*15 (0.0044%)</w:t>
        <w:br/>
        <w:t>p.F810Lfs*6 (0.0044%)</w:t>
        <w:br/>
        <w:t>p.E243* (0.0044%)</w:t>
        <w:br/>
        <w:t>p.Q152* (0.0044%)</w:t>
        <w:br/>
        <w:t>p.D221Ifs*29 (0.0044%)</w:t>
        <w:br/>
        <w:t>p.I615Hfs*2 (0.0044%)</w:t>
        <w:br/>
        <w:t>p.N315Kfs*41 (0.0044%)</w:t>
        <w:br/>
        <w:t>p.T394* (0.0044%)</w:t>
        <w:br/>
        <w:t>p.E482* (0.0044%)</w:t>
        <w:br/>
        <w:t>p.K184Qfs*15 (0.0044%)</w:t>
        <w:br/>
        <w:t>p.L466Hfs*16 (0.0044%)</w:t>
        <w:br/>
        <w:t>p.N369T (0.0044%)</w:t>
        <w:br/>
        <w:t>p.L15Cfs*41 (0.0044%)</w:t>
        <w:br/>
        <w:t>p.I363* (0.0044%)</w:t>
        <w:br/>
        <w:t>p.Y755Mfs*15 (0.0044%)</w:t>
        <w:br/>
        <w:t>p.Y37* (0.0044%)</w:t>
        <w:br/>
        <w:t>p.Y827_D828delins* (0.0044%)</w:t>
        <w:br/>
        <w:t>p.R492Kfs*30 (0.0044%)</w:t>
        <w:br/>
        <w:t>p.S133F (0.0044%)</w:t>
        <w:br/>
        <w:t>p.N166Mfs*49 (0.0044%)</w:t>
        <w:br/>
        <w:t>p.K314Vfs*4 (0.0044%)</w:t>
        <w:br/>
        <w:t>p.D644N (0.0044%)</w:t>
        <w:br/>
        <w:t>p.A842V (0.0044%)</w:t>
        <w:br/>
        <w:t>p.V473D (0.0044%)</w:t>
        <w:br/>
        <w:t>p.G169Afs*46 (0.0044%)</w:t>
        <w:br/>
        <w:t>p.G134* (0.0044%)</w:t>
        <w:br/>
        <w:t>p.R87Kfs*7 (0.0044%)</w:t>
        <w:br/>
        <w:t>p.F516Nfs*4 (0.0044%)</w:t>
        <w:br/>
        <w:t>p.T379= (0.0044%)</w:t>
        <w:br/>
        <w:t>p.V325I (0.0044%)</w:t>
        <w:br/>
        <w:t>p.L669H (0.0044%)</w:t>
        <w:br/>
        <w:t>p.S5R (0.0044%)</w:t>
        <w:br/>
        <w:t>p.D254Y (0.0044%)</w:t>
        <w:br/>
        <w:t>p.I525Ffs*32 (0.0044%)</w:t>
        <w:br/>
        <w:t>p.H632Tfs*31 (0.0044%)</w:t>
        <w:br/>
        <w:t>p.T368Nfs*4 (0.0044%)</w:t>
        <w:br/>
        <w:t>p.E659* (0.0044%)</w:t>
        <w:br/>
        <w:t>p.I650Hfs*12 (0.0044%)</w:t>
        <w:br/>
        <w:t>p.E806* (0.0044%)</w:t>
        <w:br/>
        <w:t>p.I451L (0.0044%)</w:t>
        <w:br/>
        <w:t>p.L711Pfs*37 (0.0044%)</w:t>
        <w:br/>
        <w:t>p.Q503* (0.0044%)</w:t>
        <w:br/>
        <w:t>p.N144Tfs*71 (0.0044%)</w:t>
        <w:br/>
        <w:t>p.R598Q (0.0044%)</w:t>
        <w:br/>
        <w:t>p.D257_N258delinsND (0.0044%)</w:t>
        <w:br/>
        <w:t>p.C163* (0.0044%)</w:t>
        <w:br/>
        <w:t>p.D291Hfs*11 (0.0044%)</w:t>
        <w:br/>
        <w:t>p.D308* (0.0044%)</w:t>
        <w:br/>
        <w:t>p.I594Yfs*19 (0.0044%)</w:t>
        <w:br/>
        <w:t>p.T253Sfs*3 (0.0044%)</w:t>
        <w:br/>
        <w:t>p.S111fs*? (0.0044%)</w:t>
        <w:br/>
        <w:t>p.G715* (0.0044%)</w:t>
        <w:br/>
        <w:t>p.K268* (0.0044%)</w:t>
        <w:br/>
        <w:t>p.D644Tfs*9 (0.0044%)</w:t>
        <w:br/>
        <w:t>p.P200Hfs*16 (0.0044%)</w:t>
        <w:br/>
        <w:t>p.V345Gfs*5 (0.0044%)</w:t>
        <w:br/>
        <w:t>p.N849Qfs*12 (0.0044%)</w:t>
        <w:br/>
        <w:t>p.L681* (0.0044%)</w:t>
        <w:br/>
        <w:t>p.W638* (0.0044%)</w:t>
        <w:br/>
        <w:t>p.G808Wfs*9 (0.0044%)</w:t>
        <w:br/>
        <w:t>p.E852Rfs*9 (0.0044%)</w:t>
        <w:br/>
        <w:t>p.L582Cfs*2 (0.0044%)</w:t>
        <w:br/>
        <w:t>p.P277Qfs*5 (0.0044%)</w:t>
        <w:br/>
        <w:t>p.L714Rfs*33 (0.0044%)</w:t>
        <w:br/>
        <w:t>p.L46Wfs*10 (0.0044%)</w:t>
        <w:br/>
        <w:t>p.N622Kfs*9 (0.0044%)</w:t>
        <w:br/>
        <w:t>p.N431Kfs*15 (0.0044%)</w:t>
        <w:br/>
        <w:t>p.Q765* (0.0044%)</w:t>
        <w:br/>
        <w:t>p.V694Afs*28 (0.0044%)</w:t>
        <w:br/>
        <w:t>p.E138* (0.0044%)</w:t>
        <w:br/>
        <w:t>p.S180F (0.0044%)</w:t>
        <w:br/>
        <w:t>p.G571S (0.0044%)</w:t>
        <w:br/>
        <w:t>p.P309Xfs*29 (0.0044%)</w:t>
        <w:br/>
        <w:t>p.S270Lfs*12 (0.0044%)</w:t>
        <w:br/>
        <w:t>p.E410Gfs*7 (0.0044%)</w:t>
        <w:br/>
        <w:t>p.I435Hfs*11 (0.0044%)</w:t>
        <w:br/>
        <w:t>p.H233Q (0.0044%)</w:t>
        <w:br/>
        <w:t>p.G212Dfs*3 (0.0044%)</w:t>
        <w:br/>
        <w:t>p.V17Gfs*17 (0.0044%)</w:t>
        <w:br/>
        <w:t>p.D418Efs*27 (0.0044%)</w:t>
        <w:br/>
        <w:t>p.H97Ifs*20 (0.0044%)</w:t>
        <w:br/>
        <w:t>p.A286T (0.0044%)</w:t>
        <w:br/>
        <w:t>p.L776Qfs*2 (0.0044%)</w:t>
        <w:br/>
        <w:t>p.L355Vfs*13 (0.0044%)</w:t>
        <w:br/>
        <w:t>p.A408V (0.0044%)</w:t>
        <w:br/>
        <w:t>p.W532* (0.0044%)</w:t>
        <w:br/>
        <w:t>p.N315S (0.0044%)</w:t>
        <w:br/>
        <w:t>p.G31Afs*28 (0.0044%)</w:t>
        <w:br/>
        <w:t>p.T790Pfs*3 (0.0044%)</w:t>
        <w:br/>
        <w:t>p.R734Kfs*14 (0.0044%)</w:t>
        <w:br/>
        <w:t>p.A692V (0.0044%)</w:t>
        <w:br/>
        <w:t>p.P126Rfs*89 (0.0044%)</w:t>
        <w:br/>
        <w:t>p.D308N (0.0044%)</w:t>
        <w:br/>
        <w:t>p.L630V (0.0022%)</w:t>
        <w:br/>
        <w:t>p.R54Qfs*5 (0.0022%)</w:t>
        <w:br/>
        <w:t>p.P201Sfs*15 (0.0022%)</w:t>
        <w:br/>
        <w:t>p.P201Vfs*15 (0.0022%)</w:t>
        <w:br/>
        <w:t>p.T38A (0.0022%)</w:t>
        <w:br/>
        <w:t>p.Y37Cfs*21 (0.0022%)</w:t>
        <w:br/>
        <w:t>p.T38M (0.0022%)</w:t>
        <w:br/>
        <w:t>p.G169Rfs*5 (0.0022%)</w:t>
        <w:br/>
        <w:t>p.A817V (0.0022%)</w:t>
        <w:br/>
        <w:t>p.K268Ifs*15 (0.0022%)</w:t>
        <w:br/>
        <w:t>p.G324Vfs*30 (0.0022%)</w:t>
        <w:br/>
        <w:t>p.H29Q (0.0022%)</w:t>
        <w:br/>
        <w:t>p.P30S (0.0022%)</w:t>
        <w:br/>
        <w:t>p.P30R (0.0022%)</w:t>
        <w:br/>
        <w:t>p.G278V (0.0022%)</w:t>
        <w:br/>
        <w:t>p.P801Lfs*15 (0.0022%)</w:t>
        <w:br/>
        <w:t>p.F499Lfs*38 (0.0022%)</w:t>
        <w:br/>
        <w:t>p.S36Afs*20 (0.0022%)</w:t>
        <w:br/>
        <w:t>p.D819Hfs*6 (0.0022%)</w:t>
        <w:br/>
        <w:t>p.N238* (0.0022%)</w:t>
        <w:br/>
        <w:t>p.R732Q (0.0022%)</w:t>
        <w:br/>
        <w:t>p.S111Rfs*2 (0.0022%)</w:t>
        <w:br/>
        <w:t>p.R108S (0.0022%)</w:t>
        <w:br/>
        <w:t>p.Y341Vfs*9 (0.0022%)</w:t>
        <w:br/>
        <w:t>p.T627Hfs*36 (0.0022%)</w:t>
        <w:br/>
        <w:t>p.I594Hfs*11 (0.0022%)</w:t>
        <w:br/>
        <w:t>p.S19Pfs*38 (0.0022%)</w:t>
        <w:br/>
        <w:t>p.S146* (0.0022%)</w:t>
        <w:br/>
        <w:t>p.H632Rfs*30 (0.0022%)</w:t>
        <w:br/>
        <w:t>p.V202Lfs*14 (0.0022%)</w:t>
        <w:br/>
        <w:t>p.D590N (0.0022%)</w:t>
        <w:br/>
        <w:t>p.P201Lfs*14 (0.0022%)</w:t>
        <w:br/>
        <w:t>p.P201A (0.0022%)</w:t>
        <w:br/>
        <w:t>p.P200= (0.0022%)</w:t>
        <w:br/>
        <w:t>p.L791F (0.0022%)</w:t>
        <w:br/>
        <w:t>p.T330Nfs*20 (0.0022%)</w:t>
        <w:br/>
        <w:t>p.Q673* (0.0022%)</w:t>
        <w:br/>
        <w:t>p.A802Cfs*8 (0.0022%)</w:t>
        <w:br/>
        <w:t>p.S19Pfs*11 (0.0022%)</w:t>
        <w:br/>
        <w:t>p.H233Rfs*10 (0.0022%)</w:t>
        <w:br/>
        <w:t>p.V794Pfs*16 (0.0022%)</w:t>
        <w:br/>
        <w:t>p.I206Yfs*3 (0.0022%)</w:t>
        <w:br/>
        <w:t>p.T560= (0.0022%)</w:t>
        <w:br/>
        <w:t>p.A698Gfs*50 (0.0022%)</w:t>
        <w:br/>
        <w:t>p.L583Pfs*6 (0.0022%)</w:t>
        <w:br/>
        <w:t>p.I161fs*7 (0.0022%)</w:t>
        <w:br/>
        <w:t>p.Y835* (0.0022%)</w:t>
        <w:br/>
        <w:t>p.W409L (0.0022%)</w:t>
        <w:br/>
        <w:t>p.Y37C (0.0022%)</w:t>
        <w:br/>
        <w:t>p.G212Mfs*10 (0.0022%)</w:t>
        <w:br/>
        <w:t>p.T560R (0.0022%)</w:t>
        <w:br/>
        <w:t>p.S70F (0.0022%)</w:t>
        <w:br/>
        <w:t>p.T330Gfs*21 (0.0022%)</w:t>
        <w:br/>
        <w:t>p.R800Afs*16 (0.0022%)</w:t>
        <w:br/>
        <w:t>p.V114Yfs*50 (0.0022%)</w:t>
        <w:br/>
        <w:t>p.V329Gfs*22 (0.0022%)</w:t>
        <w:br/>
        <w:t>p.R54* (0.0022%)</w:t>
        <w:br/>
        <w:t>p.T251K (0.0022%)</w:t>
        <w:br/>
        <w:t>p.F338Sfs*18 (0.0022%)</w:t>
        <w:br/>
        <w:t>p.P607S (0.0022%)</w:t>
        <w:br/>
        <w:t>p.N536Ifs*21 (0.0022%)</w:t>
        <w:br/>
        <w:t>p.I326Nfs*24 (0.0022%)</w:t>
        <w:br/>
        <w:t>p.S635Kfs*34 (0.0022%)</w:t>
        <w:br/>
        <w:t>p.N315Kfs*6 (0.0022%)</w:t>
        <w:br/>
        <w:t>p.L658Ffs*5 (0.0022%)</w:t>
        <w:br/>
        <w:t>p.D155Efs*61 (0.0022%)</w:t>
        <w:br/>
        <w:t>p.Q610L (0.0022%)</w:t>
        <w:br/>
        <w:t>p.G278Rfs*15 (0.0022%)</w:t>
        <w:br/>
        <w:t>p.A575Gfs*13 (0.0022%)</w:t>
        <w:br/>
        <w:t>p.A401Gfs*2 (0.0022%)</w:t>
        <w:br/>
        <w:t>p.D288Efs*6 (0.0022%)</w:t>
        <w:br/>
        <w:t>p.Q64_R65delinsHW (0.0022%)</w:t>
        <w:br/>
        <w:t>p.Q64Hfs*2 (0.0022%)</w:t>
        <w:br/>
        <w:t>p.D821N (0.0022%)</w:t>
        <w:br/>
        <w:t>p.D777Tfs*6 (0.0022%)</w:t>
        <w:br/>
        <w:t>p.W156Tfs*60 (0.0022%)</w:t>
        <w:br/>
        <w:t>p.T199Cfs*7 (0.0022%)</w:t>
        <w:br/>
        <w:t>p.R48Afs*7 (0.0022%)</w:t>
        <w:br/>
        <w:t>p.C22Wfs*31 (0.0022%)</w:t>
        <w:br/>
        <w:t>p.D288Gfs*4 (0.0022%)</w:t>
        <w:br/>
        <w:t>p.S838G (0.0022%)</w:t>
        <w:br/>
        <w:t>p.D768Rfs*14 (0.0022%)</w:t>
        <w:br/>
        <w:t>p.G352Rfs*2 (0.0022%)</w:t>
        <w:br/>
        <w:t>p.A403Pfs*14 (0.0022%)</w:t>
        <w:br/>
        <w:t>p.Q195K (0.0022%)</w:t>
        <w:br/>
        <w:t>p.E745* (0.0022%)</w:t>
        <w:br/>
        <w:t>p.T360Nfs*8 (0.0022%)</w:t>
        <w:br/>
        <w:t>p.P339Lfs*17 (0.0022%)</w:t>
        <w:br/>
        <w:t>p.L658_I665delinsF (0.0022%)</w:t>
        <w:br/>
        <w:t>p.L442_Q448del (0.0022%)</w:t>
        <w:br/>
        <w:t>p.K491T (0.0022%)</w:t>
        <w:br/>
        <w:t>p.G239R (0.0022%)</w:t>
        <w:br/>
        <w:t>p.P88Lfs*29 (0.0022%)</w:t>
        <w:br/>
        <w:t>p.Y753Ifs*17 (0.0022%)</w:t>
        <w:br/>
        <w:t>p.D291Mfs*3 (0.0022%)</w:t>
        <w:br/>
        <w:t>p.R108Tfs*61 (0.0022%)</w:t>
        <w:br/>
        <w:t>p.D768* (0.0022%)</w:t>
        <w:br/>
        <w:t>p.A691V (0.0022%)</w:t>
        <w:br/>
        <w:t>p.F110Vfs*58 (0.0022%)</w:t>
        <w:br/>
        <w:t>p.T406Ifs*6 (0.0022%)</w:t>
        <w:br/>
        <w:t>p.S507Pfs*15 (0.0022%)</w:t>
        <w:br/>
        <w:t>p.E26Xfs*25 (0.0022%)</w:t>
        <w:br/>
        <w:t>p.V678Gfs*2 (0.0022%)</w:t>
        <w:br/>
        <w:t>p.T679Dfs*9 (0.0022%)</w:t>
        <w:br/>
        <w:t>p.V51Afs*6 (0.0022%)</w:t>
        <w:br/>
        <w:t>p.E518Nfs*4 (0.0022%)</w:t>
        <w:br/>
        <w:t>p.T340A (0.0022%)</w:t>
        <w:br/>
        <w:t>p.P126Sfs*42 (0.0022%)</w:t>
        <w:br/>
        <w:t>p.E494* (0.0022%)</w:t>
        <w:br/>
        <w:t>p.A634= (0.0022%)</w:t>
        <w:br/>
        <w:t>p.I192_G194del (0.0022%)</w:t>
        <w:br/>
        <w:t>p.L21Sfs*32 (0.0022%)</w:t>
        <w:br/>
        <w:t>p.S236* (0.0022%)</w:t>
        <w:br/>
        <w:t>p.Q23Rfs*31 (0.0022%)</w:t>
        <w:br/>
        <w:t>p.H555Rfs*32 (0.0022%)</w:t>
        <w:br/>
        <w:t>p.D104Tfs*13 (0.0022%)</w:t>
        <w:br/>
        <w:t>p.W156Yfs*10 (0.0022%)</w:t>
        <w:br/>
        <w:t>p.R749Gfs*21 (0.0022%)</w:t>
        <w:br/>
        <w:t>p.D72Tfs*11 (0.0022%)</w:t>
        <w:br/>
        <w:t>p.E757* (0.0022%)</w:t>
        <w:br/>
        <w:t>p.S111Ffs*57 (0.0022%)</w:t>
        <w:br/>
        <w:t>p.Y37Lfs*22 (0.0022%)</w:t>
        <w:br/>
        <w:t>p.N431Qfs*14 (0.0022%)</w:t>
        <w:br/>
        <w:t>p.F231_S237del (0.0022%)</w:t>
        <w:br/>
        <w:t>p.V328fs*? (0.0022%)</w:t>
        <w:br/>
        <w:t>p.N315Ifs*41 (0.0022%)</w:t>
        <w:br/>
        <w:t>p.Y663_K664delins* (0.0022%)</w:t>
        <w:br/>
        <w:t>p.F317Lfs*39 (0.0022%)</w:t>
        <w:br/>
        <w:t>p.Y508Tfs*14 (0.0022%)</w:t>
        <w:br/>
        <w:t>p.D290Gfs*4 (0.0022%)</w:t>
        <w:br/>
        <w:t>p.G278R (0.0022%)</w:t>
        <w:br/>
        <w:t>p.T467Hfs*15 (0.0022%)</w:t>
        <w:br/>
        <w:t>p.T467S (0.0022%)</w:t>
        <w:br/>
        <w:t>p.A298T (0.0022%)</w:t>
        <w:br/>
        <w:t>p.H233fs*? (0.0022%)</w:t>
        <w:br/>
        <w:t>p.L582* (0.0022%)</w:t>
        <w:br/>
        <w:t>p.K816Rfs*29 (0.0022%)</w:t>
        <w:br/>
        <w:t>p.R524Gfs*33 (0.0022%)</w:t>
        <w:br/>
        <w:t>p.S793Efs*14 (0.0022%)</w:t>
        <w:br/>
        <w:t>p.E283* (0.0022%)</w:t>
        <w:br/>
        <w:t>p.A289Tfs*6 (0.0022%)</w:t>
        <w:br/>
        <w:t>p.D313* (0.0022%)</w:t>
        <w:br/>
        <w:t>p.A401Sfs*2 (0.0022%)</w:t>
        <w:br/>
        <w:t>p.I207Mfs*8 (0.0022%)</w:t>
        <w:br/>
        <w:t>p.P461Tfs*3 (0.0022%)</w:t>
        <w:br/>
        <w:t>p.P429Qfs*2 (0.0022%)</w:t>
        <w:br/>
        <w:t>p.K668* (0.0022%)</w:t>
        <w:br/>
        <w:t>p.L582Pfs*6 (0.0022%)</w:t>
        <w:br/>
        <w:t>p.W103R (0.0022%)</w:t>
        <w:br/>
        <w:t>p.V425I (0.0022%)</w:t>
        <w:br/>
        <w:t>p.L728* (0.0022%)</w:t>
        <w:br/>
        <w:t>p.W156L (0.0022%)</w:t>
        <w:br/>
        <w:t>p.D257V (0.0022%)</w:t>
        <w:br/>
        <w:t>p.D764Gfs*5 (0.0022%)</w:t>
        <w:br/>
        <w:t>p.H128Ifs*87 (0.0022%)</w:t>
        <w:br/>
        <w:t>p.T470Qfs*11 (0.0022%)</w:t>
        <w:br/>
        <w:t>p.P595Rfs*9 (0.0022%)</w:t>
        <w:br/>
        <w:t>p.I594Xfs*19 (0.0022%)</w:t>
        <w:br/>
        <w:t>p.Q765Pfs*4 (0.0022%)</w:t>
        <w:br/>
        <w:t>p.I505Sfs*17 (0.0022%)</w:t>
        <w:br/>
        <w:t>p.L667Qfs*5 (0.0022%)</w:t>
        <w:br/>
        <w:t>p.L741Ffs*6 (0.0022%)</w:t>
        <w:br/>
        <w:t>p.A719Ffs*28 (0.0022%)</w:t>
        <w:br/>
        <w:t>p.D618Y (0.0022%)</w:t>
        <w:br/>
        <w:t>p.R733Efs*15 (0.0022%)</w:t>
        <w:br/>
        <w:t>p.P429Kfs*7 (0.0022%)</w:t>
        <w:br/>
        <w:t>p.L791Sfs*2 (0.0022%)</w:t>
        <w:br/>
        <w:t>p.N570Kfs*14 (0.0022%)</w:t>
        <w:br/>
        <w:t>p.I485Hfs*6 (0.0022%)</w:t>
        <w:br/>
        <w:t>p.I161Sfs*54 (0.0022%)</w:t>
        <w:br/>
        <w:t>p.E336= (0.0022%)</w:t>
        <w:br/>
        <w:t>p.N258Qfs*11 (0.0022%)</w:t>
        <w:br/>
        <w:t>p.P744Qfs*26 (0.0022%)</w:t>
        <w:br/>
        <w:t>p.E880K (0.0022%)</w:t>
        <w:br/>
        <w:t>p.R87Afs*6 (0.0022%)</w:t>
        <w:br/>
        <w:t>p.C163Y (0.0022%)</w:t>
        <w:br/>
        <w:t>p.K447* (0.0022%)</w:t>
        <w:br/>
        <w:t>p.A439Qfs*16 (0.0022%)</w:t>
        <w:br/>
        <w:t>p.A563Qfs*3 (0.0022%)</w:t>
        <w:br/>
        <w:t>p.K173* (0.0022%)</w:t>
        <w:br/>
        <w:t>p.A348Lfs*8 (0.0022%)</w:t>
        <w:br/>
        <w:t>p.L220Sfs*3 (0.0022%)</w:t>
        <w:br/>
        <w:t>p.R734Efs*36 (0.0022%)</w:t>
        <w:br/>
        <w:t>p.D402V (0.0022%)</w:t>
        <w:br/>
        <w:t>p.Q422* (0.0022%)</w:t>
        <w:br/>
        <w:t>p.D288Gfs*3 (0.0022%)</w:t>
        <w:br/>
        <w:t>p.C688* (0.0022%)</w:t>
        <w:br/>
        <w:t>p.T379M (0.0022%)</w:t>
        <w:br/>
        <w:t>p.P260H (0.0022%)</w:t>
        <w:br/>
        <w:t>p.G716Nfs*31 (0.0022%)</w:t>
        <w:br/>
        <w:t>p.K675Tfs*2 (0.0022%)</w:t>
        <w:br/>
        <w:t>p.V55L (0.0022%)</w:t>
        <w:br/>
        <w:t>p.H121Xfs*94 (0.0022%)</w:t>
        <w:br/>
        <w:t>p.G759Efs*11 (0.0022%)</w:t>
        <w:br/>
        <w:t>p.I521fs*? (0.0022%)</w:t>
        <w:br/>
        <w:t>p.E551Gfs*6 (0.0022%)</w:t>
        <w:br/>
        <w:t>p.D750Rfs*5 (0.0022%)</w:t>
        <w:br/>
        <w:t>p.Y663* (0.0022%)</w:t>
        <w:br/>
        <w:t>p.D662Efs*10 (0.0022%)</w:t>
        <w:br/>
        <w:t>p.Q677Hfs*3 (0.0022%)</w:t>
        <w:br/>
        <w:t>p.D288Gfs*5 (0.0022%)</w:t>
        <w:br/>
        <w:t>p.E494Gfs*43 (0.0022%)</w:t>
        <w:br/>
        <w:t>p.I304Nfs*7 (0.0022%)</w:t>
        <w:br/>
        <w:t>p.F231Cfs*9 (0.0022%)</w:t>
        <w:br/>
        <w:t>p.R65Kfs*29 (0.0022%)</w:t>
        <w:br/>
        <w:t>p.N536_A541delinsT (0.0022%)</w:t>
        <w:br/>
        <w:t>p.H632Tfs*21 (0.0022%)</w:t>
        <w:br/>
        <w:t>p.L452Yfs*3 (0.0022%)</w:t>
        <w:br/>
        <w:t>p.N867S (0.0022%)</w:t>
        <w:br/>
        <w:t>p.Q307* (0.0022%)</w:t>
        <w:br/>
        <w:t>p.R784* (0.0022%)</w:t>
        <w:br/>
        <w:t>p.S19Rfs*39 (0.0022%)</w:t>
        <w:br/>
        <w:t>p.S793Cfs*13 (0.0022%)</w:t>
        <w:br/>
        <w:t>p.D155Lfs*12 (0.0022%)</w:t>
        <w:br/>
        <w:t>p.E247Dfs*12 (0.0022%)</w:t>
        <w:br/>
        <w:t>p.V202Cfs*7 (0.0022%)</w:t>
        <w:br/>
        <w:t>p.N390K (0.0022%)</w:t>
        <w:br/>
        <w:t>p.L582_A592del (0.0022%)</w:t>
        <w:br/>
        <w:t>p.L711Wfs*11 (0.0022%)</w:t>
        <w:br/>
        <w:t>p.C28Afs*28 (0.0022%)</w:t>
        <w:br/>
        <w:t>p.T251dup (0.0022%)</w:t>
        <w:br/>
        <w:t>p.F626C (0.0022%)</w:t>
        <w:br/>
        <w:t>p.S624Y (0.0022%)</w:t>
        <w:br/>
        <w:t>p.S624P (0.0022%)</w:t>
        <w:br/>
        <w:t>p.V252Rfs*4 (0.0022%)</w:t>
        <w:br/>
        <w:t>p.Y341* (0.0022%)</w:t>
        <w:br/>
        <w:t>p.L230Efs*4 (0.0022%)</w:t>
        <w:br/>
        <w:t>p.H29Afs*28 (0.0022%)</w:t>
        <w:br/>
        <w:t>p.L585Cfs*4 (0.0022%)</w:t>
        <w:br/>
        <w:t>p.V456Gfs*20 (0.0022%)</w:t>
        <w:br/>
        <w:t>p.A617T (0.0022%)</w:t>
        <w:br/>
        <w:t>p.D747Pfs*8 (0.0022%)</w:t>
        <w:br/>
        <w:t>p.Q677Pfs*3 (0.0022%)</w:t>
        <w:br/>
        <w:t>p.T360Gfs*5 (0.0022%)</w:t>
        <w:br/>
        <w:t>p.F110Sfs*3 (0.0022%)</w:t>
        <w:br/>
        <w:t>p.K738* (0.0022%)</w:t>
        <w:br/>
        <w:t>p.D349V (0.0022%)</w:t>
        <w:br/>
        <w:t>p.I600Vfs*20 (0.0022%)</w:t>
        <w:br/>
        <w:t>p.E353Vfs*13 (0.0022%)</w:t>
        <w:br/>
        <w:t>p.A289Gfs*5 (0.0022%)</w:t>
        <w:br/>
        <w:t>p.P260L (0.0022%)</w:t>
        <w:br/>
        <w:t>p.E388* (0.0022%)</w:t>
        <w:br/>
        <w:t>p.?A&gt;V (0.0022%)</w:t>
        <w:br/>
        <w:t>p.??&gt;* (0.0022%)</w:t>
        <w:br/>
        <w:t>p.M656Tfs*16 (0.0022%)</w:t>
        <w:br/>
        <w:t>p.A824Gfs*5 (0.0022%)</w:t>
        <w:br/>
        <w:t>p.I665Sfs*14 (0.0022%)</w:t>
        <w:br/>
        <w:t>p.E512* (0.0022%)</w:t>
        <w:br/>
        <w:t>p.N606Ifs*7 (0.0022%)</w:t>
        <w:br/>
        <w:t>p.D514Y (0.0022%)</w:t>
        <w:br/>
        <w:t>p.V119Sfs*49 (0.0022%)</w:t>
        <w:br/>
        <w:t>p.D349_A359del (0.0022%)</w:t>
        <w:br/>
        <w:t>p.A788Efs*14 (0.0022%)</w:t>
        <w:br/>
        <w:t>p.D257G (0.0022%)</w:t>
        <w:br/>
        <w:t>p.P245L (0.0022%)</w:t>
        <w:br/>
        <w:t>p.E757Mfs*14 (0.0022%)</w:t>
        <w:br/>
        <w:t>p.P309Qfs*29 (0.0022%)</w:t>
        <w:br/>
        <w:t>p.K381* (0.0022%)</w:t>
        <w:br/>
        <w:t>p.Y754* (0.0022%)</w:t>
        <w:br/>
        <w:t>p.G716* (0.0022%)</w:t>
        <w:br/>
        <w:t>p.M282_D288del (0.0022%)</w:t>
        <w:br/>
        <w:t>p.E210Q (0.0022%)</w:t>
        <w:br/>
        <w:t>p.R779Tfs*3 (0.0022%)</w:t>
        <w:br/>
        <w:t>p.D777Lfs*5 (0.0022%)</w:t>
        <w:br/>
        <w:t>p.G269W (0.0022%)</w:t>
        <w:br/>
        <w:t>p.E210Nfs*12 (0.0022%)</w:t>
        <w:br/>
        <w:t>p.F516fs*? (0.0022%)</w:t>
        <w:br/>
        <w:t>p.F91fs*? (0.0022%)</w:t>
        <w:br/>
        <w:t>p.N390Kfs*11 (0.0022%)</w:t>
        <w:br/>
        <w:t>p.E445fs*? (0.0022%)</w:t>
        <w:br/>
        <w:t>p.L46Rfs*10 (0.0022%)</w:t>
        <w:br/>
        <w:t>p.N117Rfs*86 (0.0022%)</w:t>
        <w:br/>
        <w:t>p.A298D (0.0022%)</w:t>
        <w:br/>
        <w:t>p.D33Rfs*26 (0.0022%)</w:t>
        <w:br/>
        <w:t>p.T823Qfs*23 (0.0022%)</w:t>
        <w:br/>
        <w:t>p.E167* (0.0022%)</w:t>
        <w:br/>
        <w:t>p.S793Kfs*14 (0.0022%)</w:t>
        <w:br/>
        <w:t>p.S270X*12 (0.0022%)</w:t>
        <w:br/>
        <w:t>p.E763* (0.0022%)</w:t>
        <w:br/>
        <w:t>p.I158_E167del (0.0022%)</w:t>
        <w:br/>
        <w:t>p.V85Qfs*33 (0.0022%)</w:t>
        <w:br/>
        <w:t>p.L652* (0.0022%)</w:t>
        <w:br/>
        <w:t>p.L71F (0.0022%)</w:t>
        <w:br/>
        <w:t>p.L343del (0.0022%)</w:t>
        <w:br/>
        <w:t>p.K491Ifs*41 (0.0022%)</w:t>
        <w:br/>
        <w:t>p.K437Nfs*8 (0.0022%)</w:t>
        <w:br/>
        <w:t>p.E648Rfs*15 (0.0022%)</w:t>
        <w:br/>
        <w:t>p.S559N (0.0022%)</w:t>
        <w:br/>
        <w:t>p.P625fs*? (0.0022%)</w:t>
        <w:br/>
        <w:t>p.V493Gfs*43 (0.0022%)</w:t>
        <w:br/>
        <w:t>p.L8Cfs*41 (0.0022%)</w:t>
        <w:br/>
        <w:t>p.Y753Tfs*16 (0.0022%)</w:t>
        <w:br/>
        <w:t>p.N613Tfs*18 (0.0022%)</w:t>
        <w:br/>
        <w:t>p.Q677Kfs*2 (0.0022%)</w:t>
        <w:br/>
        <w:t>p.T84Pfs*47 (0.0022%)</w:t>
        <w:br/>
        <w:t>p.W156G (0.0022%)</w:t>
        <w:br/>
        <w:t>p.R154Efs*61 (0.0022%)</w:t>
        <w:br/>
        <w:t>p.S851L (0.0022%)</w:t>
        <w:br/>
        <w:t>p.?E&gt;K (0.0022%)</w:t>
        <w:br/>
        <w:t>p.T263Nfs*6 (0.0022%)</w:t>
        <w:br/>
        <w:t>p.W20C (0.0022%)</w:t>
        <w:br/>
        <w:t>p.H233P (0.0022%)</w:t>
        <w:br/>
        <w:t>p.E265Gfs*4 (0.0022%)</w:t>
        <w:br/>
        <w:t>p.P740S (0.0022%)</w:t>
        <w:br/>
        <w:t>p.W20Cfs*7 (0.0022%)</w:t>
        <w:br/>
        <w:t>p.H128Pfs*40 (0.0022%)</w:t>
        <w:br/>
        <w:t>p.H121R (0.0022%)</w:t>
        <w:br/>
        <w:t>p.F516Lfs*2 (0.0022%)</w:t>
        <w:br/>
        <w:t>p.D254Afs*9 (0.0022%)</w:t>
        <w:br/>
        <w:t>p.I650Dfs*7 (0.0022%)</w:t>
        <w:br/>
        <w:t>p.E283Tfs*4 (0.0022%)</w:t>
        <w:br/>
        <w:t>p.D183Efs*15 (0.0022%)</w:t>
        <w:br/>
        <w:t>p.D288Rfs*3 (0.0022%)</w:t>
        <w:br/>
        <w:t>p.V17Efs*40 (0.0022%)</w:t>
        <w:br/>
        <w:t>p.T468fs*? (0.0022%)</w:t>
        <w:br/>
        <w:t>p.D400V (0.0022%)</w:t>
        <w:br/>
        <w:t>p.I206Tfs*10 (0.0022%)</w:t>
        <w:br/>
        <w:t>p.I600M (0.0022%)</w:t>
        <w:br/>
        <w:t>p.Y380_K440del (0.0022%)</w:t>
        <w:br/>
        <w:t>p.Q511Rfs*10 (0.0022%)</w:t>
        <w:br/>
        <w:t>p.S543Pfs*14 (0.0022%)</w:t>
        <w:br/>
        <w:t>p.A510Gfs*25 (0.0022%)</w:t>
        <w:br/>
        <w:t>p.V456M (0.0022%)</w:t>
        <w:br/>
        <w:t>p.G715Wfs*33 (0.0022%)</w:t>
        <w:br/>
        <w:t>p.L442Gfs*18 (0.0022%)</w:t>
        <w:br/>
        <w:t>p.P200Tfs*16 (0.0022%)</w:t>
        <w:br/>
        <w:t>p.L798Pfs*8 (0.0022%)</w:t>
        <w:br/>
        <w:t>p.V391I (0.0022%)</w:t>
        <w:br/>
        <w:t>p.V683Qfs*4 (0.0022%)</w:t>
        <w:br/>
        <w:t>p.T522Sfs*36 (0.0022%)</w:t>
        <w:br/>
        <w:t>p.D254H (0.0022%)</w:t>
        <w:br/>
        <w:t>p.N622Ifs*9 (0.0022%)</w:t>
        <w:br/>
        <w:t>p.D766Gfs*3 (0.0022%)</w:t>
        <w:br/>
        <w:t>p.V55fs*38 (0.0022%)</w:t>
        <w:br/>
        <w:t>p.F262_E265delinsL (0.0022%)</w:t>
        <w:br/>
        <w:t>p.S70Ifs*24 (0.0022%)</w:t>
        <w:br/>
        <w:t>p.R774K (0.0022%)</w:t>
        <w:br/>
        <w:t>p.T40Hfs*19 (0.0022%)</w:t>
        <w:br/>
        <w:t>p.T330I (0.0022%)</w:t>
        <w:br/>
        <w:t>p.L731Sfs*17 (0.0022%)</w:t>
        <w:br/>
        <w:t>p.A628Nfs*32 (0.0022%)</w:t>
        <w:br/>
        <w:t>p.N803Ifs*13 (0.0022%)</w:t>
        <w:br/>
        <w:t>p.N570Mfs*14 (0.0022%)</w:t>
        <w:br/>
        <w:t>p.T623Kfs*41 (0.0022%)</w:t>
        <w:br/>
        <w:t>p.W409Gfs*8 (0.0022%)</w:t>
        <w:br/>
        <w:t>p.A709T (0.0022%)</w:t>
        <w:br/>
        <w:t>p.P3R (0.0022%)</w:t>
        <w:br/>
        <w:t>p.I650Xfs*13 (0.0022%)</w:t>
        <w:br/>
        <w:t>p.K491Efs*30 (0.0022%)</w:t>
        <w:br/>
        <w:t>p.G62D (0.0022%)</w:t>
        <w:br/>
        <w:t>p.G633Tfs*21 (0.0022%)</w:t>
        <w:br/>
        <w:t>p.I710Dfs*35 (0.0022%)</w:t>
        <w:br/>
        <w:t>p.H92Y (0.0022%)</w:t>
        <w:br/>
        <w:t>p.P160Rfs*8 (0.0022%)</w:t>
        <w:br/>
        <w:t>p.T599Lfs*14 (0.0022%)</w:t>
        <w:br/>
        <w:t>p.S507Lfs*13 (0.0022%)</w:t>
        <w:br/>
        <w:t>p.E265Gfs*24 (0.0022%)</w:t>
        <w:br/>
        <w:t>p.E58* (0.0022%)</w:t>
        <w:br/>
        <w:t>p.E283Rfs*11 (0.0022%)</w:t>
        <w:br/>
        <w:t>p.I615Mfs*16 (0.0022%)</w:t>
        <w:br/>
        <w:t>p.N405Ifs*12 (0.0022%)</w:t>
        <w:br/>
        <w:t>p.E682Vfs*34 (0.0022%)</w:t>
        <w:br/>
        <w:t>p.D552N (0.0022%)</w:t>
        <w:br/>
        <w:t>p.Q1584* (0.0132%)</w:t>
        <w:br/>
        <w:t>p.Q149* (0.0088%)</w:t>
        <w:br/>
        <w:t>p.R715* (0.0088%)</w:t>
        <w:br/>
        <w:t>p.E460Q (0.0066%)</w:t>
        <w:br/>
        <w:t>p.S2421* (0.0066%)</w:t>
        <w:br/>
        <w:t>p.G3517D (0.0066%)</w:t>
        <w:br/>
        <w:t>p.E2428K (0.0044%)</w:t>
        <w:br/>
        <w:t>p.Q2291* (0.0066%)</w:t>
        <w:br/>
        <w:t>p.S1519* (0.0066%)</w:t>
        <w:br/>
        <w:t>p.Q3074* (0.0066%)</w:t>
        <w:br/>
        <w:t>p.S250Y (0.0066%)</w:t>
        <w:br/>
        <w:t>p.L61= (0.0044%)</w:t>
        <w:br/>
        <w:t>p.S72C (0.0044%)</w:t>
        <w:br/>
        <w:t>p.V1655= (0.0044%)</w:t>
        <w:br/>
        <w:t>p.A3627= (0.0044%)</w:t>
        <w:br/>
        <w:t>p.R1253C (0.0044%)</w:t>
        <w:br/>
        <w:t>p.P674= (0.0044%)</w:t>
        <w:br/>
        <w:t>p.R3381W (0.0044%)</w:t>
        <w:br/>
        <w:t>p.S924* (0.0044%)</w:t>
        <w:br/>
        <w:t>p.S1646F (0.0044%)</w:t>
        <w:br/>
        <w:t>p.G3526_G3527del (0.0044%)</w:t>
        <w:br/>
        <w:t>p.F3456Sfs*29 (0.0044%)</w:t>
        <w:br/>
        <w:t>p.Q3107* (0.0044%)</w:t>
        <w:br/>
        <w:t>p.K3032T (0.0044%)</w:t>
        <w:br/>
        <w:t>p.Q2491Vfs*42 (0.0044%)</w:t>
        <w:br/>
        <w:t>p.S219* (0.0044%)</w:t>
        <w:br/>
        <w:t>p.P2048_P2050del (0.0044%)</w:t>
        <w:br/>
        <w:t>p.Q2258Rfs*22 (0.0044%)</w:t>
        <w:br/>
        <w:t>p.R2158* (0.0044%)</w:t>
        <w:br/>
        <w:t>p.F204C (0.0044%)</w:t>
        <w:br/>
        <w:t>p.A905G (0.0044%)</w:t>
        <w:br/>
        <w:t>p.A2556V (0.0044%)</w:t>
        <w:br/>
        <w:t>p.E482K (0.0044%)</w:t>
        <w:br/>
        <w:t>p.P2597T (0.0044%)</w:t>
        <w:br/>
        <w:t>p.E313K (0.0044%)</w:t>
        <w:br/>
        <w:t>p.L3371M (0.0044%)</w:t>
        <w:br/>
        <w:t>p.K2681N (0.0044%)</w:t>
        <w:br/>
        <w:t>p.A89Cfs*30 (0.0044%)</w:t>
        <w:br/>
        <w:t>p.A1428T (0.0044%)</w:t>
        <w:br/>
        <w:t>p.E1490K (0.0044%)</w:t>
        <w:br/>
        <w:t>p.S1643= (0.0044%)</w:t>
        <w:br/>
        <w:t>p.S2515* (0.0022%)</w:t>
        <w:br/>
        <w:t>p.L3544= (0.0022%)</w:t>
        <w:br/>
        <w:t>p.L1983= (0.0022%)</w:t>
        <w:br/>
        <w:t>p.V1813= (0.0022%)</w:t>
        <w:br/>
        <w:t>p.A2405T (0.0022%)</w:t>
        <w:br/>
        <w:t>p.A2741P (0.0022%)</w:t>
        <w:br/>
        <w:t>p.R3040H (0.0022%)</w:t>
        <w:br/>
        <w:t>p.Q3197H (0.0022%)</w:t>
        <w:br/>
        <w:t>p.K2615N (0.0022%)</w:t>
        <w:br/>
        <w:t>p.Q3193* (0.0022%)</w:t>
        <w:br/>
        <w:t>p.L995= (0.0022%)</w:t>
        <w:br/>
        <w:t>p.S2631R (0.0022%)</w:t>
        <w:br/>
        <w:t>p.V1370G (0.0022%)</w:t>
        <w:br/>
        <w:t>p.P2666A (0.0022%)</w:t>
        <w:br/>
        <w:t>p.V227I (0.0022%)</w:t>
        <w:br/>
        <w:t>p.T1244M (0.0022%)</w:t>
        <w:br/>
        <w:t>p.T824= (0.0022%)</w:t>
        <w:br/>
        <w:t>p.Q868L (0.0022%)</w:t>
        <w:br/>
        <w:t>p.K3245Rfs*39 (0.0022%)</w:t>
        <w:br/>
        <w:t>p.G2767R (0.0022%)</w:t>
        <w:br/>
        <w:t>p.Q2108= (0.0022%)</w:t>
        <w:br/>
        <w:t>p.R1712= (0.0022%)</w:t>
        <w:br/>
        <w:t>p.R1426T (0.0022%)</w:t>
        <w:br/>
        <w:t>p.Q2035* (0.0022%)</w:t>
        <w:br/>
        <w:t>p.S3643* (0.0022%)</w:t>
        <w:br/>
        <w:t>p.G1080A (0.0022%)</w:t>
        <w:br/>
        <w:t>p.R1893Gfs*35 (0.0022%)</w:t>
        <w:br/>
        <w:t>p.D612N (0.0022%)</w:t>
        <w:br/>
        <w:t>p.S2918* (0.0022%)</w:t>
        <w:br/>
        <w:t>p.S1510F (0.0022%)</w:t>
        <w:br/>
        <w:t>p.R2948H (0.0022%)</w:t>
        <w:br/>
        <w:t>p.V1282M (0.0022%)</w:t>
        <w:br/>
        <w:t>p.R2319K (0.0022%)</w:t>
        <w:br/>
        <w:t>p.T1379M (0.0022%)</w:t>
        <w:br/>
        <w:t>p.P2116= (0.0022%)</w:t>
        <w:br/>
        <w:t>p.Q1741del (0.0022%)</w:t>
        <w:br/>
        <w:t>p.S3587L (0.0022%)</w:t>
        <w:br/>
        <w:t>p.Q3202_Q3204dup (0.0022%)</w:t>
        <w:br/>
        <w:t>p.P534= (0.0022%)</w:t>
        <w:br/>
        <w:t>p.A301T (0.0022%)</w:t>
        <w:br/>
        <w:t>p.Y2132C (0.0022%)</w:t>
        <w:br/>
        <w:t>p.E40= (0.0022%)</w:t>
        <w:br/>
        <w:t>p.Q2952E (0.0022%)</w:t>
        <w:br/>
        <w:t>p.G3521= (0.0022%)</w:t>
        <w:br/>
        <w:t>p.I2344M (0.0022%)</w:t>
        <w:br/>
        <w:t>p.G1511V (0.0022%)</w:t>
        <w:br/>
        <w:t>p.A66= (0.0022%)</w:t>
        <w:br/>
        <w:t>p.D270N (0.0022%)</w:t>
        <w:br/>
        <w:t>p.P2045_P2050dup (0.0022%)</w:t>
        <w:br/>
        <w:t>p.P2058Afs*98 (0.0022%)</w:t>
        <w:br/>
        <w:t>p.G3406Rfs*25 (0.0022%)</w:t>
        <w:br/>
        <w:t>p.S551I (0.0022%)</w:t>
        <w:br/>
        <w:t>p.Q841* (0.0022%)</w:t>
        <w:br/>
        <w:t>p.D1939H (0.0022%)</w:t>
        <w:br/>
        <w:t>p.E483_E487dup (0.0022%)</w:t>
        <w:br/>
        <w:t>p.Q3203_Q3209dup (0.0022%)</w:t>
        <w:br/>
        <w:t>p.Q1390* (0.0022%)</w:t>
        <w:br/>
        <w:t>p.G249S (0.0022%)</w:t>
        <w:br/>
        <w:t>p.G3519= (0.0022%)</w:t>
        <w:br/>
        <w:t>p.S168W (0.0022%)</w:t>
        <w:br/>
        <w:t>p.S168P (0.0022%)</w:t>
        <w:br/>
        <w:t>p.A472_E473del (0.0022%)</w:t>
        <w:br/>
        <w:t>p.I1138N (0.0022%)</w:t>
        <w:br/>
        <w:t>p.K2723N (0.0022%)</w:t>
        <w:br/>
        <w:t>p.S2933C (0.0022%)</w:t>
        <w:br/>
        <w:t>p.K801N (0.0022%)</w:t>
        <w:br/>
        <w:t>p.I1034= (0.0022%)</w:t>
        <w:br/>
        <w:t>p.N2317= (0.0022%)</w:t>
        <w:br/>
        <w:t>p.Q1747* (0.0022%)</w:t>
        <w:br/>
        <w:t>p.E1020* (0.0022%)</w:t>
        <w:br/>
        <w:t>p.S3513_G3522del (0.0022%)</w:t>
        <w:br/>
        <w:t>p.A2297G (0.0022%)</w:t>
        <w:br/>
        <w:t>p.K1537* (0.0022%)</w:t>
        <w:br/>
        <w:t>p.G3518= (0.0022%)</w:t>
        <w:br/>
        <w:t>p.R1237W (0.0022%)</w:t>
        <w:br/>
        <w:t>p.S3273* (0.0022%)</w:t>
        <w:br/>
        <w:t>p.D538G (0.4933%)</w:t>
        <w:br/>
        <w:t>p.K303R (0.4536%)</w:t>
        <w:br/>
        <w:t>p.Y537S (0.2731%)</w:t>
        <w:br/>
        <w:t>p.E380Q (0.1321%)</w:t>
        <w:br/>
        <w:t>p.Y537C (0.1167%)</w:t>
        <w:br/>
        <w:t>p.Y537N (0.0925%)</w:t>
        <w:br/>
        <w:t>p.L536H (0.033%)</w:t>
        <w:br/>
        <w:t>p.L536P (0.0176%)</w:t>
        <w:br/>
        <w:t>p.V422del (0.0154%)</w:t>
        <w:br/>
        <w:t>p.S463P (0.0154%)</w:t>
        <w:br/>
        <w:t>p.L536R (0.0132%)</w:t>
        <w:br/>
        <w:t>p.V478L (0.011%)</w:t>
        <w:br/>
        <w:t>p.A546D (0.0088%)</w:t>
        <w:br/>
        <w:t>p.S432L (0.0088%)</w:t>
        <w:br/>
        <w:t>p.L448= (0.0044%)</w:t>
        <w:br/>
        <w:t>p.A283V (0.0066%)</w:t>
        <w:br/>
        <w:t>p.E471D (0.0066%)</w:t>
        <w:br/>
        <w:t>p.L536Q (0.0066%)</w:t>
        <w:br/>
        <w:t>p.K481N (0.0066%)</w:t>
        <w:br/>
        <w:t>p.S329Y (0.0066%)</w:t>
        <w:br/>
        <w:t>p.V534E (0.0066%)</w:t>
        <w:br/>
        <w:t>p.G442R (0.0066%)</w:t>
        <w:br/>
        <w:t>p.H524L (0.0066%)</w:t>
        <w:br/>
        <w:t>p.F461V (0.0066%)</w:t>
        <w:br/>
        <w:t>p.V418E (0.0066%)</w:t>
        <w:br/>
        <w:t>p.G160D (0.0066%)</w:t>
        <w:br/>
        <w:t>p.Y246* (0.0044%)</w:t>
        <w:br/>
        <w:t>p.L370F (0.0044%)</w:t>
        <w:br/>
        <w:t>p.C530L (0.0022%)</w:t>
        <w:br/>
        <w:t>p.N532K (0.0044%)</w:t>
        <w:br/>
        <w:t>p.G344_L345insC (0.0044%)</w:t>
        <w:br/>
        <w:t>p.K252N (0.0044%)</w:t>
        <w:br/>
        <w:t>p.Y328_S329del (0.0044%)</w:t>
        <w:br/>
        <w:t>p.L466Q (0.0044%)</w:t>
        <w:br/>
        <w:t>p.P147Q (0.0044%)</w:t>
        <w:br/>
        <w:t>p.M421V (0.0044%)</w:t>
        <w:br/>
        <w:t>p.G521Rfs*18 (0.0044%)</w:t>
        <w:br/>
        <w:t>p.Y537H (0.0044%)</w:t>
        <w:br/>
        <w:t>p.S338G (0.0044%)</w:t>
        <w:br/>
        <w:t>p.F97L (0.0044%)</w:t>
        <w:br/>
        <w:t>p.Y537delins* (0.0044%)</w:t>
        <w:br/>
        <w:t>p.G344D (0.0044%)</w:t>
        <w:br/>
        <w:t>p.Y537D (0.0044%)</w:t>
        <w:br/>
        <w:t>p.L540Q (0.0044%)</w:t>
        <w:br/>
        <w:t>p.G420D (0.0044%)</w:t>
        <w:br/>
        <w:t>p.A593D (0.0022%)</w:t>
        <w:br/>
        <w:t>p.Q17H (0.0022%)</w:t>
        <w:br/>
        <w:t>p.L549P (0.0022%)</w:t>
        <w:br/>
        <w:t>p.T594= (0.0022%)</w:t>
        <w:br/>
        <w:t>p.E523Q (0.0022%)</w:t>
        <w:br/>
        <w:t>p.G274= (0.0022%)</w:t>
        <w:br/>
        <w:t>p.A65V (0.0022%)</w:t>
        <w:br/>
        <w:t>p.N21Efs*65 (0.0022%)</w:t>
        <w:br/>
        <w:t>p.Q500del (0.0022%)</w:t>
        <w:br/>
        <w:t>p.L403= (0.0022%)</w:t>
        <w:br/>
        <w:t>p.E397= (0.0022%)</w:t>
        <w:br/>
        <w:t>p.D411H (0.0022%)</w:t>
        <w:br/>
        <w:t>p.K472= (0.0022%)</w:t>
        <w:br/>
        <w:t>p.P222S (0.0022%)</w:t>
        <w:br/>
        <w:t>p.P29Sfs*79 (0.0022%)</w:t>
        <w:br/>
        <w:t>p.S576L (0.0022%)</w:t>
        <w:br/>
        <w:t>p.M437I (0.0022%)</w:t>
        <w:br/>
        <w:t>p.N407I (0.0022%)</w:t>
        <w:br/>
        <w:t>p.A58T (0.0022%)</w:t>
        <w:br/>
        <w:t>p.M522I (0.0022%)</w:t>
        <w:br/>
        <w:t>p.A50A (0.0022%)</w:t>
        <w:br/>
        <w:t>p.G145D (0.0022%)</w:t>
        <w:br/>
        <w:t>p.L497R (0.0022%)</w:t>
        <w:br/>
        <w:t>p.G274R (0.0022%)</w:t>
        <w:br/>
        <w:t>p.N156T (0.0022%)</w:t>
        <w:br/>
        <w:t>p.K299R (0.0022%)</w:t>
        <w:br/>
        <w:t>p.Y328Ffs*4 (0.0022%)</w:t>
        <w:br/>
        <w:t>p.S282C (0.0022%)</w:t>
        <w:br/>
        <w:t>p.L453F (0.0022%)</w:t>
        <w:br/>
        <w:t>p.D538_L539insHD (0.0022%)</w:t>
        <w:br/>
        <w:t>p.E471V (0.0022%)</w:t>
        <w:br/>
        <w:t>p.K303_N304delinsNS (0.0022%)</w:t>
        <w:br/>
        <w:t>p.V422A (0.0022%)</w:t>
        <w:br/>
        <w:t>p.M388L (0.0022%)</w:t>
        <w:br/>
        <w:t>p.R477Q (0.0022%)</w:t>
        <w:br/>
        <w:t>p.G557R (0.0022%)</w:t>
        <w:br/>
        <w:t>p.D272Mfs*14 (0.0022%)</w:t>
        <w:br/>
        <w:t>p.M396V (0.0022%)</w:t>
        <w:br/>
        <w:t>p.N69K (0.0022%)</w:t>
        <w:br/>
        <w:t>p.F209del (0.0022%)</w:t>
        <w:br/>
        <w:t>p.K302Rfs*9 (0.0022%)</w:t>
        <w:br/>
        <w:t>p.R503W (0.0022%)</w:t>
        <w:br/>
        <w:t>p.V533M (0.0022%)</w:t>
        <w:br/>
        <w:t>p.R555H (0.0022%)</w:t>
        <w:br/>
        <w:t>p.A546T (0.0022%)</w:t>
        <w:br/>
        <w:t>p.K531E (0.0022%)</w:t>
        <w:br/>
        <w:t>p.R233G (0.0022%)</w:t>
        <w:br/>
        <w:t>p.S47T (0.0022%)</w:t>
        <w:br/>
        <w:t>p.P535H (0.0022%)</w:t>
        <w:br/>
        <w:t>p.V392I (0.0022%)</w:t>
        <w:br/>
        <w:t>p.L536_D538&gt;P (0.0022%)</w:t>
        <w:br/>
        <w:t>p.E279V (0.0022%)</w:t>
        <w:br/>
        <w:t>p.R183W (0.022%)</w:t>
        <w:br/>
        <w:t>p.D683N (0.0088%)</w:t>
        <w:br/>
        <w:t>p.Q86H (0.0066%)</w:t>
        <w:br/>
        <w:t>p.K901N (0.0066%)</w:t>
        <w:br/>
        <w:t>p.R82T (0.0066%)</w:t>
        <w:br/>
        <w:t>p.R870C (0.0066%)</w:t>
        <w:br/>
        <w:t>p.G1073D (0.0066%)</w:t>
        <w:br/>
        <w:t>p.V122I (0.0066%)</w:t>
        <w:br/>
        <w:t>p.S536= (0.0044%)</w:t>
        <w:br/>
        <w:t>p.F1322= (0.0044%)</w:t>
        <w:br/>
        <w:t>p.N688S (0.0044%)</w:t>
        <w:br/>
        <w:t>p.E630K (0.0044%)</w:t>
        <w:br/>
        <w:t>p.S537G (0.0044%)</w:t>
        <w:br/>
        <w:t>p.R450Q (0.0044%)</w:t>
        <w:br/>
        <w:t>p.S249L (0.0044%)</w:t>
        <w:br/>
        <w:t>p.E181K (0.0044%)</w:t>
        <w:br/>
        <w:t>p.Q615* (0.0044%)</w:t>
        <w:br/>
        <w:t>p.D873Y (0.0044%)</w:t>
        <w:br/>
        <w:t>p.P18Q (0.0044%)</w:t>
        <w:br/>
        <w:t>p.N672K (0.0044%)</w:t>
        <w:br/>
        <w:t>p.R1062L (0.0044%)</w:t>
        <w:br/>
        <w:t>p.E917K (0.0044%)</w:t>
        <w:br/>
        <w:t>p.P372T (0.0022%)</w:t>
        <w:br/>
        <w:t>p.V1135M (0.0044%)</w:t>
        <w:br/>
        <w:t>p.M591K (0.0044%)</w:t>
        <w:br/>
        <w:t>p.L1231M (0.0044%)</w:t>
        <w:br/>
        <w:t>p.M817Tfs*54 (0.0044%)</w:t>
        <w:br/>
        <w:t>p.R632Q (0.0044%)</w:t>
        <w:br/>
        <w:t>p.R936* (0.0022%)</w:t>
        <w:br/>
        <w:t>p.I284= (0.0022%)</w:t>
        <w:br/>
        <w:t>p.E985K (0.0022%)</w:t>
        <w:br/>
        <w:t>p.Q1147* (0.0022%)</w:t>
        <w:br/>
        <w:t>p.T1067S (0.0022%)</w:t>
        <w:br/>
        <w:t>p.R1403H (0.0022%)</w:t>
        <w:br/>
        <w:t>p.C1103F (0.0022%)</w:t>
        <w:br/>
        <w:t>p.L1373V (0.0022%)</w:t>
        <w:br/>
        <w:t>p.P1075H (0.0022%)</w:t>
        <w:br/>
        <w:t>p.V138= (0.0022%)</w:t>
        <w:br/>
        <w:t>p.W136L (0.0022%)</w:t>
        <w:br/>
        <w:t>p.Q86= (0.0022%)</w:t>
        <w:br/>
        <w:t>p.T898= (0.0022%)</w:t>
        <w:br/>
        <w:t>p.C1134S (0.0022%)</w:t>
        <w:br/>
        <w:t>p.I153= (0.0022%)</w:t>
        <w:br/>
        <w:t>p.F849= (0.0022%)</w:t>
        <w:br/>
        <w:t>p.T1365= (0.0022%)</w:t>
        <w:br/>
        <w:t>p.E816Q (0.0022%)</w:t>
        <w:br/>
        <w:t>p.G682D (0.0022%)</w:t>
        <w:br/>
        <w:t>p.R947Q (0.0022%)</w:t>
        <w:br/>
        <w:t>p.H173L (0.0022%)</w:t>
        <w:br/>
        <w:t>p.V1146L (0.0022%)</w:t>
        <w:br/>
        <w:t>p.A68= (0.0022%)</w:t>
        <w:br/>
        <w:t>p.V440I (0.0022%)</w:t>
        <w:br/>
        <w:t>p.V396I (0.0022%)</w:t>
        <w:br/>
        <w:t>p.T49N (0.0022%)</w:t>
        <w:br/>
        <w:t>p.S843F (0.0022%)</w:t>
        <w:br/>
        <w:t>p.N510S (0.0022%)</w:t>
        <w:br/>
        <w:t>p.E876* (0.0022%)</w:t>
        <w:br/>
        <w:t>p.S73C (0.0022%)</w:t>
        <w:br/>
        <w:t>p.G81R (0.0022%)</w:t>
        <w:br/>
        <w:t>p.P957A (0.0022%)</w:t>
        <w:br/>
        <w:t>p.M471I (0.0022%)</w:t>
        <w:br/>
        <w:t>p.G745A (0.0022%)</w:t>
        <w:br/>
        <w:t>p.N344K (0.0022%)</w:t>
        <w:br/>
        <w:t>p.D483= (0.0022%)</w:t>
        <w:br/>
        <w:t>p.Y1306= (0.0022%)</w:t>
        <w:br/>
        <w:t>p.A887T (0.0022%)</w:t>
        <w:br/>
        <w:t>p.R459= (0.0022%)</w:t>
        <w:br/>
        <w:t>p.I315= (0.0022%)</w:t>
        <w:br/>
        <w:t>p.V515I (0.0022%)</w:t>
        <w:br/>
        <w:t>p.T809= (0.0022%)</w:t>
        <w:br/>
        <w:t>p.S303F (0.0242%)</w:t>
        <w:br/>
        <w:t>p.E810Q (0.0132%)</w:t>
        <w:br/>
        <w:t>p.R1250= (0.0088%)</w:t>
        <w:br/>
        <w:t>p.E1199K (0.0088%)</w:t>
        <w:br/>
        <w:t>p.G727A (0.0088%)</w:t>
        <w:br/>
        <w:t>p.G286V (0.0088%)</w:t>
        <w:br/>
        <w:t>p.E1144Q (0.0066%)</w:t>
        <w:br/>
        <w:t>p.Y123N (0.0066%)</w:t>
        <w:br/>
        <w:t>p.I404V (0.0066%)</w:t>
        <w:br/>
        <w:t>p.E1138= (0.0066%)</w:t>
        <w:br/>
        <w:t>p.F356L (0.0044%)</w:t>
        <w:br/>
        <w:t>p.G135V (0.0066%)</w:t>
        <w:br/>
        <w:t>p.E54K (0.0066%)</w:t>
        <w:br/>
        <w:t>p.R306H (0.0066%)</w:t>
        <w:br/>
        <w:t>p.G725= (0.0044%)</w:t>
        <w:br/>
        <w:t>p.L686F (0.0044%)</w:t>
        <w:br/>
        <w:t>p.E742K (0.0044%)</w:t>
        <w:br/>
        <w:t>p.A1097V (0.0044%)</w:t>
        <w:br/>
        <w:t>p.P241L (0.0044%)</w:t>
        <w:br/>
        <w:t>p.C589S (0.0044%)</w:t>
        <w:br/>
        <w:t>p.S1046R (0.0044%)</w:t>
        <w:br/>
        <w:t>p.G1178E (0.0044%)</w:t>
        <w:br/>
        <w:t>p.E547Q (0.0044%)</w:t>
        <w:br/>
        <w:t>p.E928Q (0.0044%)</w:t>
        <w:br/>
        <w:t>p.D300H (0.0044%)</w:t>
        <w:br/>
        <w:t>p.L770Q (0.0044%)</w:t>
        <w:br/>
        <w:t>p.Y1242C (0.0044%)</w:t>
        <w:br/>
        <w:t>p.R711C (0.0022%)</w:t>
        <w:br/>
        <w:t>p.H295Q (0.0022%)</w:t>
        <w:br/>
        <w:t>p.K955* (0.0044%)</w:t>
        <w:br/>
        <w:t>p.Q598Rfs*55 (0.0044%)</w:t>
        <w:br/>
        <w:t>p.P1153H (0.0022%)</w:t>
        <w:br/>
        <w:t>p.M322I (0.0044%)</w:t>
        <w:br/>
        <w:t>p.K1218R (0.0044%)</w:t>
        <w:br/>
        <w:t>p.S449P (0.0044%)</w:t>
        <w:br/>
        <w:t>p.N490K (0.0044%)</w:t>
        <w:br/>
        <w:t>p.E1287K (0.0044%)</w:t>
        <w:br/>
        <w:t>p.R50H (0.0044%)</w:t>
        <w:br/>
        <w:t>p.F401L (0.0022%)</w:t>
        <w:br/>
        <w:t>p.S184L (0.0022%)</w:t>
        <w:br/>
        <w:t>p.P1092H (0.0022%)</w:t>
        <w:br/>
        <w:t>p.R491I (0.0022%)</w:t>
        <w:br/>
        <w:t>p.K291= (0.0022%)</w:t>
        <w:br/>
        <w:t>p.P1299= (0.0022%)</w:t>
        <w:br/>
        <w:t>p.T476A (0.0022%)</w:t>
        <w:br/>
        <w:t>p.Y1022C (0.0022%)</w:t>
        <w:br/>
        <w:t>p.L661R (0.0022%)</w:t>
        <w:br/>
        <w:t>p.V1065= (0.0022%)</w:t>
        <w:br/>
        <w:t>p.E317= (0.0022%)</w:t>
        <w:br/>
        <w:t>p.F414L (0.0022%)</w:t>
        <w:br/>
        <w:t>p.V348L (0.0022%)</w:t>
        <w:br/>
        <w:t>p.L177F (0.0022%)</w:t>
        <w:br/>
        <w:t>p.V315I (0.0022%)</w:t>
        <w:br/>
        <w:t>p.E276K (0.0022%)</w:t>
        <w:br/>
        <w:t>p.E317K (0.0022%)</w:t>
        <w:br/>
        <w:t>p.E1283K (0.0022%)</w:t>
        <w:br/>
        <w:t>p.A214Rfs*4 (0.0022%)</w:t>
        <w:br/>
        <w:t>p.L1008= (0.0022%)</w:t>
        <w:br/>
        <w:t>p.D462N (0.0022%)</w:t>
        <w:br/>
        <w:t>p.N1177Mfs*27 (0.0022%)</w:t>
        <w:br/>
        <w:t>p.R1040T (0.0022%)</w:t>
        <w:br/>
        <w:t>p.K361= (0.0022%)</w:t>
        <w:br/>
        <w:t>p.F967I (0.0022%)</w:t>
        <w:br/>
        <w:t>p.P172R (0.0022%)</w:t>
        <w:br/>
        <w:t>p.S509G (0.0022%)</w:t>
        <w:br/>
        <w:t>p.H190Y (0.0022%)</w:t>
        <w:br/>
        <w:t>p.S406L (0.0022%)</w:t>
        <w:br/>
        <w:t>p.P920R (0.0022%)</w:t>
        <w:br/>
        <w:t>p.F1004S (0.0022%)</w:t>
        <w:br/>
        <w:t>p.E1205K (0.0022%)</w:t>
        <w:br/>
        <w:t>p.L450= (0.0022%)</w:t>
        <w:br/>
        <w:t>p.D73V (0.0022%)</w:t>
        <w:br/>
        <w:t>p.A455T (0.0022%)</w:t>
        <w:br/>
        <w:t>p.T703K (0.0022%)</w:t>
        <w:br/>
        <w:t>p.G223R (0.0022%)</w:t>
        <w:br/>
        <w:t>p.G500E (0.0022%)</w:t>
        <w:br/>
        <w:t>p.R838Q (0.0022%)</w:t>
        <w:br/>
        <w:t>p.R1040K (0.0022%)</w:t>
        <w:br/>
        <w:t>p.H374Q (0.0022%)</w:t>
        <w:br/>
        <w:t>p.E810K (0.0022%)</w:t>
        <w:br/>
        <w:t>p.P1292S (0.0022%)</w:t>
        <w:br/>
        <w:t>p.G6V (0.0022%)</w:t>
        <w:br/>
        <w:t>p.R847H (0.0022%)</w:t>
        <w:br/>
        <w:t>p.A600S (0.0022%)</w:t>
        <w:br/>
        <w:t>p.A761E (0.0022%)</w:t>
        <w:br/>
        <w:t>p.R484Nfs*10 (0.0022%)</w:t>
        <w:br/>
        <w:t>p.N482D (0.0022%)</w:t>
        <w:br/>
        <w:t>p.S581C (0.0022%)</w:t>
        <w:br/>
        <w:t>p.V370F (0.0022%)</w:t>
        <w:br/>
        <w:t>p.R106H (0.0022%)</w:t>
        <w:br/>
        <w:t>p.G596V (0.0022%)</w:t>
        <w:br/>
        <w:t>p.M977_A978delinsIS (0.0022%)</w:t>
        <w:br/>
        <w:t>p.L913= (0.0022%)</w:t>
        <w:br/>
        <w:t>p.A1019T (0.0022%)</w:t>
        <w:br/>
        <w:t>p.N465K (0.0022%)</w:t>
        <w:br/>
        <w:t>p.N1108Y (0.0022%)</w:t>
        <w:br/>
        <w:t>p.L1296= (0.0022%)</w:t>
        <w:br/>
        <w:t>p.S1228* (0.0022%)</w:t>
        <w:br/>
        <w:t>p.N278S (0.0022%)</w:t>
        <w:br/>
        <w:t>p.R1304W (0.0022%)</w:t>
        <w:br/>
        <w:t>p.R484T (0.0022%)</w:t>
        <w:br/>
        <w:t>p.N203T (0.0022%)</w:t>
        <w:br/>
        <w:t>p.I119V (0.0022%)</w:t>
        <w:br/>
        <w:t>p.S1246N (0.0022%)</w:t>
        <w:br/>
        <w:t>p.H1189Y (0.0022%)</w:t>
        <w:br/>
        <w:t>p.M1016Yfs*5 (0.0022%)</w:t>
        <w:br/>
        <w:t>p.N71K (0.0022%)</w:t>
        <w:br/>
        <w:t>p.T731M (0.0022%)</w:t>
        <w:br/>
        <w:t>p.C323* (0.0022%)</w:t>
        <w:br/>
        <w:t>p.A1236V (0.0022%)</w:t>
        <w:br/>
        <w:t>p.T1215_Y1221del (0.0022%)</w:t>
        <w:br/>
        <w:t>p.R1045S (0.0022%)</w:t>
        <w:br/>
        <w:t>p.T211M (0.0022%)</w:t>
        <w:br/>
        <w:t>p.G599W (0.0022%)</w:t>
        <w:br/>
        <w:t>p.W407R (0.0022%)</w:t>
        <w:br/>
        <w:t>p.E534Vfs*3 (0.0022%)</w:t>
        <w:br/>
        <w:t>p.V395L (0.0022%)</w:t>
        <w:br/>
        <w:t>p.V721I (0.0022%)</w:t>
        <w:br/>
        <w:t>p.E872K (0.0022%)</w:t>
        <w:br/>
        <w:t>p.E1168* (0.0022%)</w:t>
        <w:br/>
        <w:t>p.R524L (0.0022%)</w:t>
        <w:br/>
        <w:t>p.D595G (0.0022%)</w:t>
        <w:br/>
        <w:t>p.K935R (0.0022%)</w:t>
        <w:br/>
        <w:t>p.D348N (0.0286%)</w:t>
        <w:br/>
        <w:t>p.K2797Rfs*26 (0.0088%)</w:t>
        <w:br/>
        <w:t>p.Q448* (0.011%)</w:t>
        <w:br/>
        <w:t>p.R380L (0.011%)</w:t>
        <w:br/>
        <w:t>p.K1205* (0.011%)</w:t>
        <w:br/>
        <w:t>p.Q4534* (0.011%)</w:t>
        <w:br/>
        <w:t>p.R3606* (0.011%)</w:t>
        <w:br/>
        <w:t>p.S279* (0.011%)</w:t>
        <w:br/>
        <w:t>p.Q507* (0.011%)</w:t>
        <w:br/>
        <w:t>p.Q2220* (0.0066%)</w:t>
        <w:br/>
        <w:t>p.Q4279* (0.0066%)</w:t>
        <w:br/>
        <w:t>p.K4351Nfs*5 (0.0066%)</w:t>
        <w:br/>
        <w:t>p.R2884* (0.0066%)</w:t>
        <w:br/>
        <w:t>p.N3086K (0.0088%)</w:t>
        <w:br/>
        <w:t>p.R4139* (0.0088%)</w:t>
        <w:br/>
        <w:t>p.E2718Q (0.0088%)</w:t>
        <w:br/>
        <w:t>p.Q2903E (0.0088%)</w:t>
        <w:br/>
        <w:t>p.Q2788* (0.0088%)</w:t>
        <w:br/>
        <w:t>p.Q1759* (0.0088%)</w:t>
        <w:br/>
        <w:t>p.S2542Yfs*20 (0.0088%)</w:t>
        <w:br/>
        <w:t>p.H2540L (0.0088%)</w:t>
        <w:br/>
        <w:t>p.Q2054* (0.0088%)</w:t>
        <w:br/>
        <w:t>p.E82* (0.0088%)</w:t>
        <w:br/>
        <w:t>p.R2066* (0.0088%)</w:t>
        <w:br/>
        <w:t>p.E523K (0.0088%)</w:t>
        <w:br/>
        <w:t>p.K3401* (0.0088%)</w:t>
        <w:br/>
        <w:t>p.E78Nfs*17 (0.0088%)</w:t>
        <w:br/>
        <w:t>p.Q2317* (0.0066%)</w:t>
        <w:br/>
        <w:t>p.Q528* (0.0088%)</w:t>
        <w:br/>
        <w:t>p.S691C (0.0022%)</w:t>
        <w:br/>
        <w:t>p.R4478* (0.0066%)</w:t>
        <w:br/>
        <w:t>p.Q1218* (0.0066%)</w:t>
        <w:br/>
        <w:t>p.Y306* (0.0066%)</w:t>
        <w:br/>
        <w:t>p.R56* (0.0066%)</w:t>
        <w:br/>
        <w:t>p.E4008K (0.0066%)</w:t>
        <w:br/>
        <w:t>p.W430C (0.0066%)</w:t>
        <w:br/>
        <w:t>p.M689I (0.0066%)</w:t>
        <w:br/>
        <w:t>p.S401N (0.0066%)</w:t>
        <w:br/>
        <w:t>p.D4425H (0.0066%)</w:t>
        <w:br/>
        <w:t>p.L736= (0.0066%)</w:t>
        <w:br/>
        <w:t>p.G292E (0.0066%)</w:t>
        <w:br/>
        <w:t>p.T361I (0.0066%)</w:t>
        <w:br/>
        <w:t>p.S2953Rfs*23 (0.0066%)</w:t>
        <w:br/>
        <w:t>p.E3717K (0.0022%)</w:t>
        <w:br/>
        <w:t>p.K339N (0.0022%)</w:t>
        <w:br/>
        <w:t>p.I4244L (0.0066%)</w:t>
        <w:br/>
        <w:t>p.E4256K (0.0066%)</w:t>
        <w:br/>
        <w:t>p.E2718K (0.0066%)</w:t>
        <w:br/>
        <w:t>p.S397* (0.0066%)</w:t>
        <w:br/>
        <w:t>p.Q2503* (0.0066%)</w:t>
        <w:br/>
        <w:t>p.S4151F (0.0066%)</w:t>
        <w:br/>
        <w:t>p.S1449* (0.0066%)</w:t>
        <w:br/>
        <w:t>p.D3996N (0.0066%)</w:t>
        <w:br/>
        <w:t>p.S593L (0.0066%)</w:t>
        <w:br/>
        <w:t>p.P2356Qfs*3 (0.0066%)</w:t>
        <w:br/>
        <w:t>p.Q1534* (0.0066%)</w:t>
        <w:br/>
        <w:t>p.D4530H (0.0066%)</w:t>
        <w:br/>
        <w:t>p.K3866N (0.0066%)</w:t>
        <w:br/>
        <w:t>p.V2905Cfs*20 (0.0066%)</w:t>
        <w:br/>
        <w:t>p.R1108T (0.0066%)</w:t>
        <w:br/>
        <w:t>p.Q2161* (0.0066%)</w:t>
        <w:br/>
        <w:t>p.I2391Pfs*37 (0.0066%)</w:t>
        <w:br/>
        <w:t>p.E477Q (0.0066%)</w:t>
        <w:br/>
        <w:t>p.G3007Efs*25 (0.0066%)</w:t>
        <w:br/>
        <w:t>p.V4158M (0.0066%)</w:t>
        <w:br/>
        <w:t>p.R2198Efs*4 (0.0066%)</w:t>
        <w:br/>
        <w:t>p.S888T (0.0066%)</w:t>
        <w:br/>
        <w:t>p.K170T (0.0066%)</w:t>
        <w:br/>
        <w:t>p.P309S (0.0044%)</w:t>
        <w:br/>
        <w:t>p.S1618* (0.0022%)</w:t>
        <w:br/>
        <w:t>p.E4378K (0.0044%)</w:t>
        <w:br/>
        <w:t>p.P4296R (0.0044%)</w:t>
        <w:br/>
        <w:t>p.G398Efs*7 (0.0022%)</w:t>
        <w:br/>
        <w:t>p.S3865* (0.0022%)</w:t>
        <w:br/>
        <w:t>p.E1122Q (0.0044%)</w:t>
        <w:br/>
        <w:t>p.R254Lfs*7 (0.0022%)</w:t>
        <w:br/>
        <w:t>p.T360N (0.0044%)</w:t>
        <w:br/>
        <w:t>p.Q461* (0.0022%)</w:t>
        <w:br/>
        <w:t>p.T408Nfs*3 (0.0022%)</w:t>
        <w:br/>
        <w:t>p.R2933Hfs*21 (0.0022%)</w:t>
        <w:br/>
        <w:t>p.E765* (0.0022%)</w:t>
        <w:br/>
        <w:t>p.R2028* (0.0022%)</w:t>
        <w:br/>
        <w:t>p.L1509Ifs*3 (0.0022%)</w:t>
        <w:br/>
        <w:t>p.K893Sfs*20 (0.0022%)</w:t>
        <w:br/>
        <w:t>p.D218Vfs*43 (0.0022%)</w:t>
        <w:br/>
        <w:t>p.P335= (0.0044%)</w:t>
        <w:br/>
        <w:t>p.D599Vfs*12 (0.0022%)</w:t>
        <w:br/>
        <w:t>p.K4509Nfs*2 (0.0022%)</w:t>
        <w:br/>
        <w:t>p.L1067V (0.0044%)</w:t>
        <w:br/>
        <w:t>p.A3103T (0.0044%)</w:t>
        <w:br/>
        <w:t>p.S2025L (0.0044%)</w:t>
        <w:br/>
        <w:t>p.P2493Rfs*22 (0.0022%)</w:t>
        <w:br/>
        <w:t>p.R4334W (0.0044%)</w:t>
        <w:br/>
        <w:t>p.E97Q (0.0044%)</w:t>
        <w:br/>
        <w:t>p.I455Dfs*3 (0.0022%)</w:t>
        <w:br/>
        <w:t>p.P2955Lfs*4 (0.0044%)</w:t>
        <w:br/>
        <w:t>p.Q3484* (0.0022%)</w:t>
        <w:br/>
        <w:t>p.S1225* (0.0044%)</w:t>
        <w:br/>
        <w:t>p.K3609N (0.0044%)</w:t>
        <w:br/>
        <w:t>p.S682* (0.0044%)</w:t>
        <w:br/>
        <w:t>p.P1809Lfs*18 (0.0022%)</w:t>
        <w:br/>
        <w:t>p.R4789* (0.0044%)</w:t>
        <w:br/>
        <w:t>p.E3050K (0.0044%)</w:t>
        <w:br/>
        <w:t>p.Q2301* (0.0044%)</w:t>
        <w:br/>
        <w:t>p.P19= (0.0044%)</w:t>
        <w:br/>
        <w:t>p.R4353T (0.0044%)</w:t>
        <w:br/>
        <w:t>p.G4902A (0.0044%)</w:t>
        <w:br/>
        <w:t>p.E4026* (0.0044%)</w:t>
        <w:br/>
        <w:t>p.S3585* (0.0044%)</w:t>
        <w:br/>
        <w:t>p.Q1473* (0.0044%)</w:t>
        <w:br/>
        <w:t>p.W4357* (0.0044%)</w:t>
        <w:br/>
        <w:t>p.Q3312* (0.0044%)</w:t>
        <w:br/>
        <w:t>p.M812I (0.0044%)</w:t>
        <w:br/>
        <w:t>p.S4050* (0.0044%)</w:t>
        <w:br/>
        <w:t>p.S3213L (0.0044%)</w:t>
        <w:br/>
        <w:t>p.S2123* (0.0044%)</w:t>
        <w:br/>
        <w:t>p.E3393* (0.0044%)</w:t>
        <w:br/>
        <w:t>p.L901Afs*30 (0.0044%)</w:t>
        <w:br/>
        <w:t>p.R679K (0.0044%)</w:t>
        <w:br/>
        <w:t>p.V1949_D1961del (0.0044%)</w:t>
        <w:br/>
        <w:t>p.G892E (0.0044%)</w:t>
        <w:br/>
        <w:t>p.I3590L (0.0044%)</w:t>
        <w:br/>
        <w:t>p.C1060Wfs*10 (0.0044%)</w:t>
        <w:br/>
        <w:t>p.Q318E (0.0044%)</w:t>
        <w:br/>
        <w:t>p.S187* (0.0044%)</w:t>
        <w:br/>
        <w:t>p.E2705Q (0.0044%)</w:t>
        <w:br/>
        <w:t>p.S1469F (0.0044%)</w:t>
        <w:br/>
        <w:t>p.Y2218* (0.0022%)</w:t>
        <w:br/>
        <w:t>p.R3507* (0.0044%)</w:t>
        <w:br/>
        <w:t>p.R2066Q (0.0044%)</w:t>
        <w:br/>
        <w:t>p.R4400Q (0.0044%)</w:t>
        <w:br/>
        <w:t>p.R3960= (0.0044%)</w:t>
        <w:br/>
        <w:t>p.I4489M (0.0044%)</w:t>
        <w:br/>
        <w:t>p.R897* (0.0044%)</w:t>
        <w:br/>
        <w:t>p.S593* (0.0044%)</w:t>
        <w:br/>
        <w:t>p.D2624Rfs*33 (0.0044%)</w:t>
        <w:br/>
        <w:t>p.L974F (0.0044%)</w:t>
        <w:br/>
        <w:t>p.E728* (0.0022%)</w:t>
        <w:br/>
        <w:t>p.Q1937* (0.0044%)</w:t>
        <w:br/>
        <w:t>p.S939C (0.0044%)</w:t>
        <w:br/>
        <w:t>p.S349R (0.0044%)</w:t>
        <w:br/>
        <w:t>p.N3695Ifs*4 (0.0044%)</w:t>
        <w:br/>
        <w:t>p.Q109* (0.0044%)</w:t>
        <w:br/>
        <w:t>p.R4334Q (0.0044%)</w:t>
        <w:br/>
        <w:t>p.S2090* (0.0044%)</w:t>
        <w:br/>
        <w:t>p.H1551Tfs*12 (0.0044%)</w:t>
        <w:br/>
        <w:t>p.L596V (0.0044%)</w:t>
        <w:br/>
        <w:t>p.C310= (0.0044%)</w:t>
        <w:br/>
        <w:t>p.Q1478* (0.0044%)</w:t>
        <w:br/>
        <w:t>p.S3786* (0.0044%)</w:t>
        <w:br/>
        <w:t>p.T3607Kfs*23 (0.0044%)</w:t>
        <w:br/>
        <w:t>p.C4465Vfs*52 (0.0044%)</w:t>
        <w:br/>
        <w:t>p.I1030= (0.0044%)</w:t>
        <w:br/>
        <w:t>p.E640* (0.0044%)</w:t>
        <w:br/>
        <w:t>p.A3222G (0.0044%)</w:t>
        <w:br/>
        <w:t>p.Q88* (0.0044%)</w:t>
        <w:br/>
        <w:t>p.P4149L (0.0044%)</w:t>
        <w:br/>
        <w:t>p.Q1719* (0.0044%)</w:t>
        <w:br/>
        <w:t>p.S4260C (0.0044%)</w:t>
        <w:br/>
        <w:t>p.E3679Dfs*2 (0.0044%)</w:t>
        <w:br/>
        <w:t>p.R284Q (0.0044%)</w:t>
        <w:br/>
        <w:t>p.Q4560* (0.0044%)</w:t>
        <w:br/>
        <w:t>p.T2195Rfs*42 (0.0044%)</w:t>
        <w:br/>
        <w:t>p.R2403* (0.0044%)</w:t>
        <w:br/>
        <w:t>p.F1359Cfs*17 (0.0044%)</w:t>
        <w:br/>
        <w:t>p.S3213* (0.0044%)</w:t>
        <w:br/>
        <w:t>p.P2264Lfs*6 (0.0044%)</w:t>
        <w:br/>
        <w:t>p.R4549C (0.0044%)</w:t>
        <w:br/>
        <w:t>p.E713Nfs*5 (0.0044%)</w:t>
        <w:br/>
        <w:t>p.S1602* (0.0044%)</w:t>
        <w:br/>
        <w:t>p.E690* (0.0044%)</w:t>
        <w:br/>
        <w:t>p.R1890* (0.0044%)</w:t>
        <w:br/>
        <w:t>p.A1679S (0.0044%)</w:t>
        <w:br/>
        <w:t>p.R4400G (0.0044%)</w:t>
        <w:br/>
        <w:t>p.Y4687Lfs*18 (0.0044%)</w:t>
        <w:br/>
        <w:t>p.V4439F (0.0044%)</w:t>
        <w:br/>
        <w:t>p.Q3194* (0.0044%)</w:t>
        <w:br/>
        <w:t>p.Q2396* (0.0044%)</w:t>
        <w:br/>
        <w:t>p.T610Sfs*4 (0.0044%)</w:t>
        <w:br/>
        <w:t>p.M1901Nfs*13 (0.0044%)</w:t>
        <w:br/>
        <w:t>p.K827I (0.0044%)</w:t>
        <w:br/>
        <w:t>p.E3732V (0.0044%)</w:t>
        <w:br/>
        <w:t>p.E1689Kfs*28 (0.0044%)</w:t>
        <w:br/>
        <w:t>p.G2579R (0.0044%)</w:t>
        <w:br/>
        <w:t>p.R2647S (0.0044%)</w:t>
        <w:br/>
        <w:t>p.Q3489* (0.0044%)</w:t>
        <w:br/>
        <w:t>p.E4343K (0.0044%)</w:t>
        <w:br/>
        <w:t>p.L2749* (0.0044%)</w:t>
        <w:br/>
        <w:t>p.D1554G (0.0044%)</w:t>
        <w:br/>
        <w:t>p.F3544Lfs*9 (0.0044%)</w:t>
        <w:br/>
        <w:t>p.E1623* (0.0044%)</w:t>
        <w:br/>
        <w:t>p.G3135V (0.0044%)</w:t>
        <w:br/>
        <w:t>p.K1832E (0.0044%)</w:t>
        <w:br/>
        <w:t>p.Q1211* (0.0044%)</w:t>
        <w:br/>
        <w:t>p.R1890G (0.0044%)</w:t>
        <w:br/>
        <w:t>p.R3853Q (0.0044%)</w:t>
        <w:br/>
        <w:t>p.C1004F (0.0044%)</w:t>
        <w:br/>
        <w:t>p.Q49* (0.0044%)</w:t>
        <w:br/>
        <w:t>p.Q318* (0.0044%)</w:t>
        <w:br/>
        <w:t>p.E2885K (0.0022%)</w:t>
        <w:br/>
        <w:t>p.R2610Q (0.0022%)</w:t>
        <w:br/>
        <w:t>p.G315C (0.0022%)</w:t>
        <w:br/>
        <w:t>p.L2381= (0.0022%)</w:t>
        <w:br/>
        <w:t>p.E3724K (0.0022%)</w:t>
        <w:br/>
        <w:t>p.V3549= (0.0022%)</w:t>
        <w:br/>
        <w:t>p.D4344H (0.0022%)</w:t>
        <w:br/>
        <w:t>p.R3606T (0.0022%)</w:t>
        <w:br/>
        <w:t>p.G3602= (0.0022%)</w:t>
        <w:br/>
        <w:t>p.E4381K (0.0022%)</w:t>
        <w:br/>
        <w:t>p.D3264N (0.0022%)</w:t>
        <w:br/>
        <w:t>p.N4593S (0.0022%)</w:t>
        <w:br/>
        <w:t>p.V4719D (0.0022%)</w:t>
        <w:br/>
        <w:t>p.T4500Gfs*4 (0.0022%)</w:t>
        <w:br/>
        <w:t>p.P3169S (0.0022%)</w:t>
        <w:br/>
        <w:t>p.G398E (0.0022%)</w:t>
        <w:br/>
        <w:t>p.K822R (0.0022%)</w:t>
        <w:br/>
        <w:t>p.T3238Rfs*6 (0.0022%)</w:t>
        <w:br/>
        <w:t>p.P3277= (0.0022%)</w:t>
        <w:br/>
        <w:t>p.S1883= (0.0022%)</w:t>
        <w:br/>
        <w:t>p.P1834= (0.0022%)</w:t>
        <w:br/>
        <w:t>p.S914R (0.0022%)</w:t>
        <w:br/>
        <w:t>p.V1776G (0.0022%)</w:t>
        <w:br/>
        <w:t>p.T3303P (0.0022%)</w:t>
        <w:br/>
        <w:t>p.P1856= (0.0022%)</w:t>
        <w:br/>
        <w:t>p.T1837P (0.0022%)</w:t>
        <w:br/>
        <w:t>p.G4842R (0.0022%)</w:t>
        <w:br/>
        <w:t>p.C370Y (0.0022%)</w:t>
        <w:br/>
        <w:t>p.L418V (0.0022%)</w:t>
        <w:br/>
        <w:t>p.Q1771* (0.0022%)</w:t>
        <w:br/>
        <w:t>p.V781M (0.0022%)</w:t>
        <w:br/>
        <w:t>p.C438Y (0.0022%)</w:t>
        <w:br/>
        <w:t>p.G1294= (0.0022%)</w:t>
        <w:br/>
        <w:t>p.N621Kfs*6 (0.0022%)</w:t>
        <w:br/>
        <w:t>p.V3284= (0.0022%)</w:t>
        <w:br/>
        <w:t>p.Q1787Lfs*18 (0.0022%)</w:t>
        <w:br/>
        <w:t>p.E495Dfs*42 (0.0022%)</w:t>
        <w:br/>
        <w:t>p.S1712* (0.0022%)</w:t>
        <w:br/>
        <w:t>p.D1896Qfs*40 (0.0022%)</w:t>
        <w:br/>
        <w:t>p.E3874= (0.0022%)</w:t>
        <w:br/>
        <w:t>p.K4222= (0.0022%)</w:t>
        <w:br/>
        <w:t>p.Q1105= (0.0022%)</w:t>
        <w:br/>
        <w:t>p.Q982K (0.0022%)</w:t>
        <w:br/>
        <w:t>p.D599V (0.0022%)</w:t>
        <w:br/>
        <w:t>p.D599= (0.0022%)</w:t>
        <w:br/>
        <w:t>p.R2596= (0.0022%)</w:t>
        <w:br/>
        <w:t>p.S1334C (0.0022%)</w:t>
        <w:br/>
        <w:t>p.E3873Q (0.0022%)</w:t>
        <w:br/>
        <w:t>p.Q203H (0.0022%)</w:t>
        <w:br/>
        <w:t>p.E1992Q (0.0022%)</w:t>
        <w:br/>
        <w:t>p.E3845Q (0.0022%)</w:t>
        <w:br/>
        <w:t>p.Y4580S (0.0022%)</w:t>
        <w:br/>
        <w:t>p.G3834R (0.0022%)</w:t>
        <w:br/>
        <w:t>p.V3524A (0.0022%)</w:t>
        <w:br/>
        <w:t>p.A3700Vfs*26 (0.0022%)</w:t>
        <w:br/>
        <w:t>p.I1223F (0.0022%)</w:t>
        <w:br/>
        <w:t>p.W1002* (0.0022%)</w:t>
        <w:br/>
        <w:t>p.L1217Rfs*7 (0.0022%)</w:t>
        <w:br/>
        <w:t>p.E2776* (0.0022%)</w:t>
        <w:br/>
        <w:t>p.S4190N (0.0022%)</w:t>
        <w:br/>
        <w:t>p.K832= (0.0022%)</w:t>
        <w:br/>
        <w:t>p.M2531* (0.0022%)</w:t>
        <w:br/>
        <w:t>p.G722E (0.0022%)</w:t>
        <w:br/>
        <w:t>p.K4391* (0.0022%)</w:t>
        <w:br/>
        <w:t>p.G429D (0.0022%)</w:t>
        <w:br/>
        <w:t>p.Q3151* (0.0022%)</w:t>
        <w:br/>
        <w:t>p.L687F (0.0022%)</w:t>
        <w:br/>
        <w:t>p.N169D (0.0022%)</w:t>
        <w:br/>
        <w:t>p.H4484L (0.0022%)</w:t>
        <w:br/>
        <w:t>p.Q587= (0.0022%)</w:t>
        <w:br/>
        <w:t>p.P3496L (0.0022%)</w:t>
        <w:br/>
        <w:t>p.E1260* (0.0022%)</w:t>
        <w:br/>
        <w:t>p.Q3476* (0.0022%)</w:t>
        <w:br/>
        <w:t>p.W880* (0.0022%)</w:t>
        <w:br/>
        <w:t>p.R4211W (0.0022%)</w:t>
        <w:br/>
        <w:t>p.S2411= (0.0022%)</w:t>
        <w:br/>
        <w:t>p.R4194T (0.0022%)</w:t>
        <w:br/>
        <w:t>p.W4197* (0.0022%)</w:t>
        <w:br/>
        <w:t>p.A311G (0.0022%)</w:t>
        <w:br/>
        <w:t>p.S1889* (0.0022%)</w:t>
        <w:br/>
        <w:t>p.R1351Gfs*23 (0.0022%)</w:t>
        <w:br/>
        <w:t>p.K3784Ifs*8 (0.0022%)</w:t>
        <w:br/>
        <w:t>p.G4542A (0.0022%)</w:t>
        <w:br/>
        <w:t>p.P2794Q (0.0022%)</w:t>
        <w:br/>
        <w:t>p.G3438A (0.0022%)</w:t>
        <w:br/>
        <w:t>p.S2937T (0.0022%)</w:t>
        <w:br/>
        <w:t>p.Q666K (0.0022%)</w:t>
        <w:br/>
        <w:t>p.T1650= (0.0022%)</w:t>
        <w:br/>
        <w:t>p.D457G (0.0022%)</w:t>
        <w:br/>
        <w:t>p.G3106D (0.0022%)</w:t>
        <w:br/>
        <w:t>p.Q396* (0.0022%)</w:t>
        <w:br/>
        <w:t>p.A4100T (0.0022%)</w:t>
        <w:br/>
        <w:t>p.Q1677* (0.0022%)</w:t>
        <w:br/>
        <w:t>p.P2042L (0.0022%)</w:t>
        <w:br/>
        <w:t>p.E648Vfs*8 (0.0022%)</w:t>
        <w:br/>
        <w:t>p.T1191K (0.0022%)</w:t>
        <w:br/>
        <w:t>p.Q220* (0.0022%)</w:t>
        <w:br/>
        <w:t>p.E1165Q (0.0022%)</w:t>
        <w:br/>
        <w:t>p.S4066L (0.0022%)</w:t>
        <w:br/>
        <w:t>p.R4270* (0.0022%)</w:t>
        <w:br/>
        <w:t>p.H2111Ifs*32 (0.0022%)</w:t>
        <w:br/>
        <w:t>p.E329K (0.0022%)</w:t>
        <w:br/>
        <w:t>p.P3278Lfs*3 (0.0022%)</w:t>
        <w:br/>
        <w:t>p.Q2147* (0.0022%)</w:t>
        <w:br/>
        <w:t>p.F2190V (0.0022%)</w:t>
        <w:br/>
        <w:t>p.T3711Yfs*14 (0.0022%)</w:t>
        <w:br/>
        <w:t>p.C134Y (0.0022%)</w:t>
        <w:br/>
        <w:t>p.E4515K (0.0022%)</w:t>
        <w:br/>
        <w:t>p.Q2632E (0.0022%)</w:t>
        <w:br/>
        <w:t>p.H414Y (0.0022%)</w:t>
        <w:br/>
        <w:t>p.R1986= (0.0022%)</w:t>
        <w:br/>
        <w:t>p.V346= (0.0022%)</w:t>
        <w:br/>
        <w:t>p.C391* (0.0022%)</w:t>
        <w:br/>
        <w:t>p.I3637= (0.0022%)</w:t>
        <w:br/>
        <w:t>p.E718A (0.0022%)</w:t>
        <w:br/>
        <w:t>p.D2567Y (0.0022%)</w:t>
        <w:br/>
        <w:t>p.H2540Lfs*22 (0.0022%)</w:t>
        <w:br/>
        <w:t>p.T1171S (0.0022%)</w:t>
        <w:br/>
        <w:t>p.P2467S (0.0022%)</w:t>
        <w:br/>
        <w:t>p.E2379* (0.0022%)</w:t>
        <w:br/>
        <w:t>p.Y987H (0.0022%)</w:t>
        <w:br/>
        <w:t>p.C988F (0.0022%)</w:t>
        <w:br/>
        <w:t>p.S4255P (0.0022%)</w:t>
        <w:br/>
        <w:t>p.G917R (0.0022%)</w:t>
        <w:br/>
        <w:t>p.K1832* (0.0022%)</w:t>
        <w:br/>
        <w:t>p.V4633Rfs*5 (0.0022%)</w:t>
        <w:br/>
        <w:t>p.S143Vfs*3 (0.0022%)</w:t>
        <w:br/>
        <w:t>p.L3346V (0.0022%)</w:t>
        <w:br/>
        <w:t>p.C417* (0.0022%)</w:t>
        <w:br/>
        <w:t>p.Q2018Sfs*7 (0.0022%)</w:t>
        <w:br/>
        <w:t>p.S3394N (0.0022%)</w:t>
        <w:br/>
        <w:t>p.L699* (0.0022%)</w:t>
        <w:br/>
        <w:t>p.R1917T (0.0022%)</w:t>
        <w:br/>
        <w:t>p.C4493Y (0.0022%)</w:t>
        <w:br/>
        <w:t>p.G2232D (0.0022%)</w:t>
        <w:br/>
        <w:t>p.P1280= (0.0022%)</w:t>
        <w:br/>
        <w:t>p.T1358A (0.0022%)</w:t>
        <w:br/>
        <w:t>p.P1863A (0.0022%)</w:t>
        <w:br/>
        <w:t>p.P711A (0.0022%)</w:t>
        <w:br/>
        <w:t>p.P1606L (0.0022%)</w:t>
        <w:br/>
        <w:t>p.E1666* (0.0022%)</w:t>
        <w:br/>
        <w:t>p.L3048= (0.0022%)</w:t>
        <w:br/>
        <w:t>p.M305Dfs*28 (0.0022%)</w:t>
        <w:br/>
        <w:t>p.S3660Wfs*21 (0.0022%)</w:t>
        <w:br/>
        <w:t>p.K4764Gfs*3 (0.0022%)</w:t>
        <w:br/>
        <w:t>p.P2029H (0.0022%)</w:t>
        <w:br/>
        <w:t>p.K3870Rfs*19 (0.0022%)</w:t>
        <w:br/>
        <w:t>p.H2205P (0.0022%)</w:t>
        <w:br/>
        <w:t>p.Q3315* (0.0022%)</w:t>
        <w:br/>
        <w:t>p.G2329Rfs*38 (0.0022%)</w:t>
        <w:br/>
        <w:t>p.S2330Ffs*36 (0.0022%)</w:t>
        <w:br/>
        <w:t>p.S1336F (0.0022%)</w:t>
        <w:br/>
        <w:t>p.D4425A (0.0022%)</w:t>
        <w:br/>
        <w:t>p.L3104F (0.0022%)</w:t>
        <w:br/>
        <w:t>p.A4252V (0.0022%)</w:t>
        <w:br/>
        <w:t>p.T316N (0.0022%)</w:t>
        <w:br/>
        <w:t>p.E1120* (0.0022%)</w:t>
        <w:br/>
        <w:t>p.R895* (0.0022%)</w:t>
        <w:br/>
        <w:t>p.S753* (0.0022%)</w:t>
        <w:br/>
        <w:t>p.L527* (0.0022%)</w:t>
        <w:br/>
        <w:t>p.M422I (0.0022%)</w:t>
        <w:br/>
        <w:t>p.D2700Mfs*13 (0.0022%)</w:t>
        <w:br/>
        <w:t>p.L1187S (0.0022%)</w:t>
        <w:br/>
        <w:t>p.T3698Ifs*4 (0.0022%)</w:t>
        <w:br/>
        <w:t>p.K629* (0.0022%)</w:t>
        <w:br/>
        <w:t>p.Y1963H (0.0022%)</w:t>
        <w:br/>
        <w:t>p.V3284F (0.0022%)</w:t>
        <w:br/>
        <w:t>p.I323= (0.0022%)</w:t>
        <w:br/>
        <w:t>p.S4081Ifs*12 (0.0022%)</w:t>
        <w:br/>
        <w:t>p.Q1775H (0.0022%)</w:t>
        <w:br/>
        <w:t>p.Q3591* (0.0022%)</w:t>
        <w:br/>
        <w:t>p.V3938I (0.0022%)</w:t>
        <w:br/>
        <w:t>p.A3756Hfs*22 (0.0022%)</w:t>
        <w:br/>
        <w:t>p.Q1688* (0.0022%)</w:t>
        <w:br/>
        <w:t>p.N621* (0.0022%)</w:t>
        <w:br/>
        <w:t>p.E340K (0.0022%)</w:t>
        <w:br/>
        <w:t>p.C310* (0.0022%)</w:t>
        <w:br/>
        <w:t>p.Y2174H (0.0022%)</w:t>
        <w:br/>
        <w:t>p.S2362Wfs*4 (0.0022%)</w:t>
        <w:br/>
        <w:t>p.R907Pfs*7 (0.0022%)</w:t>
        <w:br/>
        <w:t>p.T1545I (0.0022%)</w:t>
        <w:br/>
        <w:t>p.R2296H (0.0022%)</w:t>
        <w:br/>
        <w:t>p.S2816Ifs*6 (0.0022%)</w:t>
        <w:br/>
        <w:t>p.K3100R (0.0022%)</w:t>
        <w:br/>
        <w:t>p.S122Cfs*9 (0.0022%)</w:t>
        <w:br/>
        <w:t>p.G964R (0.0022%)</w:t>
        <w:br/>
        <w:t>p.A3103S (0.0022%)</w:t>
        <w:br/>
        <w:t>p.H252Y (0.0022%)</w:t>
        <w:br/>
        <w:t>p.W225* (0.0022%)</w:t>
        <w:br/>
        <w:t>p.E1486* (0.0022%)</w:t>
        <w:br/>
        <w:t>p.L1793F (0.0022%)</w:t>
        <w:br/>
        <w:t>p.E2838K (0.0022%)</w:t>
        <w:br/>
        <w:t>p.R284* (0.0022%)</w:t>
        <w:br/>
        <w:t>p.K4332Sfs*4 (0.0022%)</w:t>
        <w:br/>
        <w:t>p.R904Efs*9 (0.0022%)</w:t>
        <w:br/>
        <w:t>p.K3735Nfs*10 (0.0022%)</w:t>
        <w:br/>
        <w:t>p.I3267Dfs*59 (0.0022%)</w:t>
        <w:br/>
        <w:t>p.M2475* (0.0022%)</w:t>
        <w:br/>
        <w:t>p.C1025S (0.0022%)</w:t>
        <w:br/>
        <w:t>p.Q11* (0.0022%)</w:t>
        <w:br/>
        <w:t>p.E2231* (0.0022%)</w:t>
        <w:br/>
        <w:t>p.R1634S (0.0022%)</w:t>
        <w:br/>
        <w:t>p.N4811K (0.0022%)</w:t>
        <w:br/>
        <w:t>p.A3148S (0.0022%)</w:t>
        <w:br/>
        <w:t>p.I3149Ffs*7 (0.0022%)</w:t>
        <w:br/>
        <w:t>p.E1642* (0.0022%)</w:t>
        <w:br/>
        <w:t>p.P3459Tfs*3 (0.0022%)</w:t>
        <w:br/>
        <w:t>p.C385F (0.0022%)</w:t>
        <w:br/>
        <w:t>p.P3555T (0.0022%)</w:t>
        <w:br/>
        <w:t>p.E633Kfs*2 (0.0022%)</w:t>
        <w:br/>
        <w:t>p.L4193H (0.0022%)</w:t>
        <w:br/>
        <w:t>p.E3724* (0.0022%)</w:t>
        <w:br/>
        <w:t>p.P4035T (0.0022%)</w:t>
        <w:br/>
        <w:t>p.K4391Nfs*22 (0.0022%)</w:t>
        <w:br/>
        <w:t>p.I4055M (0.0022%)</w:t>
        <w:br/>
        <w:t>p.Q1977* (0.0022%)</w:t>
        <w:br/>
        <w:t>p.P1891T (0.0022%)</w:t>
        <w:br/>
        <w:t>p.Q3189* (0.0022%)</w:t>
        <w:br/>
        <w:t>p.S793= (0.0022%)</w:t>
        <w:br/>
        <w:t>p.N2990Ifs*4 (0.0022%)</w:t>
        <w:br/>
        <w:t>p.L145* (0.0022%)</w:t>
        <w:br/>
        <w:t>p.Q1392* (0.0022%)</w:t>
        <w:br/>
        <w:t>p.P1877T (0.0022%)</w:t>
        <w:br/>
        <w:t>p.L224Nfs*34 (0.0022%)</w:t>
        <w:br/>
        <w:t>p.T2824Nfs*9 (0.0022%)</w:t>
        <w:br/>
        <w:t>p.Q1813* (0.0022%)</w:t>
        <w:br/>
        <w:t>p.R4595P (0.0022%)</w:t>
        <w:br/>
        <w:t>p.Y3699Mfs*6 (0.0022%)</w:t>
        <w:br/>
        <w:t>p.S1733L (0.0022%)</w:t>
        <w:br/>
        <w:t>p.E1356V (0.0022%)</w:t>
        <w:br/>
        <w:t>p.R2515K (0.0022%)</w:t>
        <w:br/>
        <w:t>p.R4779W (0.0022%)</w:t>
        <w:br/>
        <w:t>p.C977Y (0.0022%)</w:t>
        <w:br/>
        <w:t>p.L3957= (0.0022%)</w:t>
        <w:br/>
        <w:t>p.G4415E (0.0022%)</w:t>
        <w:br/>
        <w:t>p.E66* (0.0022%)</w:t>
        <w:br/>
        <w:t>p.C517Lfs*2 (0.0022%)</w:t>
        <w:br/>
        <w:t>p.S207Ffs*3 (0.0022%)</w:t>
        <w:br/>
        <w:t>p.L804Sfs*2 (0.0022%)</w:t>
        <w:br/>
        <w:t>p.Y4483* (0.0022%)</w:t>
        <w:br/>
        <w:t>p.S2930* (0.0022%)</w:t>
        <w:br/>
        <w:t>p.S130Rfs*39 (0.0022%)</w:t>
        <w:br/>
        <w:t>p.S854R (0.0022%)</w:t>
        <w:br/>
        <w:t>p.Q1186E (0.0022%)</w:t>
        <w:br/>
        <w:t>p.P2901Lfs*5 (0.0022%)</w:t>
        <w:br/>
        <w:t>p.I1381V (0.0022%)</w:t>
        <w:br/>
        <w:t>p.P3286Dfs*6 (0.0022%)</w:t>
        <w:br/>
        <w:t>p.K4215* (0.0022%)</w:t>
        <w:br/>
        <w:t>p.R1718S (0.0022%)</w:t>
        <w:br/>
        <w:t>p.S3585Pfs*11 (0.0022%)</w:t>
        <w:br/>
        <w:t>p.S4247* (0.0022%)</w:t>
        <w:br/>
        <w:t>p.Q3255* (0.0022%)</w:t>
        <w:br/>
        <w:t>p.M524R (0.0022%)</w:t>
        <w:br/>
        <w:t>p.Q3147* (0.0022%)</w:t>
        <w:br/>
        <w:t>p.Q109Sfs*6 (0.0022%)</w:t>
        <w:br/>
        <w:t>p.E1748K (0.0022%)</w:t>
        <w:br/>
        <w:t>p.E1746* (0.0022%)</w:t>
        <w:br/>
        <w:t>p.I4613F (0.0022%)</w:t>
        <w:br/>
        <w:t>p.Q3696Rfs*7 (0.0022%)</w:t>
        <w:br/>
        <w:t>p.A2223V (0.0022%)</w:t>
        <w:br/>
        <w:t>p.R526L (0.0022%)</w:t>
        <w:br/>
        <w:t>p.P787R (0.0022%)</w:t>
        <w:br/>
        <w:t>p.S1686N (0.0022%)</w:t>
        <w:br/>
        <w:t>p.L791Ffs*5 (0.0022%)</w:t>
        <w:br/>
        <w:t>p.Q2895Rfs*11 (0.0022%)</w:t>
        <w:br/>
        <w:t>p.P3375Hfs*9 (0.0022%)</w:t>
        <w:br/>
        <w:t>p.H4290Y (0.0022%)</w:t>
        <w:br/>
        <w:t>p.K4647Vfs*2 (0.0022%)</w:t>
        <w:br/>
        <w:t>p.R904* (0.0022%)</w:t>
        <w:br/>
        <w:t>p.C1926Yfs*8 (0.0022%)</w:t>
        <w:br/>
        <w:t>p.Q3587* (0.0022%)</w:t>
        <w:br/>
        <w:t>p.Q2985Gfs*16 (0.0022%)</w:t>
        <w:br/>
        <w:t>p.C310S (0.0022%)</w:t>
        <w:br/>
        <w:t>p.Q3792* (0.0022%)</w:t>
        <w:br/>
        <w:t>p.C441Wfs*5 (0.0022%)</w:t>
        <w:br/>
        <w:t>p.S3449Pfs*18 (0.0022%)</w:t>
        <w:br/>
        <w:t>p.E4531Rfs*95 (0.0022%)</w:t>
        <w:br/>
        <w:t>p.C359S (0.0022%)</w:t>
        <w:br/>
        <w:t>p.E1744* (0.0022%)</w:t>
        <w:br/>
        <w:t>p.M3306Wfs*55 (0.0022%)</w:t>
        <w:br/>
        <w:t>p.C1114F (0.0022%)</w:t>
        <w:br/>
        <w:t>p.L2265Vfs*6 (0.0022%)</w:t>
        <w:br/>
        <w:t>p.I3629Nfs*22 (0.0022%)</w:t>
        <w:br/>
        <w:t>p.T79M (0.0022%)</w:t>
        <w:br/>
        <w:t>p.E2231K (0.0022%)</w:t>
        <w:br/>
        <w:t>p.T2433Qfs*11 (0.0022%)</w:t>
        <w:br/>
        <w:t>p.N2372Yfs*17 (0.0022%)</w:t>
        <w:br/>
        <w:t>p.Q3068* (0.0022%)</w:t>
        <w:br/>
        <w:t>p.D348E (0.0022%)</w:t>
        <w:br/>
        <w:t>p.E257* (0.0022%)</w:t>
        <w:br/>
        <w:t>p.F2190Lfs*5 (0.0022%)</w:t>
        <w:br/>
        <w:t>p.R2388H (0.0022%)</w:t>
        <w:br/>
        <w:t>p.N1612D (0.0022%)</w:t>
        <w:br/>
        <w:t>p.D4425Y (0.0022%)</w:t>
        <w:br/>
        <w:t>p.S397L (0.0022%)</w:t>
        <w:br/>
        <w:t>p.E1096V (0.0022%)</w:t>
        <w:br/>
        <w:t>p.G2002Efs*30 (0.0022%)</w:t>
        <w:br/>
        <w:t>p.H367D (0.0022%)</w:t>
        <w:br/>
        <w:t>p.N486Ifs*9 (0.0022%)</w:t>
        <w:br/>
        <w:t>p.E1152G (0.0022%)</w:t>
        <w:br/>
        <w:t>p.N3108Kfs*2 (0.0022%)</w:t>
        <w:br/>
        <w:t>p.R894Q (0.0022%)</w:t>
        <w:br/>
        <w:t>p.E4049* (0.0022%)</w:t>
        <w:br/>
        <w:t>p.G3843Vfs*45 (0.0022%)</w:t>
        <w:br/>
        <w:t>p.L2662Cfs*16 (0.0022%)</w:t>
        <w:br/>
        <w:t>p.N2980Pfs*21 (0.0022%)</w:t>
        <w:br/>
        <w:t>p.I1344Nfs*11 (0.0022%)</w:t>
        <w:br/>
        <w:t>p.L3248Nfs*13 (0.0022%)</w:t>
        <w:br/>
        <w:t>p.T1119Nfs*2 (0.0022%)</w:t>
        <w:br/>
        <w:t>p.L4420R (0.0022%)</w:t>
        <w:br/>
        <w:t>p.E4880K (0.0022%)</w:t>
        <w:br/>
        <w:t>p.M3827I (0.0022%)</w:t>
        <w:br/>
        <w:t>p.T1969I (0.0022%)</w:t>
        <w:br/>
        <w:t>p.I4780Dfs*13 (0.0022%)</w:t>
        <w:br/>
        <w:t>p.N2967T (0.0022%)</w:t>
        <w:br/>
        <w:t>p.Q3545* (0.0022%)</w:t>
        <w:br/>
        <w:t>p.S4517Vfs*109 (0.0022%)</w:t>
        <w:br/>
        <w:t>p.L4157* (0.0022%)</w:t>
        <w:br/>
        <w:t>p.C467* (0.0022%)</w:t>
        <w:br/>
        <w:t>p.G1309Afs*22 (0.0022%)</w:t>
        <w:br/>
        <w:t>p.S2362* (0.0022%)</w:t>
        <w:br/>
        <w:t>p.P4700Lfs*16 (0.0022%)</w:t>
        <w:br/>
        <w:t>p.S1860C (0.0022%)</w:t>
        <w:br/>
        <w:t>p.C4198W (0.0022%)</w:t>
        <w:br/>
        <w:t>p.P2538Lfs*24 (0.0022%)</w:t>
        <w:br/>
        <w:t>p.Q3427* (0.0022%)</w:t>
        <w:br/>
        <w:t>p.T3884Nfs*10 (0.0022%)</w:t>
        <w:br/>
        <w:t>p.Q3158* (0.0022%)</w:t>
        <w:br/>
        <w:t>p.D2876Ifs*30 (0.0022%)</w:t>
        <w:br/>
        <w:t>p.T1536A (0.0022%)</w:t>
        <w:br/>
        <w:t>p.P801Tfs*5 (0.0022%)</w:t>
        <w:br/>
        <w:t>p.H4512R (0.0022%)</w:t>
        <w:br/>
        <w:t>p.C302Y (0.0022%)</w:t>
        <w:br/>
        <w:t>p.Q3137Vfs*17 (0.0022%)</w:t>
        <w:br/>
        <w:t>p.A241G (0.0022%)</w:t>
        <w:br/>
        <w:t>p.E1097D (0.0022%)</w:t>
        <w:br/>
        <w:t>p.I4379* (0.0022%)</w:t>
        <w:br/>
        <w:t>p.P3289L (0.0022%)</w:t>
        <w:br/>
        <w:t>p.P1472L (0.0022%)</w:t>
        <w:br/>
        <w:t>p.W4587* (0.0022%)</w:t>
        <w:br/>
        <w:t>p.E765G (0.0022%)</w:t>
        <w:br/>
        <w:t>p.E2687D (0.0022%)</w:t>
        <w:br/>
        <w:t>p.D274E (0.0022%)</w:t>
        <w:br/>
        <w:t>p.E3738* (0.0022%)</w:t>
        <w:br/>
        <w:t>p.R719M (0.0022%)</w:t>
        <w:br/>
        <w:t>p.Q2421* (0.0022%)</w:t>
        <w:br/>
        <w:t>p.R4595G (0.0022%)</w:t>
        <w:br/>
        <w:t>p.I1030Kfs*40 (0.0022%)</w:t>
        <w:br/>
        <w:t>p.R4828Afs*7 (0.0022%)</w:t>
        <w:br/>
        <w:t>p.W383* (0.0022%)</w:t>
        <w:br/>
        <w:t>p.T4468M (0.0022%)</w:t>
        <w:br/>
        <w:t>p.I3092L (0.0022%)</w:t>
        <w:br/>
        <w:t>p.E20Rfs*85 (0.0022%)</w:t>
        <w:br/>
        <w:t>p.R3868M (0.0022%)</w:t>
        <w:br/>
        <w:t>p.W1053Mfs*18 (0.0022%)</w:t>
        <w:br/>
        <w:t>p.Q1870Lfs*68 (0.0022%)</w:t>
        <w:br/>
        <w:t>p.K4384* (0.0022%)</w:t>
        <w:br/>
        <w:t>p.Q3147Tfs*15 (0.0022%)</w:t>
        <w:br/>
        <w:t>p.F4277S (0.0022%)</w:t>
        <w:br/>
        <w:t>p.E4712* (0.0022%)</w:t>
        <w:br/>
        <w:t>p.V1694Cfs*7 (0.0022%)</w:t>
        <w:br/>
        <w:t>p.E746* (0.0022%)</w:t>
        <w:br/>
        <w:t>p.K4253* (0.0022%)</w:t>
        <w:br/>
        <w:t>p.S2494Rfs*28 (0.0022%)</w:t>
        <w:br/>
        <w:t>p.A1432T (0.0022%)</w:t>
        <w:br/>
        <w:t>p.R4597C (0.0022%)</w:t>
        <w:br/>
        <w:t>p.Q2495Afs*24 (0.0022%)</w:t>
        <w:br/>
        <w:t>p.E1642Rfs*23 (0.0022%)</w:t>
        <w:br/>
        <w:t>p.E95Dfs*11 (0.0022%)</w:t>
        <w:br/>
        <w:t>p.A2001Gfs*4 (0.0022%)</w:t>
        <w:br/>
        <w:t>p.P468A (0.0022%)</w:t>
        <w:br/>
        <w:t>p.I811= (0.0022%)</w:t>
        <w:br/>
        <w:t>p.H484L (0.0022%)</w:t>
        <w:br/>
        <w:t>p.Q2368* (0.0022%)</w:t>
        <w:br/>
        <w:t>p.E937del (0.0022%)</w:t>
        <w:br/>
        <w:t>p.Y984* (0.0022%)</w:t>
        <w:br/>
        <w:t>p.D1029N (0.0022%)</w:t>
        <w:br/>
        <w:t>p.L3680* (0.0022%)</w:t>
        <w:br/>
        <w:t>p.L4136V (0.0022%)</w:t>
        <w:br/>
        <w:t>p.P2268S (0.0022%)</w:t>
        <w:br/>
        <w:t>p.Q2375fs*? (0.0022%)</w:t>
        <w:br/>
        <w:t>p.D4892G (0.0022%)</w:t>
        <w:br/>
        <w:t>p.A286P (0.0022%)</w:t>
        <w:br/>
        <w:t>p.N4431D (0.0022%)</w:t>
        <w:br/>
        <w:t>p.G981D (0.0022%)</w:t>
        <w:br/>
        <w:t>p.T1957Rfs*17 (0.0022%)</w:t>
        <w:br/>
        <w:t>p.N2339Lfs*27 (0.0022%)</w:t>
        <w:br/>
        <w:t>p.A96Sfs*20 (0.0022%)</w:t>
        <w:br/>
        <w:t>p.K4499R (0.0022%)</w:t>
        <w:br/>
        <w:t>p.H4895Q (0.0022%)</w:t>
        <w:br/>
        <w:t>p.K4298Rfs*29 (0.0022%)</w:t>
        <w:br/>
        <w:t>p.S1416L (0.0022%)</w:t>
        <w:br/>
        <w:t>p.Q2186Nfs*2 (0.0022%)</w:t>
        <w:br/>
        <w:t>p.Q3185Rfs*55 (0.0022%)</w:t>
        <w:br/>
        <w:t>p.S771* (0.0022%)</w:t>
        <w:br/>
        <w:t>p.T2305Hfs*7 (0.0022%)</w:t>
        <w:br/>
        <w:t>p.F4371* (0.0022%)</w:t>
        <w:br/>
        <w:t>p.Y516Ifs*20 (0.0022%)</w:t>
        <w:br/>
        <w:t>p.S2984Lfs*6 (0.0022%)</w:t>
        <w:br/>
        <w:t>p.T1957M (0.0022%)</w:t>
        <w:br/>
        <w:t>p.I1311Yfs*10 (0.0022%)</w:t>
        <w:br/>
        <w:t>p.L715Wfs*3 (0.0022%)</w:t>
        <w:br/>
        <w:t>p.R3252Vfs*10 (0.0022%)</w:t>
        <w:br/>
        <w:t>p.P4577Cfs*4 (0.0022%)</w:t>
        <w:br/>
        <w:t>p.Q4739* (0.0022%)</w:t>
        <w:br/>
        <w:t>p.N1477Rfs*6 (0.0022%)</w:t>
        <w:br/>
        <w:t>p.Q3142R (0.0022%)</w:t>
        <w:br/>
        <w:t>p.P3712fs*? (0.0022%)</w:t>
        <w:br/>
        <w:t>p.M515Ifs*3 (0.0022%)</w:t>
        <w:br/>
        <w:t>p.A3930= (0.0022%)</w:t>
        <w:br/>
        <w:t>p.H609Ifs*3 (0.0022%)</w:t>
        <w:br/>
        <w:t>p.L2870Cfs*36 (0.0022%)</w:t>
        <w:br/>
        <w:t>p.D2693* (0.0022%)</w:t>
        <w:br/>
        <w:t>p.R4418G (0.0022%)</w:t>
        <w:br/>
        <w:t>p.I237V (0.0022%)</w:t>
        <w:br/>
        <w:t>p.A1685Qfs*32 (0.0022%)</w:t>
        <w:br/>
        <w:t>p.E2798Gfs*11 (0.0022%)</w:t>
        <w:br/>
        <w:t>p.P3794R (0.0022%)</w:t>
        <w:br/>
        <w:t>p.R3400C (0.0022%)</w:t>
        <w:br/>
        <w:t>p.G382V (0.0022%)</w:t>
        <w:br/>
        <w:t>p.P1544L (0.0022%)</w:t>
        <w:br/>
        <w:t>p.C4474F (0.0022%)</w:t>
        <w:br/>
        <w:t>p.T1329Nfs*4 (0.0022%)</w:t>
        <w:br/>
        <w:t>p.V278I (0.0022%)</w:t>
        <w:br/>
        <w:t>p.A241S (0.0022%)</w:t>
        <w:br/>
        <w:t>p.R3995* (0.0022%)</w:t>
        <w:br/>
        <w:t>p.Q668Rfs*3 (0.0022%)</w:t>
        <w:br/>
        <w:t>p.E681K (0.0022%)</w:t>
        <w:br/>
        <w:t>p.V1846M (0.0022%)</w:t>
        <w:br/>
        <w:t>p.P2437Tfs*8 (0.0022%)</w:t>
        <w:br/>
        <w:t>p.H4833Qfs*2 (0.0022%)</w:t>
        <w:br/>
        <w:t>p.Q2048* (0.0022%)</w:t>
        <w:br/>
        <w:t>p.R3606Efs*24 (0.0022%)</w:t>
        <w:br/>
        <w:t>p.H2604R (0.0022%)</w:t>
        <w:br/>
        <w:t>p.E87Rfs*9 (0.0022%)</w:t>
        <w:br/>
        <w:t>p.T2851Nfs*14 (0.0022%)</w:t>
        <w:br/>
        <w:t>p.P12S (0.0022%)</w:t>
        <w:br/>
        <w:t>p.E4863* (0.0022%)</w:t>
        <w:br/>
        <w:t>p.S1840C (0.0022%)</w:t>
        <w:br/>
        <w:t>p.S818* (0.0022%)</w:t>
        <w:br/>
        <w:t>p.W258Cfs*3 (0.0022%)</w:t>
        <w:br/>
        <w:t>p.L4666Rfs*9 (0.0022%)</w:t>
        <w:br/>
        <w:t>p.R3224L (0.0022%)</w:t>
        <w:br/>
        <w:t>p.I823Nfs*5 (0.0022%)</w:t>
        <w:br/>
        <w:t>p.S806= (0.0022%)</w:t>
        <w:br/>
        <w:t>p.H658Qfs*17 (0.0022%)</w:t>
        <w:br/>
        <w:t>p.T2195A (0.0022%)</w:t>
        <w:br/>
        <w:t>p.L3483Tfs*11 (0.0022%)</w:t>
        <w:br/>
        <w:t>p.Q2186* (0.0022%)</w:t>
        <w:br/>
        <w:t>p.T4272Nfs*43 (0.0022%)</w:t>
        <w:br/>
        <w:t>p.E3681* (0.0022%)</w:t>
        <w:br/>
        <w:t>p.T2378Rfs*11 (0.0022%)</w:t>
        <w:br/>
        <w:t>p.S863Qfs*50 (0.0022%)</w:t>
        <w:br/>
        <w:t>p.S4300A (0.0022%)</w:t>
        <w:br/>
        <w:t>p.S4022* (0.0022%)</w:t>
        <w:br/>
        <w:t>p.C1103* (0.0022%)</w:t>
        <w:br/>
        <w:t>p.C302* (0.0022%)</w:t>
        <w:br/>
        <w:t>p.Q3396* (0.0022%)</w:t>
        <w:br/>
        <w:t>p.K2797fs*? (0.0022%)</w:t>
        <w:br/>
        <w:t>p.H365Q (0.0022%)</w:t>
        <w:br/>
        <w:t>p.F1736S (0.0022%)</w:t>
        <w:br/>
        <w:t>p.Q642* (0.0022%)</w:t>
        <w:br/>
        <w:t>p.I868T (0.0022%)</w:t>
        <w:br/>
        <w:t>p.K832* (0.0022%)</w:t>
        <w:br/>
        <w:t>p.V576F (0.0022%)</w:t>
        <w:br/>
        <w:t>p.E704* (0.0022%)</w:t>
        <w:br/>
        <w:t>p.G4542del (0.0022%)</w:t>
        <w:br/>
        <w:t>p.R3421Kfs*20 (0.0022%)</w:t>
        <w:br/>
        <w:t>p.H367Y (0.0022%)</w:t>
        <w:br/>
        <w:t>p.Y3699Vfs*26 (0.0022%)</w:t>
        <w:br/>
        <w:t>p.R2963C (0.0022%)</w:t>
        <w:br/>
        <w:t>p.R3868Gfs*21 (0.0022%)</w:t>
        <w:br/>
        <w:t>p.G3584R (0.0022%)</w:t>
        <w:br/>
        <w:t>p.L732F (0.0022%)</w:t>
        <w:br/>
        <w:t>p.P377= (0.0022%)</w:t>
        <w:br/>
        <w:t>p.S1459* (0.0022%)</w:t>
        <w:br/>
        <w:t>p.T1941= (0.0022%)</w:t>
        <w:br/>
        <w:t>p.Q2550* (0.0022%)</w:t>
        <w:br/>
        <w:t>p.G2282R (0.0022%)</w:t>
        <w:br/>
        <w:t>p.R2571W (0.0022%)</w:t>
        <w:br/>
        <w:t>p.S3371* (0.0022%)</w:t>
        <w:br/>
        <w:t>p.K3604R (0.0022%)</w:t>
        <w:br/>
        <w:t>p.S2935L (0.0022%)</w:t>
        <w:br/>
        <w:t>p.R1481* (0.0022%)</w:t>
        <w:br/>
        <w:t>p.T2367Nfs*23 (0.0022%)</w:t>
        <w:br/>
        <w:t>p.P409Afs*99 (0.2819%)</w:t>
        <w:br/>
        <w:t>p.D336Gfs*17 (0.1387%)</w:t>
        <w:br/>
        <w:t>p.M294K (0.0947%)</w:t>
        <w:br/>
        <w:t>p.N332Efs*21 (0.0506%)</w:t>
        <w:br/>
        <w:t>p.P409Sfs*99 (0.0352%)</w:t>
        <w:br/>
        <w:t>p.R367* (0.0352%)</w:t>
        <w:br/>
        <w:t>p.S427Ifs*81 (0.0286%)</w:t>
        <w:br/>
        <w:t>p.H435Pfs*42 (0.0264%)</w:t>
        <w:br/>
        <w:t>p.S414Qfs*94 (0.0286%)</w:t>
        <w:br/>
        <w:t>p.H435Pfs*73 (0.022%)</w:t>
        <w:br/>
        <w:t>p.E360Afs*44 (0.0264%)</w:t>
        <w:br/>
        <w:t>p.H424Afs*84 (0.0198%)</w:t>
        <w:br/>
        <w:t>p.D336Gfs*21 (0.022%)</w:t>
        <w:br/>
        <w:t>p.S437Pfs*39 (0.0242%)</w:t>
        <w:br/>
        <w:t>p.S408Afs*99 (0.022%)</w:t>
        <w:br/>
        <w:t>p.S402Vfs*106 (0.0176%)</w:t>
        <w:br/>
        <w:t>p.R331Efs*22 (0.0198%)</w:t>
        <w:br/>
        <w:t>p.M294R (0.0198%)</w:t>
        <w:br/>
        <w:t>p.C321Lfs*32 (0.0198%)</w:t>
        <w:br/>
        <w:t>p.P409Tfs*99 (0.0198%)</w:t>
        <w:br/>
        <w:t>p.C339Lfs*14 (0.0198%)</w:t>
        <w:br/>
        <w:t>p.S137L (0.0198%)</w:t>
        <w:br/>
        <w:t>p.*445Lfs*63 (0.0154%)</w:t>
        <w:br/>
        <w:t>p.T419Hfs*89 (0.0176%)</w:t>
        <w:br/>
        <w:t>p.P409Qfs*97 (0.0176%)</w:t>
        <w:br/>
        <w:t>p.R367Q (0.0176%)</w:t>
        <w:br/>
        <w:t>p.T356Qfs*97 (0.0154%)</w:t>
        <w:br/>
        <w:t>p.K359del (0.0154%)</w:t>
        <w:br/>
        <w:t>p.S437Lfs*71 (0.011%)</w:t>
        <w:br/>
        <w:t>p.Y346* (0.011%)</w:t>
        <w:br/>
        <w:t>p.A333Cfs*20 (0.0132%)</w:t>
        <w:br/>
        <w:t>p.R365T (0.011%)</w:t>
        <w:br/>
        <w:t>p.G444Vfs*32 (0.011%)</w:t>
        <w:br/>
        <w:t>p.D336Pfs*16 (0.011%)</w:t>
        <w:br/>
        <w:t>p.S427Afs*82 (0.011%)</w:t>
        <w:br/>
        <w:t>p.M357I (0.011%)</w:t>
        <w:br/>
        <w:t>p.S93F (0.011%)</w:t>
        <w:br/>
        <w:t>p.W329Lfs*24 (0.0066%)</w:t>
        <w:br/>
        <w:t>p.R330Efs*23 (0.0066%)</w:t>
        <w:br/>
        <w:t>p.M401Nfs*107 (0.0066%)</w:t>
        <w:br/>
        <w:t>p.D336Efs*17 (0.0088%)</w:t>
        <w:br/>
        <w:t>p.P409Lfs*98 (0.0088%)</w:t>
        <w:br/>
        <w:t>p.M423Dfs*85 (0.0088%)</w:t>
        <w:br/>
        <w:t>p.G432Wfs*76 (0.0088%)</w:t>
        <w:br/>
        <w:t>p.L301= (0.0088%)</w:t>
        <w:br/>
        <w:t>p.M357V (0.0088%)</w:t>
        <w:br/>
        <w:t>p.Y345Lfs*8 (0.0088%)</w:t>
        <w:br/>
        <w:t>p.R331Mfs*24 (0.0088%)</w:t>
        <w:br/>
        <w:t>p.R306L (0.0088%)</w:t>
        <w:br/>
        <w:t>p.T418Dfs*90 (0.0088%)</w:t>
        <w:br/>
        <w:t>p.G335Wfs*18 (0.0088%)</w:t>
        <w:br/>
        <w:t>p.L404Efs*103 (0.0088%)</w:t>
        <w:br/>
        <w:t>p.R365G (0.0088%)</w:t>
        <w:br/>
        <w:t>p.A395Lfs*110 (0.0088%)</w:t>
        <w:br/>
        <w:t>p.S402Ffs*106 (0.0088%)</w:t>
        <w:br/>
        <w:t>p.M357_K388del (0.0088%)</w:t>
        <w:br/>
        <w:t>p.W329Efs*23 (0.0066%)</w:t>
        <w:br/>
        <w:t>p.R330Kfs*22 (0.0044%)</w:t>
        <w:br/>
        <w:t>p.H282R (0.0066%)</w:t>
        <w:br/>
        <w:t>p.R331Kfs*22 (0.0066%)</w:t>
        <w:br/>
        <w:t>p.S437Pfs*40 (0.0044%)</w:t>
        <w:br/>
        <w:t>p.V47Gfs*6 (0.0066%)</w:t>
        <w:br/>
        <w:t>p.S138= (0.0066%)</w:t>
        <w:br/>
        <w:t>p.N352Dfs*3 (0.0044%)</w:t>
        <w:br/>
        <w:t>p.A442Pfs*35 (0.0066%)</w:t>
        <w:br/>
        <w:t>p.R331Lfs*24 (0.0066%)</w:t>
        <w:br/>
        <w:t>p.L397Hfs*107 (0.0066%)</w:t>
        <w:br/>
        <w:t>p.A333Gfs*20 (0.0066%)</w:t>
        <w:br/>
        <w:t>p.R365S (0.0066%)</w:t>
        <w:br/>
        <w:t>p.N334Cfs*15 (0.0066%)</w:t>
        <w:br/>
        <w:t>p.L190P (0.0066%)</w:t>
        <w:br/>
        <w:t>p.M357Efs*14 (0.0066%)</w:t>
        <w:br/>
        <w:t>p.N352Kfs*20 (0.0066%)</w:t>
        <w:br/>
        <w:t>p.T323Dfs*30 (0.0066%)</w:t>
        <w:br/>
        <w:t>p.R331Mfs*20 (0.0066%)</w:t>
        <w:br/>
        <w:t>p.N320Efs*33 (0.0066%)</w:t>
        <w:br/>
        <w:t>p.H406Efs*103 (0.0066%)</w:t>
        <w:br/>
        <w:t>p.P409Cfs*10 (0.0066%)</w:t>
        <w:br/>
        <w:t>p.G432Tfs*41 (0.0066%)</w:t>
        <w:br/>
        <w:t>p.L397Qfs*109 (0.0066%)</w:t>
        <w:br/>
        <w:t>p.M443Pfs*34 (0.0066%)</w:t>
        <w:br/>
        <w:t>p.T323Rfs*34 (0.0066%)</w:t>
        <w:br/>
        <w:t>p.P425Rfs*51 (0.0066%)</w:t>
        <w:br/>
        <w:t>p.G315Rfs*38 (0.0066%)</w:t>
        <w:br/>
        <w:t>p.L417Pfs*83 (0.0066%)</w:t>
        <w:br/>
        <w:t>p.E360* (0.0066%)</w:t>
        <w:br/>
        <w:t>p.R69Qfs*235 (0.0066%)</w:t>
        <w:br/>
        <w:t>p.A442Rfs*66 (0.0066%)</w:t>
        <w:br/>
        <w:t>p.E360G (0.0066%)</w:t>
        <w:br/>
        <w:t>p.T316Kfs*37 (0.0066%)</w:t>
        <w:br/>
        <w:t>p.M357Nfs*15 (0.0066%)</w:t>
        <w:br/>
        <w:t>p.L348R (0.0066%)</w:t>
        <w:br/>
        <w:t>p.Q73L (0.0066%)</w:t>
        <w:br/>
        <w:t>p.A442Pfs*34 (0.0066%)</w:t>
        <w:br/>
        <w:t>p.Y346del (0.0066%)</w:t>
        <w:br/>
        <w:t>p.S391Rfs*112 (0.0066%)</w:t>
        <w:br/>
        <w:t>p.S403F (0.0066%)</w:t>
        <w:br/>
        <w:t>p.M439Wfs*37 (0.0066%)</w:t>
        <w:br/>
        <w:t>p.P433Tfs*75 (0.0022%)</w:t>
        <w:br/>
        <w:t>p.K375Vfs*6 (0.0022%)</w:t>
        <w:br/>
        <w:t>p.V3= (0.0044%)</w:t>
        <w:br/>
        <w:t>p.T421Nfs*87 (0.0022%)</w:t>
        <w:br/>
        <w:t>p.C376* (0.0022%)</w:t>
        <w:br/>
        <w:t>p.H415Pfs*93 (0.0022%)</w:t>
        <w:br/>
        <w:t>p.*445Rfs*31 (0.0022%)</w:t>
        <w:br/>
        <w:t>p.M439Ifs*39 (0.0044%)</w:t>
        <w:br/>
        <w:t>p.N352Kfs*19 (0.0022%)</w:t>
        <w:br/>
        <w:t>p.L344Afs*9 (0.0022%)</w:t>
        <w:br/>
        <w:t>p.M401Lfs*105 (0.0044%)</w:t>
        <w:br/>
        <w:t>p.K358Lfs*2 (0.0044%)</w:t>
        <w:br/>
        <w:t>p.R9C (0.0044%)</w:t>
        <w:br/>
        <w:t>p.M416V (0.0044%)</w:t>
        <w:br/>
        <w:t>p.L141= (0.0044%)</w:t>
        <w:br/>
        <w:t>p.N332Sfs*20 (0.0044%)</w:t>
        <w:br/>
        <w:t>p.H406Q (0.0044%)</w:t>
        <w:br/>
        <w:t>p.L355Pfs*2 (0.0044%)</w:t>
        <w:br/>
        <w:t>p.S438Rfs*38 (0.0044%)</w:t>
        <w:br/>
        <w:t>p.N352S (0.0022%)</w:t>
        <w:br/>
        <w:t>p.F431Wfs*76 (0.0044%)</w:t>
        <w:br/>
        <w:t>p.N334Kfs*19 (0.0044%)</w:t>
        <w:br/>
        <w:t>p.P422Rfs*54 (0.0044%)</w:t>
        <w:br/>
        <w:t>p.C321Sfs*31 (0.0044%)</w:t>
        <w:br/>
        <w:t>p.S408Ffs*100 (0.0044%)</w:t>
        <w:br/>
        <w:t>p.P163S (0.0044%)</w:t>
        <w:br/>
        <w:t>p.N352Tfs*4 (0.0044%)</w:t>
        <w:br/>
        <w:t>p.K388Rfs*17 (0.0044%)</w:t>
        <w:br/>
        <w:t>p.S118F (0.0044%)</w:t>
        <w:br/>
        <w:t>p.N332Mfs*24 (0.0044%)</w:t>
        <w:br/>
        <w:t>p.R365K (0.0044%)</w:t>
        <w:br/>
        <w:t>p.K368Nfs*98 (0.0044%)</w:t>
        <w:br/>
        <w:t>p.S405Efs*103 (0.0044%)</w:t>
        <w:br/>
        <w:t>p.K358* (0.0044%)</w:t>
        <w:br/>
        <w:t>p.S427Yfs*81 (0.0044%)</w:t>
        <w:br/>
        <w:t>p.V338D (0.0044%)</w:t>
        <w:br/>
        <w:t>p.A396Rfs*112 (0.0044%)</w:t>
        <w:br/>
        <w:t>p.R330Gfs*17 (0.0044%)</w:t>
        <w:br/>
        <w:t>p.R399Qfs*109 (0.0044%)</w:t>
        <w:br/>
        <w:t>p.R399Tfs*108 (0.0044%)</w:t>
        <w:br/>
        <w:t>p.P433Tfs*74 (0.0044%)</w:t>
        <w:br/>
        <w:t>p.S121F (0.0044%)</w:t>
        <w:br/>
        <w:t>p.I362Rfs*11 (0.0044%)</w:t>
        <w:br/>
        <w:t>p.T356* (0.0044%)</w:t>
        <w:br/>
        <w:t>p.Q297K (0.0044%)</w:t>
        <w:br/>
        <w:t>p.P426Afs*83 (0.0044%)</w:t>
        <w:br/>
        <w:t>p.S411Qfs*97 (0.0044%)</w:t>
        <w:br/>
        <w:t>p.H435Rfs*66 (0.0044%)</w:t>
        <w:br/>
        <w:t>p.P420Afs*88 (0.0044%)</w:t>
        <w:br/>
        <w:t>p.E263V (0.0044%)</w:t>
        <w:br/>
        <w:t>p.P354T (0.0044%)</w:t>
        <w:br/>
        <w:t>p.E360Gfs*12 (0.0044%)</w:t>
        <w:br/>
        <w:t>p.S138F (0.0044%)</w:t>
        <w:br/>
        <w:t>p.T419Afs*86 (0.0044%)</w:t>
        <w:br/>
        <w:t>p.S391* (0.0044%)</w:t>
        <w:br/>
        <w:t>p.D336fs*? (0.0044%)</w:t>
        <w:br/>
        <w:t>p.P409fs*? (0.0044%)</w:t>
        <w:br/>
        <w:t>p.T324Hfs*29 (0.0044%)</w:t>
        <w:br/>
        <w:t>p.S408Lfs*100 (0.0044%)</w:t>
        <w:br/>
        <w:t>p.Y75= (0.0044%)</w:t>
        <w:br/>
        <w:t>p.F431Sfs*38 (0.0044%)</w:t>
        <w:br/>
        <w:t>p.A314Sfs*39 (0.0044%)</w:t>
        <w:br/>
        <w:t>p.H412Pfs*96 (0.0044%)</w:t>
        <w:br/>
        <w:t>p.M443Hfs*65 (0.0044%)</w:t>
        <w:br/>
        <w:t>p.F431Lfs*77 (0.0044%)</w:t>
        <w:br/>
        <w:t>p.C321Wfs*18 (0.0044%)</w:t>
        <w:br/>
        <w:t>p.M401Ifs*106 (0.0044%)</w:t>
        <w:br/>
        <w:t>p.M357Hfs*16 (0.0044%)</w:t>
        <w:br/>
        <w:t>p.R331del (0.0044%)</w:t>
        <w:br/>
        <w:t>p.N332Gfs*17 (0.0044%)</w:t>
        <w:br/>
        <w:t>p.R331Qfs*19 (0.0044%)</w:t>
        <w:br/>
        <w:t>p.D179E (0.0044%)</w:t>
        <w:br/>
        <w:t>p.L348V (0.0022%)</w:t>
        <w:br/>
        <w:t>p.E46Tfs*143 (0.0022%)</w:t>
        <w:br/>
        <w:t>p.I407Vfs*106 (0.0022%)</w:t>
        <w:br/>
        <w:t>p.M401Hfs*112 (0.0022%)</w:t>
        <w:br/>
        <w:t>p.S237Afs*29 (0.0022%)</w:t>
        <w:br/>
        <w:t>p.N320= (0.0022%)</w:t>
        <w:br/>
        <w:t>p.K347Lfs*7 (0.0022%)</w:t>
        <w:br/>
        <w:t>p.W329Nfs*27 (0.0022%)</w:t>
        <w:br/>
        <w:t>p.P354R (0.0022%)</w:t>
        <w:br/>
        <w:t>p.K388Nfs*112 (0.0022%)</w:t>
        <w:br/>
        <w:t>p.H349Sfs*8 (0.0022%)</w:t>
        <w:br/>
        <w:t>p.H349Lfs*8 (0.0022%)</w:t>
        <w:br/>
        <w:t>p.T169= (0.0022%)</w:t>
        <w:br/>
        <w:t>p.E263K (0.0022%)</w:t>
        <w:br/>
        <w:t>p.R365Hfs*87 (0.0022%)</w:t>
        <w:br/>
        <w:t>p.S438Kfs*40 (0.0022%)</w:t>
        <w:br/>
        <w:t>p.R330Efs*28 (0.0022%)</w:t>
        <w:br/>
        <w:t>p.N332Gfs*26 (0.0022%)</w:t>
        <w:br/>
        <w:t>p.I219Hfs*85 (0.0022%)</w:t>
        <w:br/>
        <w:t>p.I122T (0.0022%)</w:t>
        <w:br/>
        <w:t>p.M294I (0.0022%)</w:t>
        <w:br/>
        <w:t>p.S438Pfs*39 (0.0022%)</w:t>
        <w:br/>
        <w:t>p.R330= (0.0022%)</w:t>
        <w:br/>
        <w:t>p.P223Q (0.0022%)</w:t>
        <w:br/>
        <w:t>p.P16H (0.0022%)</w:t>
        <w:br/>
        <w:t>p.W96L (0.0022%)</w:t>
        <w:br/>
        <w:t>p.R331Efs*23 (0.0022%)</w:t>
        <w:br/>
        <w:t>p.Y63Lfs*241 (0.0022%)</w:t>
        <w:br/>
        <w:t>p.S317Vfs*36 (0.0022%)</w:t>
        <w:br/>
        <w:t>p.M401Vfs*106 (0.0022%)</w:t>
        <w:br/>
        <w:t>p.H435Pfs*41 (0.0022%)</w:t>
        <w:br/>
        <w:t>p.H27Y (0.0022%)</w:t>
        <w:br/>
        <w:t>p.M439Nfs*69 (0.0022%)</w:t>
        <w:br/>
        <w:t>p.R399Dfs*6 (0.0022%)</w:t>
        <w:br/>
        <w:t>p.H59R (0.0022%)</w:t>
        <w:br/>
        <w:t>p.P387Qfs*6 (0.0022%)</w:t>
        <w:br/>
        <w:t>p.T316Dfs*37 (0.0022%)</w:t>
        <w:br/>
        <w:t>p.Y75fs*? (0.0022%)</w:t>
        <w:br/>
        <w:t>p.P42K (0.0022%)</w:t>
        <w:br/>
        <w:t>p.P42L (0.0022%)</w:t>
        <w:br/>
        <w:t>p.L348Afs*5 (0.0022%)</w:t>
        <w:br/>
        <w:t>p.S427Lfs*77 (0.0022%)</w:t>
        <w:br/>
        <w:t>p.S212A (0.0022%)</w:t>
        <w:br/>
        <w:t>p.K358Gfs*12 (0.0022%)</w:t>
        <w:br/>
        <w:t>p.A442Cfs*47 (0.0022%)</w:t>
        <w:br/>
        <w:t>p.K358Ifs*2 (0.0022%)</w:t>
        <w:br/>
        <w:t>p.L141del (0.0022%)</w:t>
        <w:br/>
        <w:t>p.T441Sfs*36 (0.0022%)</w:t>
        <w:br/>
        <w:t>p.G57D (0.0022%)</w:t>
        <w:br/>
        <w:t>p.P409H (0.0022%)</w:t>
        <w:br/>
        <w:t>p.P409Rfs*99 (0.0022%)</w:t>
        <w:br/>
        <w:t>p.R331Sfs*20 (0.0022%)</w:t>
        <w:br/>
        <w:t>p.M423Pfs*83 (0.0022%)</w:t>
        <w:br/>
        <w:t>p.Q363Hfs*8 (0.0022%)</w:t>
        <w:br/>
        <w:t>p.S34A (0.0022%)</w:t>
        <w:br/>
        <w:t>p.R399Mfs*109 (0.0022%)</w:t>
        <w:br/>
        <w:t>p.N334Qfs*19 (0.0022%)</w:t>
        <w:br/>
        <w:t>p.N352Qfs*19 (0.0022%)</w:t>
        <w:br/>
        <w:t>p.L344Pfs*13 (0.0022%)</w:t>
        <w:br/>
        <w:t>p.Y345Sfs*12 (0.0022%)</w:t>
        <w:br/>
        <w:t>p.I362Hfs*10 (0.0022%)</w:t>
        <w:br/>
        <w:t>p.R365Hfs*10 (0.0022%)</w:t>
        <w:br/>
        <w:t>p.D179G (0.0022%)</w:t>
        <w:br/>
        <w:t>p.P426Afs*82 (0.0022%)</w:t>
        <w:br/>
        <w:t>p.L355Pfs*17 (0.0022%)</w:t>
        <w:br/>
        <w:t>p.H91R (0.0022%)</w:t>
        <w:br/>
        <w:t>p.D48N (0.0022%)</w:t>
        <w:br/>
        <w:t>p.G281_H282insQ (0.0022%)</w:t>
        <w:br/>
        <w:t>p.P191H (0.0022%)</w:t>
        <w:br/>
        <w:t>p.A70D (0.0022%)</w:t>
        <w:br/>
        <w:t>p.K347* (0.0022%)</w:t>
        <w:br/>
        <w:t>p.I302dup (0.0022%)</w:t>
        <w:br/>
        <w:t>p.S408Qfs*97 (0.0022%)</w:t>
        <w:br/>
        <w:t>p.A333Pfs*23 (0.0022%)</w:t>
        <w:br/>
        <w:t>p.S438Afs*38 (0.0022%)</w:t>
        <w:br/>
        <w:t>p.L301Pfs*56 (0.0022%)</w:t>
        <w:br/>
        <w:t>p.R353Qfs*5 (0.0022%)</w:t>
        <w:br/>
        <w:t>p.K195R (0.0022%)</w:t>
        <w:br/>
        <w:t>p.A395Gfs*113 (0.0022%)</w:t>
        <w:br/>
        <w:t>p.K378R (0.0022%)</w:t>
        <w:br/>
        <w:t>p.G361Rfs*12 (0.0022%)</w:t>
        <w:br/>
        <w:t>p.W112* (0.0022%)</w:t>
        <w:br/>
        <w:t>p.A442Cfs*66 (0.0022%)</w:t>
        <w:br/>
        <w:t>p.R365* (0.0022%)</w:t>
        <w:br/>
        <w:t>p.C339Afs*17 (0.0022%)</w:t>
        <w:br/>
        <w:t>p.S403Lfs*105 (0.0022%)</w:t>
        <w:br/>
        <w:t>p.S405Qfs*109 (0.0022%)</w:t>
        <w:br/>
        <w:t>p.S427Pfs*49 (0.0022%)</w:t>
        <w:br/>
        <w:t>p.R307Kfs*46 (0.0022%)</w:t>
        <w:br/>
        <w:t>p.R365Efs*40 (0.0022%)</w:t>
        <w:br/>
        <w:t>p.A442Wfs*33 (0.0022%)</w:t>
        <w:br/>
        <w:t>p.T356dup (0.0022%)</w:t>
        <w:br/>
        <w:t>p.W329R (0.0022%)</w:t>
        <w:br/>
        <w:t>p.A395V (0.0022%)</w:t>
        <w:br/>
        <w:t>p.K119M (0.0022%)</w:t>
        <w:br/>
        <w:t>p.P129Afs*175 (0.0022%)</w:t>
        <w:br/>
        <w:t>p.T326Lfs*24 (0.0022%)</w:t>
        <w:br/>
        <w:t>p.P422L (0.0022%)</w:t>
        <w:br/>
        <w:t>p.C321Lfs*50 (0.0022%)</w:t>
        <w:br/>
        <w:t>p.S408Rfs*10 (0.0022%)</w:t>
        <w:br/>
        <w:t>p.S408Cfs*10 (0.0022%)</w:t>
        <w:br/>
        <w:t>p.S405Efs*104 (0.0022%)</w:t>
        <w:br/>
        <w:t>p.S403Ffs*106 (0.0022%)</w:t>
        <w:br/>
        <w:t>p.W329C (0.0022%)</w:t>
        <w:br/>
        <w:t>p.S67W (0.0022%)</w:t>
        <w:br/>
        <w:t>p.D336Vfs*35 (0.0022%)</w:t>
        <w:br/>
        <w:t>p.E182Vfs*121 (0.0022%)</w:t>
        <w:br/>
        <w:t>p.T327Pfs*30 (0.0022%)</w:t>
        <w:br/>
        <w:t>p.A442Ifs*51 (0.0022%)</w:t>
        <w:br/>
        <w:t>p.D336Gfs*23 (0.0022%)</w:t>
        <w:br/>
        <w:t>p.R331Sfs*22 (0.0022%)</w:t>
        <w:br/>
        <w:t>p.K359Ifs*2 (0.0022%)</w:t>
        <w:br/>
        <w:t>p.V338Gfs*21 (0.0022%)</w:t>
        <w:br/>
        <w:t>p.S126Y (0.0022%)</w:t>
        <w:br/>
        <w:t>p.W329* (0.0022%)</w:t>
        <w:br/>
        <w:t>p.S131Cfs*172 (0.0022%)</w:t>
        <w:br/>
        <w:t>p.F234Sfs*32 (0.0022%)</w:t>
        <w:br/>
        <w:t>p.I362Afs*44 (0.0022%)</w:t>
        <w:br/>
        <w:t>p.S403Yfs*107 (0.0022%)</w:t>
        <w:br/>
        <w:t>p.A314Efs*42 (0.0022%)</w:t>
        <w:br/>
        <w:t>p.H349Qfs*4 (0.0022%)</w:t>
        <w:br/>
        <w:t>p.I362M (0.0022%)</w:t>
        <w:br/>
        <w:t>p.M357_K358dup (0.0022%)</w:t>
        <w:br/>
        <w:t>p.R202C (0.0022%)</w:t>
        <w:br/>
        <w:t>p.L328H (0.0022%)</w:t>
        <w:br/>
        <w:t>p.L348Pfs*5 (0.0022%)</w:t>
        <w:br/>
        <w:t>p.R313fs*? (0.0022%)</w:t>
        <w:br/>
        <w:t>p.H435Tfs*42 (0.0022%)</w:t>
        <w:br/>
        <w:t>p.*445Yfs*63 (0.0022%)</w:t>
        <w:br/>
        <w:t>p.P95S (0.0022%)</w:t>
        <w:br/>
        <w:t>p.M357Yfs*15 (0.0022%)</w:t>
        <w:br/>
        <w:t>p.A442Gfs*66 (0.0022%)</w:t>
        <w:br/>
        <w:t>p.W329L (0.0022%)</w:t>
        <w:br/>
        <w:t>p.S405Hfs*107 (0.0022%)</w:t>
        <w:br/>
        <w:t>p.Y346Lfs*7 (0.0022%)</w:t>
        <w:br/>
        <w:t>p.Q363* (0.0022%)</w:t>
        <w:br/>
        <w:t>p.C342F (0.0022%)</w:t>
        <w:br/>
        <w:t>p.H400Qfs*112 (0.0022%)</w:t>
        <w:br/>
        <w:t>p.I351Kfs*3 (0.0022%)</w:t>
        <w:br/>
        <w:t>p.C342Wfs*11 (0.0022%)</w:t>
        <w:br/>
        <w:t>p.S428Qfs*80 (0.0022%)</w:t>
        <w:br/>
        <w:t>p.S427Yfs*50 (0.0022%)</w:t>
        <w:br/>
        <w:t>p.S438Qfs*70 (0.0022%)</w:t>
        <w:br/>
        <w:t>p.P436Tfs*41 (0.0022%)</w:t>
        <w:br/>
        <w:t>p.L89Afs*214 (0.0022%)</w:t>
        <w:br/>
        <w:t>p.Y346fs*? (0.0022%)</w:t>
        <w:br/>
        <w:t>p.S430Qfs*80 (0.0022%)</w:t>
        <w:br/>
        <w:t>p.N350Qfs*3 (0.0022%)</w:t>
        <w:br/>
        <w:t>p.G361Rfs*11 (0.0022%)</w:t>
        <w:br/>
        <w:t>p.R365I (0.0022%)</w:t>
        <w:br/>
        <w:t>p.R330Mfs*24 (0.0022%)</w:t>
        <w:br/>
        <w:t>p.I122Sfs*73 (0.0022%)</w:t>
        <w:br/>
        <w:t>p.A333Xfs*? (0.0022%)</w:t>
        <w:br/>
        <w:t>p.P436Rfs*42 (0.0022%)</w:t>
        <w:br/>
        <w:t>p.A211Sfs*93 (0.0022%)</w:t>
        <w:br/>
        <w:t>p.S414fs*? (0.0022%)</w:t>
        <w:br/>
        <w:t>p.G444Pfs*34 (0.0022%)</w:t>
        <w:br/>
        <w:t>p.T441Kfs*68 (0.0022%)</w:t>
        <w:br/>
        <w:t>p.H424fs*? (0.0022%)</w:t>
        <w:br/>
        <w:t>p.N332Kfs*21 (0.0022%)</w:t>
        <w:br/>
        <w:t>p.L383Tfs*11 (0.0022%)</w:t>
        <w:br/>
        <w:t>p.V440Gfs*68 (0.0022%)</w:t>
        <w:br/>
        <w:t>p.Q363H (0.0022%)</w:t>
        <w:br/>
        <w:t>p.T323Pfs*33 (0.0022%)</w:t>
        <w:br/>
        <w:t>p.P409Ffs*100 (0.0022%)</w:t>
        <w:br/>
        <w:t>p.N332fs*? (0.0022%)</w:t>
        <w:br/>
        <w:t>p.P433Wfs*76 (0.0022%)</w:t>
        <w:br/>
        <w:t>p.T441Sfs*68 (0.0022%)</w:t>
        <w:br/>
        <w:t>p.P88L (0.0022%)</w:t>
        <w:br/>
        <w:t>p.S237Qfs*67 (0.0022%)</w:t>
        <w:br/>
        <w:t>p.R330K (0.0022%)</w:t>
        <w:br/>
        <w:t>p.S437Vfs*41 (0.0022%)</w:t>
        <w:br/>
        <w:t>p.T419Rfs*57 (0.0022%)</w:t>
        <w:br/>
        <w:t>p.T326Gfs*27 (0.0022%)</w:t>
        <w:br/>
        <w:t>p.C321fs*? (0.0022%)</w:t>
        <w:br/>
        <w:t>p.P436Tfs*42 (0.0022%)</w:t>
        <w:br/>
        <w:t>p.M357Ifs*2 (0.0022%)</w:t>
        <w:br/>
        <w:t>p.D48V (0.0022%)</w:t>
        <w:br/>
        <w:t>p.L348Tfs*5 (0.0022%)</w:t>
        <w:br/>
        <w:t>p.M423Ifs*51 (0.0022%)</w:t>
        <w:br/>
        <w:t>p.R331fs*? (0.0022%)</w:t>
        <w:br/>
        <w:t>p.G361Afs*44 (0.0022%)</w:t>
        <w:br/>
        <w:t>p.A442Gfs*36 (0.0022%)</w:t>
        <w:br/>
        <w:t>p.V440Gfs*66 (0.0022%)</w:t>
        <w:br/>
        <w:t>p.V440Cfs*68 (0.0022%)</w:t>
        <w:br/>
        <w:t>p.M416Tfs*91 (0.0022%)</w:t>
        <w:br/>
        <w:t>p.D48Y (0.0022%)</w:t>
        <w:br/>
        <w:t>p.S437X*9 (0.0022%)</w:t>
        <w:br/>
        <w:t>p.L344F (0.0022%)</w:t>
        <w:br/>
        <w:t>p.R330Efs*22 (0.0022%)</w:t>
        <w:br/>
        <w:t>p.C318Vfs*38 (0.0022%)</w:t>
        <w:br/>
        <w:t>p.M439Nfs*38 (0.0022%)</w:t>
        <w:br/>
        <w:t>p.T441Gfs*68 (0.0022%)</w:t>
        <w:br/>
        <w:t>p.R353_P354dup (0.0022%)</w:t>
        <w:br/>
        <w:t>p.A396T (0.0022%)</w:t>
        <w:br/>
        <w:t>p.L355Rfs*3 (0.0022%)</w:t>
        <w:br/>
        <w:t>p.P436dup (0.0022%)</w:t>
        <w:br/>
        <w:t>p.G315Efs*38 (0.0022%)</w:t>
        <w:br/>
        <w:t>p.K359Efs*13 (0.0022%)</w:t>
        <w:br/>
        <w:t>p.A341Lfs*8 (0.0022%)</w:t>
        <w:br/>
        <w:t>p.V379Sfs*3 (0.0022%)</w:t>
        <w:br/>
        <w:t>p.R367L (0.0022%)</w:t>
        <w:br/>
        <w:t>p.A395Qfs*115 (0.0022%)</w:t>
        <w:br/>
        <w:t>p.T441Nfs*67 (0.0022%)</w:t>
        <w:br/>
        <w:t>p.M443Ifs*65 (0.0022%)</w:t>
        <w:br/>
        <w:t>p.T419Nfs*89 (0.0022%)</w:t>
        <w:br/>
        <w:t>p.TAMG*441delext*23 (0.0022%)</w:t>
        <w:br/>
        <w:t>p.S428Xfs*? (0.0022%)</w:t>
        <w:br/>
        <w:t>p.T316Nfs*37 (0.0022%)</w:t>
        <w:br/>
        <w:t>p.L344Rfs*13 (0.0022%)</w:t>
        <w:br/>
        <w:t>p.T421Afs*82 (0.0022%)</w:t>
        <w:br/>
        <w:t>p.G44D (0.5131%)</w:t>
        <w:br/>
        <w:t>p.G44S (0.2951%)</w:t>
        <w:br/>
        <w:t>p.G44V (0.207%)</w:t>
        <w:br/>
        <w:t>p.G44C (0.1035%)</w:t>
        <w:br/>
        <w:t>p.G44R (0.0683%)</w:t>
        <w:br/>
        <w:t>p.G44A (0.0639%)</w:t>
        <w:br/>
        <w:t>p.V41_P49del (0.033%)</w:t>
        <w:br/>
        <w:t>p.L36R (0.0308%)</w:t>
        <w:br/>
        <w:t>p.E79K (0.0176%)</w:t>
        <w:br/>
        <w:t>p.Q43P (0.0176%)</w:t>
        <w:br/>
        <w:t>p.K42_V51del (0.0176%)</w:t>
        <w:br/>
        <w:t>p.F45_G53del (0.0176%)</w:t>
        <w:br/>
        <w:t>p.K42_G53del (0.0176%)</w:t>
        <w:br/>
        <w:t>p.Q2120H (0.0154%)</w:t>
        <w:br/>
        <w:t>p.P49_E55del (0.0132%)</w:t>
        <w:br/>
        <w:t>p.F45_P49del (0.0132%)</w:t>
        <w:br/>
        <w:t>p.N40_V51del (0.0132%)</w:t>
        <w:br/>
        <w:t>p.V41_S52del (0.011%)</w:t>
        <w:br/>
        <w:t>p.F45_A50del (0.011%)</w:t>
        <w:br/>
        <w:t>p.Q48_H56del (0.011%)</w:t>
        <w:br/>
        <w:t>p.V41_N46del (0.011%)</w:t>
        <w:br/>
        <w:t>p.E1421Q (0.0088%)</w:t>
        <w:br/>
        <w:t>p.D1204E (0.0088%)</w:t>
        <w:br/>
        <w:t>p.S1359F (0.0088%)</w:t>
        <w:br/>
        <w:t>p.V41_P49delinsA (0.0066%)</w:t>
        <w:br/>
        <w:t>p.R1496H (0.0088%)</w:t>
        <w:br/>
        <w:t>p.L39_A50del (0.0088%)</w:t>
        <w:br/>
        <w:t>p.V41_D54del (0.0088%)</w:t>
        <w:br/>
        <w:t>p.Q48_E55del (0.0088%)</w:t>
        <w:br/>
        <w:t>p.F45_Q48del (0.0088%)</w:t>
        <w:br/>
        <w:t>p.N40_G53del (0.0088%)</w:t>
        <w:br/>
        <w:t>p.R1912C (0.0066%)</w:t>
        <w:br/>
        <w:t>p.E968Q (0.0066%)</w:t>
        <w:br/>
        <w:t>p.Q2109* (0.0066%)</w:t>
        <w:br/>
        <w:t>p.E543K (0.0066%)</w:t>
        <w:br/>
        <w:t>p.G1218A (0.0066%)</w:t>
        <w:br/>
        <w:t>p.N40_V41del (0.0066%)</w:t>
        <w:br/>
        <w:t>p.K42_A50del (0.0066%)</w:t>
        <w:br/>
        <w:t>p.E1497* (0.0066%)</w:t>
        <w:br/>
        <w:t>p.N46_E55delinsK (0.0066%)</w:t>
        <w:br/>
        <w:t>p.N46_V51del (0.0066%)</w:t>
        <w:br/>
        <w:t>p.D34_Q43del (0.0066%)</w:t>
        <w:br/>
        <w:t>p.L39_S52del (0.0066%)</w:t>
        <w:br/>
        <w:t>p.A38_S52del (0.0066%)</w:t>
        <w:br/>
        <w:t>p.E35_N46del (0.0066%)</w:t>
        <w:br/>
        <w:t>p.N40_P49delinsT (0.0066%)</w:t>
        <w:br/>
        <w:t>p.L39_D54del (0.0066%)</w:t>
        <w:br/>
        <w:t>p.R1467* (0.0044%)</w:t>
        <w:br/>
        <w:t>p.D499H (0.0022%)</w:t>
        <w:br/>
        <w:t>p.S1438L (0.0044%)</w:t>
        <w:br/>
        <w:t>p.E253K (0.0044%)</w:t>
        <w:br/>
        <w:t>p.E589K (0.0044%)</w:t>
        <w:br/>
        <w:t>p.S700F (0.0044%)</w:t>
        <w:br/>
        <w:t>p.S555Y (0.0044%)</w:t>
        <w:br/>
        <w:t>p.E1362K (0.0044%)</w:t>
        <w:br/>
        <w:t>p.E408Q (0.0044%)</w:t>
        <w:br/>
        <w:t>p.A1774D (0.0044%)</w:t>
        <w:br/>
        <w:t>p.Q1916H (0.0044%)</w:t>
        <w:br/>
        <w:t>p.A38_F45del (0.0022%)</w:t>
        <w:br/>
        <w:t>p.P13Efs*22 (0.0044%)</w:t>
        <w:br/>
        <w:t>p.N1591S (0.0044%)</w:t>
        <w:br/>
        <w:t>p.N40_K42del (0.0044%)</w:t>
        <w:br/>
        <w:t>p.N46_S52del (0.0044%)</w:t>
        <w:br/>
        <w:t>p.H2116_Q2119dup (0.0044%)</w:t>
        <w:br/>
        <w:t>p.Q2086del (0.0044%)</w:t>
        <w:br/>
        <w:t>p.E172K (0.0044%)</w:t>
        <w:br/>
        <w:t>p.R1266H (0.0044%)</w:t>
        <w:br/>
        <w:t>p.D100N (0.0044%)</w:t>
        <w:br/>
        <w:t>p.C746Sfs*33 (0.0044%)</w:t>
        <w:br/>
        <w:t>p.Q43_G44delinsR (0.0044%)</w:t>
        <w:br/>
        <w:t>p.Q1289L (0.0044%)</w:t>
        <w:br/>
        <w:t>p.Q43= (0.0044%)</w:t>
        <w:br/>
        <w:t>p.Q2076del (0.0044%)</w:t>
        <w:br/>
        <w:t>p.V41_N46delinsD (0.0044%)</w:t>
        <w:br/>
        <w:t>p.A38D (0.0044%)</w:t>
        <w:br/>
        <w:t>p.R1611H (0.0044%)</w:t>
        <w:br/>
        <w:t>p.R155L (0.0044%)</w:t>
        <w:br/>
        <w:t>p.A50T (0.0044%)</w:t>
        <w:br/>
        <w:t>p.N46_A50del (0.0044%)</w:t>
        <w:br/>
        <w:t>p.N40I (0.0044%)</w:t>
        <w:br/>
        <w:t>p.K42_N46del (0.0044%)</w:t>
        <w:br/>
        <w:t>p.D34_N46del (0.0044%)</w:t>
        <w:br/>
        <w:t>p.?fs*? (0.0044%)</w:t>
        <w:br/>
        <w:t>p.L39_N47del (0.0044%)</w:t>
        <w:br/>
        <w:t>p.K42_H56delinsN (0.0044%)</w:t>
        <w:br/>
        <w:t>p.Q43_N46delinsH (0.0044%)</w:t>
        <w:br/>
        <w:t>p.N40_G44del (0.0044%)</w:t>
        <w:br/>
        <w:t>p.N47_D54del (0.0044%)</w:t>
        <w:br/>
        <w:t>p.L39_G44del (0.0044%)</w:t>
        <w:br/>
        <w:t>p.D34Xfs*? (0.0044%)</w:t>
        <w:br/>
        <w:t>p.T37_V41del (0.0044%)</w:t>
        <w:br/>
        <w:t>p.V41_F45del (0.0044%)</w:t>
        <w:br/>
        <w:t>p.N40_A50delinsT (0.0044%)</w:t>
        <w:br/>
        <w:t>p.V41E (0.0044%)</w:t>
        <w:br/>
        <w:t>p.L36P (0.0044%)</w:t>
        <w:br/>
        <w:t>p.Q48_S52del (0.0044%)</w:t>
        <w:br/>
        <w:t>p.Q415P (0.0022%)</w:t>
        <w:br/>
        <w:t>p.H1178Y (0.0022%)</w:t>
        <w:br/>
        <w:t>p.E1626D (0.0022%)</w:t>
        <w:br/>
        <w:t>p.Q1455* (0.0022%)</w:t>
        <w:br/>
        <w:t>p.R2139C (0.0022%)</w:t>
        <w:br/>
        <w:t>p.M944I (0.0022%)</w:t>
        <w:br/>
        <w:t>p.V760G (0.0022%)</w:t>
        <w:br/>
        <w:t>p.E899V (0.0022%)</w:t>
        <w:br/>
        <w:t>p.A935= (0.0022%)</w:t>
        <w:br/>
        <w:t>p.S1686L (0.0022%)</w:t>
        <w:br/>
        <w:t>p.E260* (0.0022%)</w:t>
        <w:br/>
        <w:t>p.V1428G (0.0022%)</w:t>
        <w:br/>
        <w:t>p.K1225T (0.0022%)</w:t>
        <w:br/>
        <w:t>p.E461K (0.0022%)</w:t>
        <w:br/>
        <w:t>p.D913Y (0.0022%)</w:t>
        <w:br/>
        <w:t>p.R1733= (0.0022%)</w:t>
        <w:br/>
        <w:t>p.G220R (0.0022%)</w:t>
        <w:br/>
        <w:t>p.Q27E (0.0022%)</w:t>
        <w:br/>
        <w:t>p.L39F (0.0022%)</w:t>
        <w:br/>
        <w:t>p.D1204N (0.0022%)</w:t>
        <w:br/>
        <w:t>p.V462= (0.0022%)</w:t>
        <w:br/>
        <w:t>p.I190= (0.0022%)</w:t>
        <w:br/>
        <w:t>p.P1310= (0.0022%)</w:t>
        <w:br/>
        <w:t>p.F833L (0.0022%)</w:t>
        <w:br/>
        <w:t>p.G1958= (0.0022%)</w:t>
        <w:br/>
        <w:t>p.K1412N (0.0022%)</w:t>
        <w:br/>
        <w:t>p.V724I (0.0022%)</w:t>
        <w:br/>
        <w:t>p.E1251K (0.0022%)</w:t>
        <w:br/>
        <w:t>p.R1899Q (0.0022%)</w:t>
        <w:br/>
        <w:t>p.R1646* (0.0022%)</w:t>
        <w:br/>
        <w:t>p.S1975= (0.0022%)</w:t>
        <w:br/>
        <w:t>p.D1332N (0.0022%)</w:t>
        <w:br/>
        <w:t>p.R1713Q (0.0022%)</w:t>
        <w:br/>
        <w:t>p.L366= (0.0022%)</w:t>
        <w:br/>
        <w:t>p.Q415K (0.0022%)</w:t>
        <w:br/>
        <w:t>p.K715E (0.0022%)</w:t>
        <w:br/>
        <w:t>p.Q1836Lfs*57 (0.0022%)</w:t>
        <w:br/>
        <w:t>p.C1108S (0.0022%)</w:t>
        <w:br/>
        <w:t>p.V1439= (0.0022%)</w:t>
        <w:br/>
        <w:t>p.Q2119_Q2120insHQQQ (0.0022%)</w:t>
        <w:br/>
        <w:t>p.Q323* (0.0022%)</w:t>
        <w:br/>
        <w:t>p.K1345= (0.0022%)</w:t>
        <w:br/>
        <w:t>p.S1969P (0.0022%)</w:t>
        <w:br/>
        <w:t>p.P1966A (0.0022%)</w:t>
        <w:br/>
        <w:t>p.Q2092K (0.0022%)</w:t>
        <w:br/>
        <w:t>p.N1381Y (0.0022%)</w:t>
        <w:br/>
        <w:t>p.Q1917H (0.0022%)</w:t>
        <w:br/>
        <w:t>p.Y9* (0.0022%)</w:t>
        <w:br/>
        <w:t>p.N2164D (0.0022%)</w:t>
        <w:br/>
        <w:t>p.R206W (0.0022%)</w:t>
        <w:br/>
        <w:t>p.R1709P (0.0022%)</w:t>
        <w:br/>
        <w:t>p.N1186K (0.0022%)</w:t>
        <w:br/>
        <w:t>p.V62A (0.0022%)</w:t>
        <w:br/>
        <w:t>p.P1869= (0.0022%)</w:t>
        <w:br/>
        <w:t>p.Q43_P49delinsH (0.0022%)</w:t>
        <w:br/>
        <w:t>p.K174N (0.0022%)</w:t>
        <w:br/>
        <w:t>p.M1572I (0.0022%)</w:t>
        <w:br/>
        <w:t>p.R753W (0.0022%)</w:t>
        <w:br/>
        <w:t>p.V1223I (0.0022%)</w:t>
        <w:br/>
        <w:t>p.E1556K (0.0022%)</w:t>
        <w:br/>
        <w:t>p.L1176= (0.0022%)</w:t>
        <w:br/>
        <w:t>p.P182S (0.0022%)</w:t>
        <w:br/>
        <w:t>p.L1077Q (0.0022%)</w:t>
        <w:br/>
        <w:t>p.R1422P (0.0022%)</w:t>
        <w:br/>
        <w:t>p.R1343H (0.0022%)</w:t>
        <w:br/>
        <w:t>p.G1424D (0.0022%)</w:t>
        <w:br/>
        <w:t>p.A1048D (0.0022%)</w:t>
        <w:br/>
        <w:t>p.R1912H (0.0022%)</w:t>
        <w:br/>
        <w:t>p.A1736T (0.0022%)</w:t>
        <w:br/>
        <w:t>p.W439L (0.0022%)</w:t>
        <w:br/>
        <w:t>p.T2151Qfs*68 (0.0022%)</w:t>
        <w:br/>
        <w:t>p.Q2076* (0.0022%)</w:t>
        <w:br/>
        <w:t>p.D234V (0.0022%)</w:t>
        <w:br/>
        <w:t>p.K762= (0.0022%)</w:t>
        <w:br/>
        <w:t>p.I1344dup (0.0022%)</w:t>
        <w:br/>
        <w:t>p.R1357H (0.0022%)</w:t>
        <w:br/>
        <w:t>p.E1497K (0.0022%)</w:t>
        <w:br/>
        <w:t>p.N1111Y (0.0022%)</w:t>
        <w:br/>
        <w:t>p.A50P (0.0022%)</w:t>
        <w:br/>
        <w:t>p.T37Kfs*8 (0.0022%)</w:t>
        <w:br/>
        <w:t>p.K42T (0.0022%)</w:t>
        <w:br/>
        <w:t>p.I856= (0.0022%)</w:t>
        <w:br/>
        <w:t>p.V41_Q48&gt;E (0.0022%)</w:t>
        <w:br/>
        <w:t>p.P713S (0.0022%)</w:t>
        <w:br/>
        <w:t>p.K420* (0.0022%)</w:t>
        <w:br/>
        <w:t>p.M1407T (0.0022%)</w:t>
        <w:br/>
        <w:t>p.L1224F (0.0022%)</w:t>
        <w:br/>
        <w:t>p.L1730Tfs*2 (0.0022%)</w:t>
        <w:br/>
        <w:t>p.(D34_K68)? (0.0022%)</w:t>
        <w:br/>
        <w:t>p.S1892F (0.0022%)</w:t>
        <w:br/>
        <w:t>p.P1746Qfs*12 (0.0022%)</w:t>
        <w:br/>
        <w:t>p.R1716Q (0.0022%)</w:t>
        <w:br/>
        <w:t>p.T1546M (0.0022%)</w:t>
        <w:br/>
        <w:t>p.R1709* (0.0022%)</w:t>
        <w:br/>
        <w:t>p.R540C (0.0022%)</w:t>
        <w:br/>
        <w:t>p.R266C (0.0022%)</w:t>
        <w:br/>
        <w:t>p.Q2159R (0.0022%)</w:t>
        <w:br/>
        <w:t>p.D803E (0.0022%)</w:t>
        <w:br/>
        <w:t>p.E587E (0.0022%)</w:t>
        <w:br/>
        <w:t>p.L39_D54delinsF (0.0022%)</w:t>
        <w:br/>
        <w:t>p.R1295C (0.0022%)</w:t>
        <w:br/>
        <w:t>p.A38T (0.0022%)</w:t>
        <w:br/>
        <w:t>p.Q2144R (0.0022%)</w:t>
        <w:br/>
        <w:t>p.D34_T37del (0.0022%)</w:t>
        <w:br/>
        <w:t>p.V41A (0.0022%)</w:t>
        <w:br/>
        <w:t>p.Q43E (0.0022%)</w:t>
        <w:br/>
        <w:t>p.G44Wfs*4 (0.0022%)</w:t>
        <w:br/>
        <w:t>p.A38V (0.0022%)</w:t>
        <w:br/>
        <w:t>p.N40T (0.0022%)</w:t>
        <w:br/>
        <w:t>p.N40D (0.0022%)</w:t>
        <w:br/>
        <w:t>p.S58Vfs*39 (0.0022%)</w:t>
        <w:br/>
        <w:t>p.G1813S (0.0022%)</w:t>
        <w:br/>
        <w:t>p.I6V (0.0022%)</w:t>
        <w:br/>
        <w:t>p.A38_Q43delinsE (0.0022%)</w:t>
        <w:br/>
        <w:t>p.A50= (0.0022%)</w:t>
        <w:br/>
        <w:t>p.E658Q (0.0022%)</w:t>
        <w:br/>
        <w:t>p.K42_V51delinsI (0.0022%)</w:t>
        <w:br/>
        <w:t>p.T1403_S1405del (0.0022%)</w:t>
        <w:br/>
        <w:t>p.N40_Q48delinsK (0.0022%)</w:t>
        <w:br/>
        <w:t>p.P1872Q (0.0022%)</w:t>
        <w:br/>
        <w:t>p.Q27P (0.0022%)</w:t>
        <w:br/>
        <w:t>p.K717N (0.0022%)</w:t>
        <w:br/>
        <w:t>p.T2145del (0.0022%)</w:t>
        <w:br/>
        <w:t>p.G1837A (0.0022%)</w:t>
        <w:br/>
        <w:t>p.R1713* (0.0022%)</w:t>
        <w:br/>
        <w:t>p.D395Afs*13 (0.0022%)</w:t>
        <w:br/>
        <w:t>p.Q232* (0.0022%)</w:t>
        <w:br/>
        <w:t>p.F45Lfs*47 (0.0022%)</w:t>
        <w:br/>
        <w:t>p.N47_E55delinsK (0.0022%)</w:t>
        <w:br/>
        <w:t>p.D34G (0.0022%)</w:t>
        <w:br/>
        <w:t>p.E35_T37del (0.0022%)</w:t>
        <w:br/>
        <w:t>p.T150A (0.0022%)</w:t>
        <w:br/>
        <w:t>p.G1441R (0.0022%)</w:t>
        <w:br/>
        <w:t>p.R1808Qfs*25 (0.0022%)</w:t>
        <w:br/>
        <w:t>p.G44H (0.0022%)</w:t>
        <w:br/>
        <w:t>p.K42N (0.0022%)</w:t>
        <w:br/>
        <w:t>p.D34_F45delinsV (0.0022%)</w:t>
        <w:br/>
        <w:t>p.D34Qfs*2 (0.0022%)</w:t>
        <w:br/>
        <w:t>p.D34_L36delinsV (0.0022%)</w:t>
        <w:br/>
        <w:t>p.L36_Q43del (0.0022%)</w:t>
        <w:br/>
        <w:t>p.T37_V41delinsI (0.0022%)</w:t>
        <w:br/>
        <w:t>p.K42_E55del (0.0022%)</w:t>
        <w:br/>
        <w:t>p.E35_N40dup (0.0022%)</w:t>
        <w:br/>
        <w:t>p.A50_S63del (0.0022%)</w:t>
        <w:br/>
        <w:t>p.K42_P49delinsT (0.0022%)</w:t>
        <w:br/>
        <w:t>p.D34_L39del (0.0022%)</w:t>
        <w:br/>
        <w:t>p.N47_S52del (0.0022%)</w:t>
        <w:br/>
        <w:t>p.T37P (0.0022%)</w:t>
        <w:br/>
        <w:t>p.N40_Q43delinsK (0.0022%)</w:t>
        <w:br/>
        <w:t>p.K32del (0.0022%)</w:t>
        <w:br/>
        <w:t>p.K42_Q43del (0.0022%)</w:t>
        <w:br/>
        <w:t>p.A38_N40del (0.0022%)</w:t>
        <w:br/>
        <w:t>p.K68N (0.0022%)</w:t>
        <w:br/>
        <w:t>p.E35_G44delinsD (0.0022%)</w:t>
        <w:br/>
        <w:t>p.M1865V (0.0022%)</w:t>
        <w:br/>
        <w:t>p.Q43_G44del (0.0022%)</w:t>
        <w:br/>
        <w:t>p.P26_E33delinsQ (0.0022%)</w:t>
        <w:br/>
        <w:t>p.T37_V51del (0.0022%)</w:t>
        <w:br/>
        <w:t>p.E35_T37delinsA (0.0022%)</w:t>
        <w:br/>
        <w:t>p.G44_P49del (0.0022%)</w:t>
        <w:br/>
        <w:t>p.D28_K32del (0.0022%)</w:t>
        <w:br/>
        <w:t>p.P2129A (0.0022%)</w:t>
        <w:br/>
        <w:t>p.L1249F (0.0022%)</w:t>
        <w:br/>
        <w:t>p.K42_G44del (0.0022%)</w:t>
        <w:br/>
        <w:t>p.N40_Q48del (0.0022%)</w:t>
        <w:br/>
        <w:t>p.K42_Q43dup (0.0022%)</w:t>
        <w:br/>
        <w:t>p.A38_V41del (0.0022%)</w:t>
        <w:br/>
        <w:t>p.L39_P49del (0.0022%)</w:t>
        <w:br/>
        <w:t>p.A38_A50del (0.0022%)</w:t>
        <w:br/>
        <w:t>p.T37_L39del (0.0022%)</w:t>
        <w:br/>
        <w:t>p.K42_Q48del (0.0022%)</w:t>
        <w:br/>
        <w:t>p.T37_L39dup (0.0022%)</w:t>
        <w:br/>
        <w:t>p.F45_V51del (0.0022%)</w:t>
        <w:br/>
        <w:t>p.F45&gt;CV (0.0022%)</w:t>
        <w:br/>
        <w:t>p.V41_N47del (0.0022%)</w:t>
        <w:br/>
        <w:t>p.A38Dfs*3 (0.0022%)</w:t>
        <w:br/>
        <w:t>p.V41Afs*6 (0.0022%)</w:t>
        <w:br/>
        <w:t>p.G44_Q48del (0.0022%)</w:t>
        <w:br/>
        <w:t>p.L36Qfs*56 (0.0022%)</w:t>
        <w:br/>
        <w:t>p.T37M (0.0022%)</w:t>
        <w:br/>
        <w:t>p.D34Pfs*2 (0.0022%)</w:t>
        <w:br/>
        <w:t>p.D34_Q48del (0.0022%)</w:t>
        <w:br/>
        <w:t>p.T857M (0.0022%)</w:t>
        <w:br/>
        <w:t>p.N40Kfs*8 (0.0022%)</w:t>
        <w:br/>
        <w:t>p.V41Sfs*6 (0.0022%)</w:t>
        <w:br/>
        <w:t>p.L39_G44delinsF (0.0022%)</w:t>
        <w:br/>
        <w:t>p.E35Gfs*10 (0.0022%)</w:t>
        <w:br/>
        <w:t>p.Q43_G44delinsH (0.0022%)</w:t>
        <w:br/>
        <w:t>p.V41_N47delinsD (0.0022%)</w:t>
        <w:br/>
        <w:t>p.L39_A50delinsF (0.0022%)</w:t>
        <w:br/>
        <w:t>p.E55D (0.0022%)</w:t>
        <w:br/>
        <w:t>p.A38_F45delinsV (0.0022%)</w:t>
        <w:br/>
        <w:t>p.V41_G44del (0.0022%)</w:t>
        <w:br/>
        <w:t>p.E35_N40delinsD (0.0022%)</w:t>
        <w:br/>
        <w:t>p.F45_S52del (0.0022%)</w:t>
        <w:br/>
        <w:t>p.K42_F45del (0.0022%)</w:t>
        <w:br/>
        <w:t>p.K42_P49delinsN (0.0022%)</w:t>
        <w:br/>
        <w:t>p.Q43H (0.0022%)</w:t>
        <w:br/>
        <w:t>p.N47Xfs*? (0.0022%)</w:t>
        <w:br/>
        <w:t>p.V41_V51del (0.0022%)</w:t>
        <w:br/>
        <w:t>p.N40_G44delinsS (0.0022%)</w:t>
        <w:br/>
        <w:t>p.K42_S52del (0.0022%)</w:t>
        <w:br/>
        <w:t>p.D34_N40del (0.0022%)</w:t>
        <w:br/>
        <w:t>p.L39_V51del (0.0022%)</w:t>
        <w:br/>
        <w:t>p.A1317V (0.0022%)</w:t>
        <w:br/>
        <w:t>p.K42_F45delinsN (0.0022%)</w:t>
        <w:br/>
        <w:t>p.E35_N40del (0.0022%)</w:t>
        <w:br/>
        <w:t>p.R273Sfs*27 (0.0462%)</w:t>
        <w:br/>
        <w:t>p.R763Cfs*35 (0.022%)</w:t>
        <w:br/>
        <w:t>p.R1385Kfs*35 (0.0176%)</w:t>
        <w:br/>
        <w:t>p.L319Tfs*7 (0.0176%)</w:t>
        <w:br/>
        <w:t>p.N305Tfs*7 (0.0176%)</w:t>
        <w:br/>
        <w:t>p.T457Nfs*4 (0.011%)</w:t>
        <w:br/>
        <w:t>p.Q1494* (0.0154%)</w:t>
        <w:br/>
        <w:t>p.L380S (0.0154%)</w:t>
        <w:br/>
        <w:t>p.S1039* (0.0132%)</w:t>
        <w:br/>
        <w:t>p.R364W (0.0132%)</w:t>
        <w:br/>
        <w:t>p.Q1259* (0.0132%)</w:t>
        <w:br/>
        <w:t>p.Q367* (0.0088%)</w:t>
        <w:br/>
        <w:t>p.Q345* (0.011%)</w:t>
        <w:br/>
        <w:t>p.S258L (0.011%)</w:t>
        <w:br/>
        <w:t>p.S1330W (0.011%)</w:t>
        <w:br/>
        <w:t>p.T457Yfs*4 (0.011%)</w:t>
        <w:br/>
        <w:t>p.Q1020* (0.011%)</w:t>
        <w:br/>
        <w:t>p.E1419K (0.011%)</w:t>
        <w:br/>
        <w:t>p.M857Ifs*39 (0.011%)</w:t>
        <w:br/>
        <w:t>p.Y553* (0.011%)</w:t>
        <w:br/>
        <w:t>p.Q1220* (0.0088%)</w:t>
        <w:br/>
        <w:t>p.G914Dfs*7 (0.0066%)</w:t>
        <w:br/>
        <w:t>p.E1294Kfs*13 (0.0066%)</w:t>
        <w:br/>
        <w:t>p.Q1207* (0.0088%)</w:t>
        <w:br/>
        <w:t>p.T1145Nfs*6 (0.0088%)</w:t>
        <w:br/>
        <w:t>p.Q1048* (0.0088%)</w:t>
        <w:br/>
        <w:t>p.Q535Rfs*5 (0.0088%)</w:t>
        <w:br/>
        <w:t>p.T457Sfs*3 (0.0088%)</w:t>
        <w:br/>
        <w:t>p.E484Tfs*8 (0.0088%)</w:t>
        <w:br/>
        <w:t>p.N599Mfs*57 (0.0088%)</w:t>
        <w:br/>
        <w:t>p.K919Nfs*2 (0.0088%)</w:t>
        <w:br/>
        <w:t>p.P550Lfs*7 (0.0088%)</w:t>
        <w:br/>
        <w:t>p.S371* (0.0088%)</w:t>
        <w:br/>
        <w:t>p.L318Cfs*4 (0.0044%)</w:t>
        <w:br/>
        <w:t>p.I776Cfs*4 (0.0044%)</w:t>
        <w:br/>
        <w:t>p.N1374S (0.0066%)</w:t>
        <w:br/>
        <w:t>p.S1077* (0.0066%)</w:t>
        <w:br/>
        <w:t>p.Q624Rfs*32 (0.0044%)</w:t>
        <w:br/>
        <w:t>p.N891Tfs*18 (0.0066%)</w:t>
        <w:br/>
        <w:t>p.W376* (0.0066%)</w:t>
        <w:br/>
        <w:t>p.E384K (0.0066%)</w:t>
        <w:br/>
        <w:t>p.K1272T (0.0066%)</w:t>
        <w:br/>
        <w:t>p.H1454Tfs*10 (0.0066%)</w:t>
        <w:br/>
        <w:t>p.R532Q (0.0066%)</w:t>
        <w:br/>
        <w:t>p.L319* (0.0066%)</w:t>
        <w:br/>
        <w:t>p.S431* (0.0066%)</w:t>
        <w:br/>
        <w:t>p.V1346del (0.0066%)</w:t>
        <w:br/>
        <w:t>p.S748* (0.0066%)</w:t>
        <w:br/>
        <w:t>p.E454K (0.0066%)</w:t>
        <w:br/>
        <w:t>p.P1206Lfs*39 (0.0066%)</w:t>
        <w:br/>
        <w:t>p.Q977* (0.0066%)</w:t>
        <w:br/>
        <w:t>p.V211Cfs*9 (0.0066%)</w:t>
        <w:br/>
        <w:t>p.E601D (0.0066%)</w:t>
        <w:br/>
        <w:t>p.M566Nfs*10 (0.0066%)</w:t>
        <w:br/>
        <w:t>p.C1120Sfs*24 (0.0066%)</w:t>
        <w:br/>
        <w:t>p.L375V (0.0066%)</w:t>
        <w:br/>
        <w:t>p.P444Lfs*43 (0.0066%)</w:t>
        <w:br/>
        <w:t>p.I1366del (0.0066%)</w:t>
        <w:br/>
        <w:t>p.W475* (0.0044%)</w:t>
        <w:br/>
        <w:t>p.L556* (0.0066%)</w:t>
        <w:br/>
        <w:t>p.S620Kfs*26 (0.0066%)</w:t>
        <w:br/>
        <w:t>p.L328Pfs*10 (0.0066%)</w:t>
        <w:br/>
        <w:t>p.G1436S (0.0066%)</w:t>
        <w:br/>
        <w:t>p.Q562* (0.0066%)</w:t>
        <w:br/>
        <w:t>p.L1477Cfs*13 (0.0066%)</w:t>
        <w:br/>
        <w:t>p.F1046_Q1048delinsE* (0.0066%)</w:t>
        <w:br/>
        <w:t>p.Q677* (0.0066%)</w:t>
        <w:br/>
        <w:t>p.Q1492* (0.0066%)</w:t>
        <w:br/>
        <w:t>p.E265Ifs*35 (0.0066%)</w:t>
        <w:br/>
        <w:t>p.Q547* (0.0066%)</w:t>
        <w:br/>
        <w:t>p.Q535* (0.0066%)</w:t>
        <w:br/>
        <w:t>p.L766Wfs*33 (0.0066%)</w:t>
        <w:br/>
        <w:t>p.P1011Lfs*66 (0.0066%)</w:t>
        <w:br/>
        <w:t>p.Q951* (0.0066%)</w:t>
        <w:br/>
        <w:t>p.E839Rfs*24 (0.0066%)</w:t>
        <w:br/>
        <w:t>p.R405Vfs*31 (0.0066%)</w:t>
        <w:br/>
        <w:t>p.Q1199* (0.0066%)</w:t>
        <w:br/>
        <w:t>p.A594Gfs*52 (0.0066%)</w:t>
        <w:br/>
        <w:t>p.G1339E (0.0066%)</w:t>
        <w:br/>
        <w:t>p.I1204V (0.0066%)</w:t>
        <w:br/>
        <w:t>p.T657Hfs*2 (0.0066%)</w:t>
        <w:br/>
        <w:t>p.L515Sfs*42 (0.0066%)</w:t>
        <w:br/>
        <w:t>p.R1064= (0.0044%)</w:t>
        <w:br/>
        <w:t>p.V906I (0.0044%)</w:t>
        <w:br/>
        <w:t>p.K1150Sfs*22 (0.0022%)</w:t>
        <w:br/>
        <w:t>p.P298Hfs*14 (0.0022%)</w:t>
        <w:br/>
        <w:t>p.G1252Wfs*21 (0.0022%)</w:t>
        <w:br/>
        <w:t>p.R270Efs*30 (0.0022%)</w:t>
        <w:br/>
        <w:t>p.R763* (0.0022%)</w:t>
        <w:br/>
        <w:t>p.Q1273Tfs*11 (0.0022%)</w:t>
        <w:br/>
        <w:t>p.E633* (0.0022%)</w:t>
        <w:br/>
        <w:t>p.K1168Ifs*18 (0.0022%)</w:t>
        <w:br/>
        <w:t>p.F1508I (0.0022%)</w:t>
        <w:br/>
        <w:t>p.R1385Efs*37 (0.0022%)</w:t>
        <w:br/>
        <w:t>p.N749Kfs*14 (0.0022%)</w:t>
        <w:br/>
        <w:t>p.Y651* (0.0022%)</w:t>
        <w:br/>
        <w:t>p.E1137Kfs*11 (0.0022%)</w:t>
        <w:br/>
        <w:t>p.H357Cfs*4 (0.0022%)</w:t>
        <w:br/>
        <w:t>p.D1483Efs*40 (0.0022%)</w:t>
        <w:br/>
        <w:t>p.S640* (0.0022%)</w:t>
        <w:br/>
        <w:t>p.L877Wfs*32 (0.0022%)</w:t>
        <w:br/>
        <w:t>p.E1315* (0.0022%)</w:t>
        <w:br/>
        <w:t>p.M1195V (0.0044%)</w:t>
        <w:br/>
        <w:t>p.T847Lfs*10 (0.0022%)</w:t>
        <w:br/>
        <w:t>p.L920Ffs*10 (0.0022%)</w:t>
        <w:br/>
        <w:t>p.N1079Kfs*2 (0.0022%)</w:t>
        <w:br/>
        <w:t>p.S622Dfs*21 (0.0022%)</w:t>
        <w:br/>
        <w:t>p.Q1382* (0.0022%)</w:t>
        <w:br/>
        <w:t>p.P1062Afs*3 (0.0044%)</w:t>
        <w:br/>
        <w:t>p.P559Afs*17 (0.0044%)</w:t>
        <w:br/>
        <w:t>p.K1119Nfs*4 (0.0044%)</w:t>
        <w:br/>
        <w:t>p.A1414Dfs*8 (0.0022%)</w:t>
        <w:br/>
        <w:t>p.E1286* (0.0044%)</w:t>
        <w:br/>
        <w:t>p.Q1259E (0.0044%)</w:t>
        <w:br/>
        <w:t>p.A1387Cfs*33 (0.0044%)</w:t>
        <w:br/>
        <w:t>p.S1002* (0.0044%)</w:t>
        <w:br/>
        <w:t>p.E785K (0.0044%)</w:t>
        <w:br/>
        <w:t>p.E909D (0.0044%)</w:t>
        <w:br/>
        <w:t>p.Y791C (0.0044%)</w:t>
        <w:br/>
        <w:t>p.S514= (0.0044%)</w:t>
        <w:br/>
        <w:t>p.L738Ffs*21 (0.0044%)</w:t>
        <w:br/>
        <w:t>p.L584= (0.0044%)</w:t>
        <w:br/>
        <w:t>p.S292L (0.0044%)</w:t>
        <w:br/>
        <w:t>p.R532* (0.0044%)</w:t>
        <w:br/>
        <w:t>p.R273Kfs*28 (0.0044%)</w:t>
        <w:br/>
        <w:t>p.S1344* (0.0044%)</w:t>
        <w:br/>
        <w:t>p.N482Kfs*10 (0.0044%)</w:t>
        <w:br/>
        <w:t>p.L1128= (0.0044%)</w:t>
        <w:br/>
        <w:t>p.R1278Sfs*11 (0.0044%)</w:t>
        <w:br/>
        <w:t>p.F1149Kfs*25 (0.0044%)</w:t>
        <w:br/>
        <w:t>p.I1347Yfs*2 (0.0044%)</w:t>
        <w:br/>
        <w:t>p.P1474Lfs*16 (0.0044%)</w:t>
        <w:br/>
        <w:t>p.R1368* (0.0044%)</w:t>
        <w:br/>
        <w:t>p.E165= (0.0044%)</w:t>
        <w:br/>
        <w:t>p.A1290Sfs*19 (0.0044%)</w:t>
        <w:br/>
        <w:t>p.I1307del (0.0044%)</w:t>
        <w:br/>
        <w:t>p.F1149L (0.0044%)</w:t>
        <w:br/>
        <w:t>p.G1229Rfs*10 (0.0044%)</w:t>
        <w:br/>
        <w:t>p.G234Rfs*66 (0.0044%)</w:t>
        <w:br/>
        <w:t>p.Q1235Tfs*11 (0.0044%)</w:t>
        <w:br/>
        <w:t>p.N1305D (0.0044%)</w:t>
        <w:br/>
        <w:t>p.G879Vfs*30 (0.0044%)</w:t>
        <w:br/>
        <w:t>p.K188Nfs*2 (0.0044%)</w:t>
        <w:br/>
        <w:t>p.Y1319* (0.0044%)</w:t>
        <w:br/>
        <w:t>p.R364Q (0.0044%)</w:t>
        <w:br/>
        <w:t>p.F360C (0.0044%)</w:t>
        <w:br/>
        <w:t>p.C571Mfs*4 (0.0044%)</w:t>
        <w:br/>
        <w:t>p.R162Lfs*2 (0.0044%)</w:t>
        <w:br/>
        <w:t>p.P1076A (0.0044%)</w:t>
        <w:br/>
        <w:t>p.N807Gfs*15 (0.0044%)</w:t>
        <w:br/>
        <w:t>p.R315K (0.0044%)</w:t>
        <w:br/>
        <w:t>p.G608Afs*48 (0.0044%)</w:t>
        <w:br/>
        <w:t>p.I1216Nfs*23 (0.0044%)</w:t>
        <w:br/>
        <w:t>p.M362I (0.0044%)</w:t>
        <w:br/>
        <w:t>p.T304Qfs*8 (0.0044%)</w:t>
        <w:br/>
        <w:t>p.S939Ffs*2 (0.0044%)</w:t>
        <w:br/>
        <w:t>p.Q280Efs*20 (0.0044%)</w:t>
        <w:br/>
        <w:t>p.R1482* (0.0044%)</w:t>
        <w:br/>
        <w:t>p.S796Vfs*11 (0.0044%)</w:t>
        <w:br/>
        <w:t>p.P301_N325del (0.0044%)</w:t>
        <w:br/>
        <w:t>p.P1304Tfs*31 (0.0044%)</w:t>
        <w:br/>
        <w:t>p.K690* (0.0044%)</w:t>
        <w:br/>
        <w:t>p.R399Sfs*5 (0.0044%)</w:t>
        <w:br/>
        <w:t>p.D1038Rfs*4 (0.0044%)</w:t>
        <w:br/>
        <w:t>p.L318Ffs*8 (0.0044%)</w:t>
        <w:br/>
        <w:t>p.D1164Vfs*8 (0.0044%)</w:t>
        <w:br/>
        <w:t>p.Q390Cfs*48 (0.0044%)</w:t>
        <w:br/>
        <w:t>p.T1148Nfs*3 (0.0044%)</w:t>
        <w:br/>
        <w:t>p.Y773Lfs*8 (0.0044%)</w:t>
        <w:br/>
        <w:t>p.N1125Kfs*24 (0.0044%)</w:t>
        <w:br/>
        <w:t>p.W1325* (0.0044%)</w:t>
        <w:br/>
        <w:t>p.M1442I (0.0044%)</w:t>
        <w:br/>
        <w:t>p.N1456S (0.0044%)</w:t>
        <w:br/>
        <w:t>p.R313G (0.0044%)</w:t>
        <w:br/>
        <w:t>p.N749Kfs*15 (0.0044%)</w:t>
        <w:br/>
        <w:t>p.S628* (0.0044%)</w:t>
        <w:br/>
        <w:t>p.R248* (0.0044%)</w:t>
        <w:br/>
        <w:t>p.Q700* (0.0044%)</w:t>
        <w:br/>
        <w:t>p.S637T (0.0044%)</w:t>
        <w:br/>
        <w:t>p.S704Qfs*21 (0.0044%)</w:t>
        <w:br/>
        <w:t>p.A1154Gfs*6 (0.0044%)</w:t>
        <w:br/>
        <w:t>p.E1179* (0.0044%)</w:t>
        <w:br/>
        <w:t>p.Y773* (0.0044%)</w:t>
        <w:br/>
        <w:t>p.E1293Rfs*16 (0.0044%)</w:t>
        <w:br/>
        <w:t>p.G1252R (0.0044%)</w:t>
        <w:br/>
        <w:t>p.P278Afs*23 (0.0044%)</w:t>
        <w:br/>
        <w:t>p.Y392C (0.0044%)</w:t>
        <w:br/>
        <w:t>p.F354Lfs*2 (0.0044%)</w:t>
        <w:br/>
        <w:t>p.Q519* (0.0044%)</w:t>
        <w:br/>
        <w:t>p.A1414Gfs*6 (0.0044%)</w:t>
        <w:br/>
        <w:t>p.L1353Ffs*10 (0.0044%)</w:t>
        <w:br/>
        <w:t>p.V1147Ifs*23 (0.0044%)</w:t>
        <w:br/>
        <w:t>p.L515Pfs*26 (0.0044%)</w:t>
        <w:br/>
        <w:t>p.I435Nfs*4 (0.0022%)</w:t>
        <w:br/>
        <w:t>p.E1441K (0.0044%)</w:t>
        <w:br/>
        <w:t>p.Q520* (0.0044%)</w:t>
        <w:br/>
        <w:t>p.A1465T (0.0044%)</w:t>
        <w:br/>
        <w:t>p.P1228Tfs*11 (0.0044%)</w:t>
        <w:br/>
        <w:t>p.E168Lfs*16 (0.0044%)</w:t>
        <w:br/>
        <w:t>p.S748Tfs*13 (0.0044%)</w:t>
        <w:br/>
        <w:t>p.S823= (0.0044%)</w:t>
        <w:br/>
        <w:t>p.K1234Ifs*11 (0.0044%)</w:t>
        <w:br/>
        <w:t>p.T1148A (0.0044%)</w:t>
        <w:br/>
        <w:t>p.I1464M (0.0044%)</w:t>
        <w:br/>
        <w:t>p.H1361Y (0.0044%)</w:t>
        <w:br/>
        <w:t>p.Q1273* (0.0044%)</w:t>
        <w:br/>
        <w:t>p.A1417V (0.0044%)</w:t>
        <w:br/>
        <w:t>p.Q1175* (0.0044%)</w:t>
        <w:br/>
        <w:t>p.R283T (0.0022%)</w:t>
        <w:br/>
        <w:t>p.S1026Y (0.0022%)</w:t>
        <w:br/>
        <w:t>p.F279Y (0.0022%)</w:t>
        <w:br/>
        <w:t>p.S531* (0.0022%)</w:t>
        <w:br/>
        <w:t>p.A130Rfs*49 (0.0022%)</w:t>
        <w:br/>
        <w:t>p.S333I (0.0022%)</w:t>
        <w:br/>
        <w:t>p.V632Afs*19 (0.0022%)</w:t>
        <w:br/>
        <w:t>p.Q1425* (0.0022%)</w:t>
        <w:br/>
        <w:t>p.D762= (0.0022%)</w:t>
        <w:br/>
        <w:t>p.G1356_H1361del (0.0022%)</w:t>
        <w:br/>
        <w:t>p.I1216Gfs*17 (0.0022%)</w:t>
        <w:br/>
        <w:t>p.I356Mfs*38 (0.0022%)</w:t>
        <w:br/>
        <w:t>p.N749K (0.0022%)</w:t>
        <w:br/>
        <w:t>p.A314Gfs*12 (0.0022%)</w:t>
        <w:br/>
        <w:t>p.R313Qfs*13 (0.0022%)</w:t>
        <w:br/>
        <w:t>p.S1049* (0.0022%)</w:t>
        <w:br/>
        <w:t>p.P324Lfs*2 (0.0022%)</w:t>
        <w:br/>
        <w:t>p.P324Sfs*2 (0.0022%)</w:t>
        <w:br/>
        <w:t>p.C479Ifs*5 (0.0022%)</w:t>
        <w:br/>
        <w:t>p.Q957* (0.0022%)</w:t>
        <w:br/>
        <w:t>p.E1286del (0.0022%)</w:t>
        <w:br/>
        <w:t>p.H469Pfs*12 (0.0022%)</w:t>
        <w:br/>
        <w:t>p.S992Lfs*85 (0.0022%)</w:t>
        <w:br/>
        <w:t>p.C1257del (0.0022%)</w:t>
        <w:br/>
        <w:t>p.S592Mfs*67 (0.0022%)</w:t>
        <w:br/>
        <w:t>p.H1361Ffs*20 (0.0022%)</w:t>
        <w:br/>
        <w:t>p.L1357Pfs*24 (0.0022%)</w:t>
        <w:br/>
        <w:t>p.A887Pfs*19 (0.0022%)</w:t>
        <w:br/>
        <w:t>p.S782* (0.0022%)</w:t>
        <w:br/>
        <w:t>p.A1417T (0.0022%)</w:t>
        <w:br/>
        <w:t>p.I342Dfs*43 (0.0022%)</w:t>
        <w:br/>
        <w:t>p.F341Lfs*44 (0.0022%)</w:t>
        <w:br/>
        <w:t>p.P233Qfs*30 (0.0022%)</w:t>
        <w:br/>
        <w:t>p.N1320Kfs*5 (0.0022%)</w:t>
        <w:br/>
        <w:t>p.S1330L (0.0022%)</w:t>
        <w:br/>
        <w:t>p.H1173D (0.0022%)</w:t>
        <w:br/>
        <w:t>p.R8= (0.0022%)</w:t>
        <w:br/>
        <w:t>p.E231Q (0.0022%)</w:t>
        <w:br/>
        <w:t>p.L639P (0.0022%)</w:t>
        <w:br/>
        <w:t>p.R307Qfs*8 (0.0022%)</w:t>
        <w:br/>
        <w:t>p.G268Qfs*36 (0.0022%)</w:t>
        <w:br/>
        <w:t>p.P403Hfs*33 (0.0022%)</w:t>
        <w:br/>
        <w:t>p.S1358= (0.0022%)</w:t>
        <w:br/>
        <w:t>p.H357Y (0.0022%)</w:t>
        <w:br/>
        <w:t>p.T1070Kfs*12 (0.0022%)</w:t>
        <w:br/>
        <w:t>p.S606Ffs*40 (0.0022%)</w:t>
        <w:br/>
        <w:t>p.H393Qfs*3 (0.0022%)</w:t>
        <w:br/>
        <w:t>p.A1194E (0.0022%)</w:t>
        <w:br/>
        <w:t>p.N968S (0.0022%)</w:t>
        <w:br/>
        <w:t>p.F1095Lfs*22 (0.0022%)</w:t>
        <w:br/>
        <w:t>p.G1250Sfs*14 (0.0022%)</w:t>
        <w:br/>
        <w:t>p.S704* (0.0022%)</w:t>
        <w:br/>
        <w:t>p.L1136R (0.0022%)</w:t>
        <w:br/>
        <w:t>p.E1110Dfs*23 (0.0022%)</w:t>
        <w:br/>
        <w:t>p.A117= (0.0022%)</w:t>
        <w:br/>
        <w:t>p.D806N (0.0022%)</w:t>
        <w:br/>
        <w:t>p.S10L (0.0022%)</w:t>
        <w:br/>
        <w:t>p.N325K (0.0022%)</w:t>
        <w:br/>
        <w:t>p.S398* (0.0022%)</w:t>
        <w:br/>
        <w:t>p.F1254_S1256del (0.0022%)</w:t>
        <w:br/>
        <w:t>p.A402Sfs*5 (0.0022%)</w:t>
        <w:br/>
        <w:t>p.E601* (0.0022%)</w:t>
        <w:br/>
        <w:t>p.G570Afs*10 (0.0022%)</w:t>
        <w:br/>
        <w:t>p.Q280P (0.0022%)</w:t>
        <w:br/>
        <w:t>p.A858Lfs*16 (0.0022%)</w:t>
        <w:br/>
        <w:t>p.Y1359Ifs*18 (0.0022%)</w:t>
        <w:br/>
        <w:t>p.P614L (0.0022%)</w:t>
        <w:br/>
        <w:t>p.I1217Kfs*31 (0.0022%)</w:t>
        <w:br/>
        <w:t>p.S1077Qfs*5 (0.0022%)</w:t>
        <w:br/>
        <w:t>p.R825* (0.0022%)</w:t>
        <w:br/>
        <w:t>p.L838Rfs*24 (0.0022%)</w:t>
        <w:br/>
        <w:t>p.Q345= (0.0022%)</w:t>
        <w:br/>
        <w:t>p.R1385K (0.0022%)</w:t>
        <w:br/>
        <w:t>p.L1491= (0.0022%)</w:t>
        <w:br/>
        <w:t>p.L1489S (0.0022%)</w:t>
        <w:br/>
        <w:t>p.N1125* (0.0022%)</w:t>
        <w:br/>
        <w:t>p.N1125D (0.0022%)</w:t>
        <w:br/>
        <w:t>p.L1409Yfs*4 (0.0022%)</w:t>
        <w:br/>
        <w:t>p.C1012G (0.0022%)</w:t>
        <w:br/>
        <w:t>p.I216N (0.0022%)</w:t>
        <w:br/>
        <w:t>p.R273Efs*39 (0.0022%)</w:t>
        <w:br/>
        <w:t>p.D1388G (0.0022%)</w:t>
        <w:br/>
        <w:t>p.G222Dfs*4 (0.0022%)</w:t>
        <w:br/>
        <w:t>p.F1462V (0.0022%)</w:t>
        <w:br/>
        <w:t>p.Y1276Lfs*8 (0.0022%)</w:t>
        <w:br/>
        <w:t>p.L972Ffs*32 (0.0022%)</w:t>
        <w:br/>
        <w:t>p.C1437F (0.0022%)</w:t>
        <w:br/>
        <w:t>p.S497Ffs*60 (0.0022%)</w:t>
        <w:br/>
        <w:t>p.E1419Q (0.0022%)</w:t>
        <w:br/>
        <w:t>p.S602Rfs*55 (0.0022%)</w:t>
        <w:br/>
        <w:t>p.L380Ffs*2 (0.0022%)</w:t>
        <w:br/>
        <w:t>p.S371Lfs*11 (0.0022%)</w:t>
        <w:br/>
        <w:t>p.L1491H (0.0022%)</w:t>
        <w:br/>
        <w:t>p.S1455P (0.0022%)</w:t>
        <w:br/>
        <w:t>p.G1436D (0.0022%)</w:t>
        <w:br/>
        <w:t>p.M1269R (0.0022%)</w:t>
        <w:br/>
        <w:t>p.S1039L (0.0022%)</w:t>
        <w:br/>
        <w:t>p.S1002F (0.0022%)</w:t>
        <w:br/>
        <w:t>p.K1371E (0.0022%)</w:t>
        <w:br/>
        <w:t>p.I1218Sfs*29 (0.0022%)</w:t>
        <w:br/>
        <w:t>p.H1058Tfs*7 (0.0022%)</w:t>
        <w:br/>
        <w:t>p.P298Nfs*15 (0.0022%)</w:t>
        <w:br/>
        <w:t>p.D926Tfs*11 (0.0022%)</w:t>
        <w:br/>
        <w:t>p.H832Pfs*31 (0.0022%)</w:t>
        <w:br/>
        <w:t>p.E1159Afs*4 (0.0022%)</w:t>
        <w:br/>
        <w:t>p.R1496I (0.0022%)</w:t>
        <w:br/>
        <w:t>p.K1037Tfs*44 (0.0022%)</w:t>
        <w:br/>
        <w:t>p.I1347del (0.0022%)</w:t>
        <w:br/>
        <w:t>p.F1389Lfs*33 (0.0022%)</w:t>
        <w:br/>
        <w:t>p.V579Efs*11 (0.0022%)</w:t>
        <w:br/>
        <w:t>p.E504Rfs*37 (0.0022%)</w:t>
        <w:br/>
        <w:t>p.Y317* (0.0022%)</w:t>
        <w:br/>
        <w:t>p.Y317N (0.0022%)</w:t>
        <w:br/>
        <w:t>p.A1459Gfs*5 (0.0022%)</w:t>
        <w:br/>
        <w:t>p.E771Vfs*29 (0.0022%)</w:t>
        <w:br/>
        <w:t>p.R288* (0.0022%)</w:t>
        <w:br/>
        <w:t>p.L1156Pfs*7 (0.0022%)</w:t>
        <w:br/>
        <w:t>p.V873I (0.0022%)</w:t>
        <w:br/>
        <w:t>p.Y736* (0.0022%)</w:t>
        <w:br/>
        <w:t>p.M312L (0.0022%)</w:t>
        <w:br/>
        <w:t>p.C710R (0.0022%)</w:t>
        <w:br/>
        <w:t>p.Y1258Ifs*11 (0.0022%)</w:t>
        <w:br/>
        <w:t>p.R313Afs*13 (0.0022%)</w:t>
        <w:br/>
        <w:t>p.K410Sfs*26 (0.0022%)</w:t>
        <w:br/>
        <w:t>p.W1433* (0.0022%)</w:t>
        <w:br/>
        <w:t>p.Y1167Tfs*5 (0.0022%)</w:t>
        <w:br/>
        <w:t>p.Q624Pfs*22 (0.0022%)</w:t>
        <w:br/>
        <w:t>p.P1506S (0.0022%)</w:t>
        <w:br/>
        <w:t>p.S1434Tfs*8 (0.0022%)</w:t>
        <w:br/>
        <w:t>p.Q1352L (0.0022%)</w:t>
        <w:br/>
        <w:t>p.N1279Kfs*5 (0.0022%)</w:t>
        <w:br/>
        <w:t>p.R516Kfs*25 (0.0022%)</w:t>
        <w:br/>
        <w:t>p.I1386Vfs*25 (0.0022%)</w:t>
        <w:br/>
        <w:t>p.W1433S (0.0022%)</w:t>
        <w:br/>
        <w:t>p.R1385Kfs*37 (0.0022%)</w:t>
        <w:br/>
        <w:t>p.E1137* (0.0022%)</w:t>
        <w:br/>
        <w:t>p.V1045Lfs*11 (0.0022%)</w:t>
        <w:br/>
        <w:t>p.G172Rfs*7 (0.0022%)</w:t>
        <w:br/>
        <w:t>p.E1419= (0.0022%)</w:t>
        <w:br/>
        <w:t>p.P1034S (0.0022%)</w:t>
        <w:br/>
        <w:t>p.S976F (0.0022%)</w:t>
        <w:br/>
        <w:t>p.S984* (0.0022%)</w:t>
        <w:br/>
        <w:t>p.T779Qfs*3 (0.0022%)</w:t>
        <w:br/>
        <w:t>p.S1281Lfs*7 (0.0022%)</w:t>
        <w:br/>
        <w:t>p.C1488del (0.0022%)</w:t>
        <w:br/>
        <w:t>p.T1148Ifs*24 (0.0022%)</w:t>
        <w:br/>
        <w:t>p.Q1247Sfs*26 (0.0022%)</w:t>
        <w:br/>
        <w:t>p.G102R (0.0022%)</w:t>
        <w:br/>
        <w:t>p.N1125Sfs*24 (0.0022%)</w:t>
        <w:br/>
        <w:t>p.R1278Kfs*5 (0.0022%)</w:t>
        <w:br/>
        <w:t>p.R208P (0.0022%)</w:t>
        <w:br/>
        <w:t>p.E1184Kfs*6 (0.0022%)</w:t>
        <w:br/>
        <w:t>p.D510Efs*31 (0.0022%)</w:t>
        <w:br/>
        <w:t>p.L358V (0.0022%)</w:t>
        <w:br/>
        <w:t>p.S989Yfs*14 (0.0022%)</w:t>
        <w:br/>
        <w:t>p.S292* (0.0022%)</w:t>
        <w:br/>
        <w:t>p.I703Mfs*34 (0.0022%)</w:t>
        <w:br/>
        <w:t>p.C463S (0.0022%)</w:t>
        <w:br/>
        <w:t>p.D875Mfs*31 (0.0022%)</w:t>
        <w:br/>
        <w:t>p.Q1406* (0.0022%)</w:t>
        <w:br/>
        <w:t>p.R1013Kfs*23 (0.0022%)</w:t>
        <w:br/>
        <w:t>p.F1149Kfs*3 (0.0022%)</w:t>
        <w:br/>
        <w:t>p.R307Vfs*5 (0.0022%)</w:t>
        <w:br/>
        <w:t>p.M1442R (0.0022%)</w:t>
        <w:br/>
        <w:t>p.S1151Vfs*9 (0.0022%)</w:t>
        <w:br/>
        <w:t>p.P1206Sfs*6 (0.0022%)</w:t>
        <w:br/>
        <w:t>p.S1455F (0.0022%)</w:t>
        <w:br/>
        <w:t>p.L316R (0.0022%)</w:t>
        <w:br/>
        <w:t>p.E672Rfs*14 (0.0022%)</w:t>
        <w:br/>
        <w:t>p.N325Lfs*3 (0.0022%)</w:t>
        <w:br/>
        <w:t>p.T285K (0.0022%)</w:t>
        <w:br/>
        <w:t>p.L380Kfs*4 (0.0022%)</w:t>
        <w:br/>
        <w:t>p.S281Efs*20 (0.0022%)</w:t>
        <w:br/>
        <w:t>p.R399Kfs*8 (0.0022%)</w:t>
        <w:br/>
        <w:t>p.L328P (0.0022%)</w:t>
        <w:br/>
        <w:t>p.K959Nfs*46 (0.0022%)</w:t>
        <w:br/>
        <w:t>p.N1456Qfs*8 (0.0022%)</w:t>
        <w:br/>
        <w:t>p.Q1007Hfs*74 (0.0022%)</w:t>
        <w:br/>
        <w:t>p.L1353Yfs*24 (0.0022%)</w:t>
        <w:br/>
        <w:t>p.K337Tfs*24 (0.0022%)</w:t>
        <w:br/>
        <w:t>p.G570Lfs*5 (0.0022%)</w:t>
        <w:br/>
        <w:t>p.V569Wfs*6 (0.0022%)</w:t>
        <w:br/>
        <w:t>p.V863A (0.0022%)</w:t>
        <w:br/>
        <w:t>p.S1080* (0.0022%)</w:t>
        <w:br/>
        <w:t>p.E716* (0.0022%)</w:t>
        <w:br/>
        <w:t>p.L319Pfs*2 (0.0022%)</w:t>
        <w:br/>
        <w:t>p.R480Kfs*7 (0.0022%)</w:t>
        <w:br/>
        <w:t>p.A240V (0.0022%)</w:t>
        <w:br/>
        <w:t>p.R483Kfs*10 (0.0022%)</w:t>
        <w:br/>
        <w:t>p.K1041Q (0.0022%)</w:t>
        <w:br/>
        <w:t>p.D1040Ifs*42 (0.0022%)</w:t>
        <w:br/>
        <w:t>p.C1437S (0.0022%)</w:t>
        <w:br/>
        <w:t>p.I1217Nfs*23 (0.0022%)</w:t>
        <w:br/>
        <w:t>p.A801T (0.0022%)</w:t>
        <w:br/>
        <w:t>p.N749Ifs*12 (0.0022%)</w:t>
        <w:br/>
        <w:t>p.Q1352Hfs*24 (0.0022%)</w:t>
        <w:br/>
        <w:t>p.R273Kfs*40 (0.0022%)</w:t>
        <w:br/>
        <w:t>p.P962Dfs*7 (0.0022%)</w:t>
        <w:br/>
        <w:t>p.I761Nfs*3 (0.0022%)</w:t>
        <w:br/>
        <w:t>p.G712Rfs*24 (0.0022%)</w:t>
        <w:br/>
        <w:t>p.Q1364_H1367del (0.0022%)</w:t>
        <w:br/>
        <w:t>p.G1266R (0.0022%)</w:t>
        <w:br/>
        <w:t>p.K1504Sfs*56 (0.0022%)</w:t>
        <w:br/>
        <w:t>p.D461Efs*26 (0.0022%)</w:t>
        <w:br/>
        <w:t>p.P769S (0.0022%)</w:t>
        <w:br/>
        <w:t>p.D1000Sfs*81 (0.0022%)</w:t>
        <w:br/>
        <w:t>p.N309Tfs*6 (0.0022%)</w:t>
        <w:br/>
        <w:t>p.Q677Hfs*6 (0.0022%)</w:t>
        <w:br/>
        <w:t>p.Y1237Vfs*2 (0.0022%)</w:t>
        <w:br/>
        <w:t>p.R306Qfs*8 (0.0022%)</w:t>
        <w:br/>
        <w:t>p.S1255F (0.0022%)</w:t>
        <w:br/>
        <w:t>p.E1182* (0.0022%)</w:t>
        <w:br/>
        <w:t>p.L1477Ffs*46 (0.0022%)</w:t>
        <w:br/>
        <w:t>p.H419Pfs*7 (0.0022%)</w:t>
        <w:br/>
        <w:t>p.R1428Vfs*7 (0.0022%)</w:t>
        <w:br/>
        <w:t>p.P276Qfs*36 (0.0022%)</w:t>
        <w:br/>
        <w:t>p.R533Ifs*23 (0.0022%)</w:t>
        <w:br/>
        <w:t>p.E708Nfs*17 (0.0022%)</w:t>
        <w:br/>
        <w:t>p.R186Gfs*4 (0.0022%)</w:t>
        <w:br/>
        <w:t>p.I1347Sfs*3 (0.0022%)</w:t>
        <w:br/>
        <w:t>p.M1269Nfs*4 (0.0022%)</w:t>
        <w:br/>
        <w:t>p.R364G (0.0022%)</w:t>
        <w:br/>
        <w:t>p.L707Cfs*19 (0.0022%)</w:t>
        <w:br/>
        <w:t>p.S844Pfs*13 (0.0022%)</w:t>
        <w:br/>
        <w:t>p.D1215Gfs*26 (0.0022%)</w:t>
        <w:br/>
        <w:t>p.Y317_L319del (0.0022%)</w:t>
        <w:br/>
        <w:t>p.L1052Cfs*30 (0.0022%)</w:t>
        <w:br/>
        <w:t>p.F1462L (0.0022%)</w:t>
        <w:br/>
        <w:t>p.S1049Qfs*33 (0.0022%)</w:t>
        <w:br/>
        <w:t>p.E1118* (0.0022%)</w:t>
        <w:br/>
        <w:t>p.I1106Yfs*4 (0.0022%)</w:t>
        <w:br/>
        <w:t>p.S537Qfs*3 (0.0022%)</w:t>
        <w:br/>
        <w:t>p.Y1319Lfs*6 (0.0022%)</w:t>
        <w:br/>
        <w:t>p.H393Q (0.0022%)</w:t>
        <w:br/>
        <w:t>p.H393Lfs*44 (0.0022%)</w:t>
        <w:br/>
        <w:t>p.Q886Afs*18 (0.0022%)</w:t>
        <w:br/>
        <w:t>p.R1355Wfs*7 (0.0022%)</w:t>
        <w:br/>
        <w:t>p.D1084N (0.0022%)</w:t>
        <w:br/>
        <w:t>p.K1234_D1240del (0.0022%)</w:t>
        <w:br/>
        <w:t>p.E708* (0.0022%)</w:t>
        <w:br/>
        <w:t>p.Q1247* (0.0022%)</w:t>
        <w:br/>
        <w:t>p.A653Gfs*44 (0.0022%)</w:t>
        <w:br/>
        <w:t>p.S588Ffs*3 (0.0022%)</w:t>
        <w:br/>
        <w:t>p.Q1007Rfs*75 (0.0022%)</w:t>
        <w:br/>
        <w:t>p.A230Vfs*69 (0.0022%)</w:t>
        <w:br/>
        <w:t>p.R678Efs*19 (0.0022%)</w:t>
        <w:br/>
        <w:t>p.M415Qfs*20 (0.0022%)</w:t>
        <w:br/>
        <w:t>p.P301Lfs*11 (0.0022%)</w:t>
        <w:br/>
        <w:t>p.S822Qfs*15 (0.0022%)</w:t>
        <w:br/>
        <w:t>p.E1117* (0.0022%)</w:t>
        <w:br/>
        <w:t>p.F1046Lfs*36 (0.0022%)</w:t>
        <w:br/>
        <w:t>p.Y1237_T1241del (0.0022%)</w:t>
        <w:br/>
        <w:t>p.Y544Ffs*17 (0.0022%)</w:t>
        <w:br/>
        <w:t>p.R1368G (0.0022%)</w:t>
        <w:br/>
        <w:t>p.R1496T (0.0022%)</w:t>
        <w:br/>
        <w:t>p.L1354Tfs*9 (0.0022%)</w:t>
        <w:br/>
        <w:t>p.G1250R (0.0022%)</w:t>
        <w:br/>
        <w:t>p.N1348Kfs*31 (0.0022%)</w:t>
        <w:br/>
        <w:t>p.H1303L (0.0022%)</w:t>
        <w:br/>
        <w:t>p.L717Sfs*9 (0.0022%)</w:t>
        <w:br/>
        <w:t>p.E1184* (0.0022%)</w:t>
        <w:br/>
        <w:t>p.P251Qfs*5 (0.0022%)</w:t>
        <w:br/>
        <w:t>p.I1413Nfs*7 (0.0022%)</w:t>
        <w:br/>
        <w:t>p.E1404Rfs*16 (0.0022%)</w:t>
        <w:br/>
        <w:t>p.P251T (0.0022%)</w:t>
        <w:br/>
        <w:t>p.Q1492Nfs*12 (0.0022%)</w:t>
        <w:br/>
        <w:t>p.V1432A (0.0022%)</w:t>
        <w:br/>
        <w:t>p.L1491Sfs*3 (0.0022%)</w:t>
        <w:br/>
        <w:t>p.S394N (0.0022%)</w:t>
        <w:br/>
        <w:t>p.G1407Dfs*15 (0.0022%)</w:t>
        <w:br/>
        <w:t>p.V569I (0.0022%)</w:t>
        <w:br/>
        <w:t>p.K1119* (0.0022%)</w:t>
        <w:br/>
        <w:t>p.T428Yfs*3 (0.0022%)</w:t>
        <w:br/>
        <w:t>p.P769Sfs*3 (0.0022%)</w:t>
        <w:br/>
        <w:t>p.R306Pfs*7 (0.0022%)</w:t>
        <w:br/>
        <w:t>p.I1386_A1387insG (0.0022%)</w:t>
        <w:br/>
        <w:t>p.S1317Kfs*8 (0.0022%)</w:t>
        <w:br/>
        <w:t>p.C349Lfs*14 (0.0022%)</w:t>
        <w:br/>
        <w:t>p.N206Kfs*13 (0.0022%)</w:t>
        <w:br/>
        <w:t>p.R307P (0.0022%)</w:t>
        <w:br/>
        <w:t>p.D630Rfs*16 (0.0022%)</w:t>
        <w:br/>
        <w:t>p.F341L (0.0022%)</w:t>
        <w:br/>
        <w:t>p.E1441* (0.0022%)</w:t>
        <w:br/>
        <w:t>p.E1187del (0.0022%)</w:t>
        <w:br/>
        <w:t>p.E672V (0.0022%)</w:t>
        <w:br/>
        <w:t>p.E672Kfs*13 (0.0022%)</w:t>
        <w:br/>
        <w:t>p.Y648* (0.0022%)</w:t>
        <w:br/>
        <w:t>p.Q870* (0.0022%)</w:t>
        <w:br/>
        <w:t>p.L1360Sfs*17 (0.0022%)</w:t>
        <w:br/>
        <w:t>p.S292Ffs*9 (0.0022%)</w:t>
        <w:br/>
        <w:t>p.V218Sfs*2 (0.0022%)</w:t>
        <w:br/>
        <w:t>p.L1375_D1378del (0.0022%)</w:t>
        <w:br/>
        <w:t>p.C1314Vfs*2 (0.0022%)</w:t>
        <w:br/>
        <w:t>p.L1156Sfs*2 (0.0022%)</w:t>
        <w:br/>
        <w:t>p.G1401Wfs*19 (0.0022%)</w:t>
        <w:br/>
        <w:t>p.E536Rfs*21 (0.0022%)</w:t>
        <w:br/>
        <w:t>p.F539S (0.0022%)</w:t>
        <w:br/>
        <w:t>p.F1462del (0.0022%)</w:t>
        <w:br/>
        <w:t>p.L675Xfs*? (0.0022%)</w:t>
        <w:br/>
        <w:t>p.R110Xfs*? (0.0022%)</w:t>
        <w:br/>
        <w:t>p.N346Kfs*39 (0.0022%)</w:t>
        <w:br/>
        <w:t>p.L217Xfs*? (0.0022%)</w:t>
        <w:br/>
        <w:t>p.P1311Xfs*? (0.0022%)</w:t>
        <w:br/>
        <w:t>p.A1467Ifs*51 (0.0022%)</w:t>
        <w:br/>
        <w:t>p.D1038Tfs*44 (0.0022%)</w:t>
        <w:br/>
        <w:t>p.K1234Nfs*11 (0.0022%)</w:t>
        <w:br/>
        <w:t>p.W197Lfs*11 (0.0022%)</w:t>
        <w:br/>
        <w:t>p.L707Vfs*29 (0.0022%)</w:t>
        <w:br/>
        <w:t>p.T999Nfs*5 (0.0022%)</w:t>
        <w:br/>
        <w:t>p.Q1408Nfs*14 (0.0022%)</w:t>
        <w:br/>
        <w:t>p.D1040Vfs*42 (0.0022%)</w:t>
        <w:br/>
        <w:t>p.K1041Nfs*40 (0.0022%)</w:t>
        <w:br/>
        <w:t>p.P1011Sfs*25 (0.0022%)</w:t>
        <w:br/>
        <w:t>p.E1035* (0.0022%)</w:t>
        <w:br/>
        <w:t>p.L316P (0.0022%)</w:t>
        <w:br/>
        <w:t>p.K310E (0.0022%)</w:t>
        <w:br/>
        <w:t>p.R249H (0.0022%)</w:t>
        <w:br/>
        <w:t>p.K1024R (0.0022%)</w:t>
        <w:br/>
        <w:t>p.Y1276Mfs*12 (0.0022%)</w:t>
        <w:br/>
        <w:t>p.Y1237N (0.0022%)</w:t>
        <w:br/>
        <w:t>p.R790M (0.0022%)</w:t>
        <w:br/>
        <w:t>p.L228Efs*6 (0.0022%)</w:t>
        <w:br/>
        <w:t>p.I1377F (0.0022%)</w:t>
        <w:br/>
        <w:t>p.R248Lfs*12 (0.0022%)</w:t>
        <w:br/>
        <w:t>p.Q525* (0.0022%)</w:t>
        <w:br/>
        <w:t>p.S1434R (0.0022%)</w:t>
        <w:br/>
        <w:t>p.M1442V (0.0022%)</w:t>
        <w:br/>
        <w:t>p.L658Wfs*9 (0.0022%)</w:t>
        <w:br/>
        <w:t>p.V308Gfs*10 (0.0022%)</w:t>
        <w:br/>
        <w:t>p.N406* (0.0022%)</w:t>
        <w:br/>
        <w:t>p.G715Rfs*21 (0.0022%)</w:t>
        <w:br/>
        <w:t>p.N739Kfs*9 (0.0022%)</w:t>
        <w:br/>
        <w:t>p.Q1022Afs*13 (0.0022%)</w:t>
        <w:br/>
        <w:t>p.N749Lfs*5 (0.0022%)</w:t>
        <w:br/>
        <w:t>p.C349R (0.0022%)</w:t>
        <w:br/>
        <w:t>p.A241Cfs*60 (0.0022%)</w:t>
        <w:br/>
        <w:t>p.D780N (0.0022%)</w:t>
        <w:br/>
        <w:t>p.Q1220Lfs*27 (0.0022%)</w:t>
        <w:br/>
        <w:t>p.A1332Gfs*6 (0.0022%)</w:t>
        <w:br/>
        <w:t>p.Y1276* (0.0022%)</w:t>
        <w:br/>
        <w:t>p.L1189* (0.0022%)</w:t>
        <w:br/>
        <w:t>p.I561Nfs*15 (0.0022%)</w:t>
        <w:br/>
        <w:t>p.S810* (0.0022%)</w:t>
        <w:br/>
        <w:t>p.N1363Tfs*14 (0.0022%)</w:t>
        <w:br/>
        <w:t>p.R930Tfs*10 (0.0022%)</w:t>
        <w:br/>
        <w:t>p.T542Ifs*14 (0.0022%)</w:t>
        <w:br/>
        <w:t>p.F1415C (0.0022%)</w:t>
        <w:br/>
        <w:t>p.E1242Gfs*2 (0.0022%)</w:t>
        <w:br/>
        <w:t>p.E581Dfs*9 (0.0022%)</w:t>
        <w:br/>
        <w:t>p.Q1044* (0.0022%)</w:t>
        <w:br/>
        <w:t>p.A694V (0.0022%)</w:t>
        <w:br/>
        <w:t>p.N226Efs*8 (0.0022%)</w:t>
        <w:br/>
        <w:t>p.P1471S (0.0022%)</w:t>
        <w:br/>
        <w:t>p.N1069S (0.0022%)</w:t>
        <w:br/>
        <w:t>p.L319V (0.0022%)</w:t>
        <w:br/>
        <w:t>p.M1309Cfs*27 (0.0022%)</w:t>
        <w:br/>
        <w:t>p.L967* (0.0022%)</w:t>
        <w:br/>
        <w:t>p.L380* (0.0022%)</w:t>
        <w:br/>
        <w:t>p.L765Vfs*6 (0.0022%)</w:t>
        <w:br/>
        <w:t>p.Q886* (0.0022%)</w:t>
        <w:br/>
        <w:t>p.R1509C (0.0022%)</w:t>
        <w:br/>
        <w:t>p.A1387P (0.0022%)</w:t>
        <w:br/>
        <w:t>p.R313_L319del (0.0022%)</w:t>
        <w:br/>
        <w:t>p.S1472Ifs*51 (0.0022%)</w:t>
        <w:br/>
        <w:t>p.F360Lfs*2 (0.0022%)</w:t>
        <w:br/>
        <w:t>p.L764* (0.0022%)</w:t>
        <w:br/>
        <w:t>p.W201R (0.0022%)</w:t>
        <w:br/>
        <w:t>p.K913Ifs*15 (0.0022%)</w:t>
        <w:br/>
        <w:t>p.I1413N (0.0022%)</w:t>
        <w:br/>
        <w:t>p.A1396V (0.0022%)</w:t>
        <w:br/>
        <w:t>p.E1286V (0.0022%)</w:t>
        <w:br/>
        <w:t>p.P938T (0.0022%)</w:t>
        <w:br/>
        <w:t>p.N1456Ifs*4 (0.0022%)</w:t>
        <w:br/>
        <w:t>p.R930Kfs*11 (0.0022%)</w:t>
        <w:br/>
        <w:t>p.R8Pfs*16 (0.0022%)</w:t>
        <w:br/>
        <w:t>p.C443Wfs*10 (0.0022%)</w:t>
        <w:br/>
        <w:t>p.I1365N (0.0022%)</w:t>
        <w:br/>
        <w:t>p.L1122= (0.0022%)</w:t>
        <w:br/>
        <w:t>p.S1143G (0.0022%)</w:t>
        <w:br/>
        <w:t>p.I761* (0.0022%)</w:t>
        <w:br/>
        <w:t>p.L1477Ifs*14 (0.0022%)</w:t>
        <w:br/>
        <w:t>p.S935* (0.0022%)</w:t>
        <w:br/>
        <w:t>p.V1168Xfs*9 (0.0022%)</w:t>
        <w:br/>
        <w:t>p.N1320K (0.0022%)</w:t>
        <w:br/>
        <w:t>p.I1295Kfs*13 (0.0022%)</w:t>
        <w:br/>
        <w:t>p.T1145Kfs*4 (0.0022%)</w:t>
        <w:br/>
        <w:t>p.Q1261* (0.0022%)</w:t>
        <w:br/>
        <w:t>p.S940Kfs*64 (0.0022%)</w:t>
        <w:br/>
        <w:t>p.K1003* (0.0022%)</w:t>
        <w:br/>
        <w:t>p.L1268* (0.0022%)</w:t>
        <w:br/>
        <w:t>p.I741Hfs*7 (0.0022%)</w:t>
        <w:br/>
        <w:t>p.R1487Vfs*2 (0.0022%)</w:t>
        <w:br/>
        <w:t>p.D510Gfs*31 (0.0022%)</w:t>
        <w:br/>
        <w:t>p.T1267P (0.0022%)</w:t>
        <w:br/>
        <w:t>p.V274Ffs*38 (0.0022%)</w:t>
        <w:br/>
        <w:t>p.P286Tfs*14 (0.0022%)</w:t>
        <w:br/>
        <w:t>p.A1233Qfs*7 (0.0022%)</w:t>
        <w:br/>
        <w:t>p.I1204Sfs*7 (0.0022%)</w:t>
        <w:br/>
        <w:t>p.T420Ifs*17 (0.0022%)</w:t>
        <w:br/>
        <w:t>p.V719Efs*4 (0.0022%)</w:t>
        <w:br/>
        <w:t>p.E740Xfs*1 (0.0022%)</w:t>
        <w:br/>
        <w:t>p.Y791Vfs*2 (0.0022%)</w:t>
        <w:br/>
        <w:t>p.S1499* (0.0022%)</w:t>
        <w:br/>
        <w:t>p.L1122* (0.0022%)</w:t>
        <w:br/>
        <w:t>p.S1256del (0.0022%)</w:t>
        <w:br/>
        <w:t>p.S427Lfs*9 (0.0022%)</w:t>
        <w:br/>
        <w:t>p.L1384P (0.0022%)</w:t>
        <w:br/>
        <w:t>p.V1420G (0.0022%)</w:t>
        <w:br/>
        <w:t>p.K337E (0.0022%)</w:t>
        <w:br/>
        <w:t>p.M472Ifs*14 (0.0022%)</w:t>
        <w:br/>
        <w:t>p.S326P (0.0022%)</w:t>
        <w:br/>
        <w:t>p.S431Rfs*7 (0.0022%)</w:t>
        <w:br/>
        <w:t>p.S939_K953delins* (0.0022%)</w:t>
        <w:br/>
        <w:t>p.I322L (0.0022%)</w:t>
        <w:br/>
        <w:t>p.Q681* (0.0022%)</w:t>
        <w:br/>
        <w:t>p.E950Afs*53 (0.0022%)</w:t>
        <w:br/>
        <w:t>p.S297* (0.0022%)</w:t>
        <w:br/>
        <w:t>p.C347G (0.0022%)</w:t>
        <w:br/>
        <w:t>p.S1043Pfs*39 (0.0022%)</w:t>
        <w:br/>
        <w:t>p.Y317H (0.0022%)</w:t>
        <w:br/>
        <w:t>p.A1387E (0.0022%)</w:t>
        <w:br/>
        <w:t>p.F327Sfs*2 (0.0022%)</w:t>
        <w:br/>
        <w:t>p.Q965* (0.0022%)</w:t>
        <w:br/>
        <w:t>p.D1040Rfs*2 (0.0022%)</w:t>
        <w:br/>
        <w:t>p.R51H (0.0022%)</w:t>
        <w:br/>
        <w:t>p.R64T (0.0022%)</w:t>
        <w:br/>
        <w:t>p.S22P (0.0022%)</w:t>
        <w:br/>
        <w:t>p.R1275* (0.011%)</w:t>
        <w:br/>
        <w:t>p.R179H (0.0088%)</w:t>
        <w:br/>
        <w:t>p.L560F (0.0066%)</w:t>
        <w:br/>
        <w:t>p.E859D (0.0066%)</w:t>
        <w:br/>
        <w:t>p.G89S (0.0066%)</w:t>
        <w:br/>
        <w:t>p.R209H (0.0066%)</w:t>
        <w:br/>
        <w:t>p.R291P (0.0066%)</w:t>
        <w:br/>
        <w:t>p.P37= (0.0044%)</w:t>
        <w:br/>
        <w:t>p.S131F (0.0044%)</w:t>
        <w:br/>
        <w:t>p.E1371K (0.0022%)</w:t>
        <w:br/>
        <w:t>p.E1154K (0.0044%)</w:t>
        <w:br/>
        <w:t>p.R311H (0.0044%)</w:t>
        <w:br/>
        <w:t>p.T680K (0.0044%)</w:t>
        <w:br/>
        <w:t>p.D525N (0.0044%)</w:t>
        <w:br/>
        <w:t>p.E802K (0.0044%)</w:t>
        <w:br/>
        <w:t>p.D951= (0.0044%)</w:t>
        <w:br/>
        <w:t>p.K1491R (0.0044%)</w:t>
        <w:br/>
        <w:t>p.E296K (0.0044%)</w:t>
        <w:br/>
        <w:t>p.Q1428* (0.0044%)</w:t>
        <w:br/>
        <w:t>p.Q1482K (0.0044%)</w:t>
        <w:br/>
        <w:t>p.G22R (0.0044%)</w:t>
        <w:br/>
        <w:t>p.V349I (0.0044%)</w:t>
        <w:br/>
        <w:t>p.H281D (0.0044%)</w:t>
        <w:br/>
        <w:t>p.G940D (0.0044%)</w:t>
        <w:br/>
        <w:t>p.E1110D (0.0044%)</w:t>
        <w:br/>
        <w:t>p.P1215T (0.0044%)</w:t>
        <w:br/>
        <w:t>p.N1497K (0.0044%)</w:t>
        <w:br/>
        <w:t>p.S1487L (0.0044%)</w:t>
        <w:br/>
        <w:t>p.R1214H (0.0044%)</w:t>
        <w:br/>
        <w:t>p.A206V (0.0044%)</w:t>
        <w:br/>
        <w:t>p.D525Y (0.0044%)</w:t>
        <w:br/>
        <w:t>p.E570D (0.0044%)</w:t>
        <w:br/>
        <w:t>p.G845= (0.0022%)</w:t>
        <w:br/>
        <w:t>p.Y1282= (0.0022%)</w:t>
        <w:br/>
        <w:t>p.G1121D (0.0022%)</w:t>
        <w:br/>
        <w:t>p.R1209P (0.0022%)</w:t>
        <w:br/>
        <w:t>p.A1601T (0.0022%)</w:t>
        <w:br/>
        <w:t>p.A851T (0.0022%)</w:t>
        <w:br/>
        <w:t>p.V681F (0.0022%)</w:t>
        <w:br/>
        <w:t>p.S1332N (0.0022%)</w:t>
        <w:br/>
        <w:t>p.G199A (0.0022%)</w:t>
        <w:br/>
        <w:t>p.E780D (0.0022%)</w:t>
        <w:br/>
        <w:t>p.P213L (0.0022%)</w:t>
        <w:br/>
        <w:t>p.E576Q (0.0022%)</w:t>
        <w:br/>
        <w:t>p.F856= (0.0022%)</w:t>
        <w:br/>
        <w:t>p.D239H (0.0022%)</w:t>
        <w:br/>
        <w:t>p.K1612= (0.0022%)</w:t>
        <w:br/>
        <w:t>p.E1409D (0.0022%)</w:t>
        <w:br/>
        <w:t>p.I1378= (0.0022%)</w:t>
        <w:br/>
        <w:t>p.I1379N (0.0022%)</w:t>
        <w:br/>
        <w:t>p.E1241Q (0.0022%)</w:t>
        <w:br/>
        <w:t>p.F1271_M1273delinsL (0.0022%)</w:t>
        <w:br/>
        <w:t>p.F1127L (0.0022%)</w:t>
        <w:br/>
        <w:t>p.R551Q (0.0022%)</w:t>
        <w:br/>
        <w:t>p.M301I (0.0022%)</w:t>
        <w:br/>
        <w:t>p.V476A (0.0022%)</w:t>
        <w:br/>
        <w:t>p.K748= (0.0022%)</w:t>
        <w:br/>
        <w:t>p.D768Y (0.0022%)</w:t>
        <w:br/>
        <w:t>p.E1340V (0.0022%)</w:t>
        <w:br/>
        <w:t>p.R317T (0.0022%)</w:t>
        <w:br/>
        <w:t>p.N873S (0.0022%)</w:t>
        <w:br/>
        <w:t>p.V163L (0.0022%)</w:t>
        <w:br/>
        <w:t>p.E1299K (0.0022%)</w:t>
        <w:br/>
        <w:t>p.H368Q (0.0022%)</w:t>
        <w:br/>
        <w:t>p.R806= (0.0022%)</w:t>
        <w:br/>
        <w:t>p.N1544= (0.0022%)</w:t>
        <w:br/>
        <w:t>p.R186K (0.0022%)</w:t>
        <w:br/>
        <w:t>p.D1529E (0.0022%)</w:t>
        <w:br/>
        <w:t>p.R1209Q (0.0022%)</w:t>
        <w:br/>
        <w:t>p.Q778H (0.0022%)</w:t>
        <w:br/>
        <w:t>p.L1048= (0.0022%)</w:t>
        <w:br/>
        <w:t>p.G843R (0.0022%)</w:t>
        <w:br/>
        <w:t>p.Q286= (0.0022%)</w:t>
        <w:br/>
        <w:t>p.R121W (0.0022%)</w:t>
        <w:br/>
        <w:t>p.R360K (0.0022%)</w:t>
        <w:br/>
        <w:t>p.I1194= (0.0022%)</w:t>
        <w:br/>
        <w:t>p.R311S (0.0022%)</w:t>
        <w:br/>
        <w:t>p.I839T (0.0022%)</w:t>
        <w:br/>
        <w:t>p.L1169= (0.0022%)</w:t>
        <w:br/>
        <w:t>p.G1125V (0.0022%)</w:t>
        <w:br/>
        <w:t>p.L6V (0.0022%)</w:t>
        <w:br/>
        <w:t>p.E1028G (0.0022%)</w:t>
        <w:br/>
        <w:t>p.A900T (0.0022%)</w:t>
        <w:br/>
        <w:t>p.L560= (0.0022%)</w:t>
        <w:br/>
        <w:t>p.G616V (0.0022%)</w:t>
        <w:br/>
        <w:t>p.P1542Hfs*16 (0.0022%)</w:t>
        <w:br/>
        <w:t>p.K1285N (0.0022%)</w:t>
        <w:br/>
        <w:t>p.H458Q (0.0022%)</w:t>
        <w:br/>
        <w:t>p.G939A (0.0022%)</w:t>
        <w:br/>
        <w:t>p.R1275Q (0.0022%)</w:t>
        <w:br/>
        <w:t>p.D768E (0.0022%)</w:t>
        <w:br/>
        <w:t>p.I393N (0.0022%)</w:t>
        <w:br/>
        <w:t>p.W288* (0.0022%)</w:t>
        <w:br/>
        <w:t>p.T319* (0.1035%)</w:t>
        <w:br/>
        <w:t>p.R130Q (0.0286%)</w:t>
        <w:br/>
        <w:t>p.T319Kfs*24 (0.022%)</w:t>
        <w:br/>
        <w:t>p.R233* (0.022%)</w:t>
        <w:br/>
        <w:t>p.R130* (0.0198%)</w:t>
        <w:br/>
        <w:t>p.Q171* (0.022%)</w:t>
        <w:br/>
        <w:t>p.Q245* (0.0176%)</w:t>
        <w:br/>
        <w:t>p.H93R (0.0198%)</w:t>
        <w:br/>
        <w:t>p.C124S (0.0198%)</w:t>
        <w:br/>
        <w:t>p.N329Kfs*14 (0.0154%)</w:t>
        <w:br/>
        <w:t>p.Q298* (0.0132%)</w:t>
        <w:br/>
        <w:t>p.K128N (0.0132%)</w:t>
        <w:br/>
        <w:t>p.D92Y (0.0154%)</w:t>
        <w:br/>
        <w:t>p.R130G (0.0132%)</w:t>
        <w:br/>
        <w:t>p.I33del (0.0132%)</w:t>
        <w:br/>
        <w:t>p.C136Mfs*44 (0.0132%)</w:t>
        <w:br/>
        <w:t>p.D107N (0.0132%)</w:t>
        <w:br/>
        <w:t>p.Y16* (0.0088%)</w:t>
        <w:br/>
        <w:t>p.D92H (0.011%)</w:t>
        <w:br/>
        <w:t>p.R130P (0.011%)</w:t>
        <w:br/>
        <w:t>p.H61R (0.011%)</w:t>
        <w:br/>
        <w:t>p.Y88* (0.011%)</w:t>
        <w:br/>
        <w:t>p.A126S (0.011%)</w:t>
        <w:br/>
        <w:t>p.Y155C (0.0088%)</w:t>
        <w:br/>
        <w:t>p.C136R (0.011%)</w:t>
        <w:br/>
        <w:t>p.D24Rfs*20 (0.0066%)</w:t>
        <w:br/>
        <w:t>p.Y68H (0.0088%)</w:t>
        <w:br/>
        <w:t>p.K263N (0.0088%)</w:t>
        <w:br/>
        <w:t>p.L182* (0.0088%)</w:t>
        <w:br/>
        <w:t>p.L108R (0.0088%)</w:t>
        <w:br/>
        <w:t>p.D92E (0.0088%)</w:t>
        <w:br/>
        <w:t>p.R130_T131delinsP (0.0088%)</w:t>
        <w:br/>
        <w:t>p.A126D (0.0088%)</w:t>
        <w:br/>
        <w:t>p.M134I (0.0088%)</w:t>
        <w:br/>
        <w:t>p.Y174* (0.0088%)</w:t>
        <w:br/>
        <w:t>p.K60Sfs*39 (0.0088%)</w:t>
        <w:br/>
        <w:t>p.P95L (0.0088%)</w:t>
        <w:br/>
        <w:t>p.C136Y (0.0088%)</w:t>
        <w:br/>
        <w:t>p.Y68N (0.0044%)</w:t>
        <w:br/>
        <w:t>p.L139= (0.0066%)</w:t>
        <w:br/>
        <w:t>p.D24N (0.0066%)</w:t>
        <w:br/>
        <w:t>p.E256* (0.0066%)</w:t>
        <w:br/>
        <w:t>p.L23V (0.0066%)</w:t>
        <w:br/>
        <w:t>p.G129R (0.0066%)</w:t>
        <w:br/>
        <w:t>p.D24G (0.0066%)</w:t>
        <w:br/>
        <w:t>p.A126V (0.0066%)</w:t>
        <w:br/>
        <w:t>p.D22Gfs*4 (0.0066%)</w:t>
        <w:br/>
        <w:t>p.D92V (0.0066%)</w:t>
        <w:br/>
        <w:t>p.I253Nfs*45 (0.0066%)</w:t>
        <w:br/>
        <w:t>p.D109* (0.0066%)</w:t>
        <w:br/>
        <w:t>p.V54_R55delinsG (0.0066%)</w:t>
        <w:br/>
        <w:t>p.Y174D (0.0066%)</w:t>
        <w:br/>
        <w:t>p.C250Sfs*4 (0.0066%)</w:t>
        <w:br/>
        <w:t>p.C105Vfs*8 (0.0066%)</w:t>
        <w:br/>
        <w:t>p.K13* (0.0066%)</w:t>
        <w:br/>
        <w:t>p.N334Tfs*10 (0.0066%)</w:t>
        <w:br/>
        <w:t>p.L112Q (0.0066%)</w:t>
        <w:br/>
        <w:t>p.D52Vfs*2 (0.0066%)</w:t>
        <w:br/>
        <w:t>p.T319Nfs*6 (0.0066%)</w:t>
        <w:br/>
        <w:t>p.Q171R (0.0066%)</w:t>
        <w:br/>
        <w:t>p.T321Qfs*23 (0.0066%)</w:t>
        <w:br/>
        <w:t>p.I135V (0.0066%)</w:t>
        <w:br/>
        <w:t>p.R14Ifs*8 (0.0022%)</w:t>
        <w:br/>
        <w:t>p.V191_S207del (0.0022%)</w:t>
        <w:br/>
        <w:t>p.I135= (0.0044%)</w:t>
        <w:br/>
        <w:t>p.S294Kfs*4 (0.0022%)</w:t>
        <w:br/>
        <w:t>p.S287* (0.0044%)</w:t>
        <w:br/>
        <w:t>p.S170I (0.0022%)</w:t>
        <w:br/>
        <w:t>p.G132D (0.0022%)</w:t>
        <w:br/>
        <w:t>p.E256Sfs*8 (0.0022%)</w:t>
        <w:br/>
        <w:t>p.V133Efs*2 (0.0044%)</w:t>
        <w:br/>
        <w:t>p.V290Sfs*8 (0.0044%)</w:t>
        <w:br/>
        <w:t>p.M35V (0.0044%)</w:t>
        <w:br/>
        <w:t>p.R234L (0.0044%)</w:t>
        <w:br/>
        <w:t>p.D268E (0.0044%)</w:t>
        <w:br/>
        <w:t>p.S227F (0.0044%)</w:t>
        <w:br/>
        <w:t>p.A151D (0.0044%)</w:t>
        <w:br/>
        <w:t>p.A126G (0.0044%)</w:t>
        <w:br/>
        <w:t>p.I101Nfs*6 (0.0022%)</w:t>
        <w:br/>
        <w:t>p.G129E (0.0044%)</w:t>
        <w:br/>
        <w:t>p.E73K (0.0044%)</w:t>
        <w:br/>
        <w:t>p.H259Tfs*7 (0.0044%)</w:t>
        <w:br/>
        <w:t>p.H123R (0.0044%)</w:t>
        <w:br/>
        <w:t>p.D326E (0.0044%)</w:t>
        <w:br/>
        <w:t>p.D326Efs*5 (0.0044%)</w:t>
        <w:br/>
        <w:t>p.A328Sfs*3 (0.0044%)</w:t>
        <w:br/>
        <w:t>p.I50Sfs*9 (0.0044%)</w:t>
        <w:br/>
        <w:t>p.H123Y (0.0044%)</w:t>
        <w:br/>
        <w:t>p.E114Dfs*17 (0.0044%)</w:t>
        <w:br/>
        <w:t>p.R234Pfs*9 (0.0044%)</w:t>
        <w:br/>
        <w:t>p.V166Sfs*14 (0.0044%)</w:t>
        <w:br/>
        <w:t>p.A126T (0.0044%)</w:t>
        <w:br/>
        <w:t>p.I67T (0.0044%)</w:t>
        <w:br/>
        <w:t>p.K344* (0.0044%)</w:t>
        <w:br/>
        <w:t>p.F341* (0.0044%)</w:t>
        <w:br/>
        <w:t>p.G127E (0.0044%)</w:t>
        <w:br/>
        <w:t>p.K221R (0.0044%)</w:t>
        <w:br/>
        <w:t>p.V222_K223delinsE (0.0044%)</w:t>
        <w:br/>
        <w:t>p.Y225Ifs*28 (0.0044%)</w:t>
        <w:br/>
        <w:t>p.V45Yfs*9 (0.0044%)</w:t>
        <w:br/>
        <w:t>p.Q17* (0.0044%)</w:t>
        <w:br/>
        <w:t>p.V275* (0.0044%)</w:t>
        <w:br/>
        <w:t>p.L57Xfs*6 (0.0044%)</w:t>
        <w:br/>
        <w:t>p.N48Tfs*6 (0.0044%)</w:t>
        <w:br/>
        <w:t>p.Y178Lfs*2 (0.0044%)</w:t>
        <w:br/>
        <w:t>p.I33S (0.0044%)</w:t>
        <w:br/>
        <w:t>p.Y65* (0.0044%)</w:t>
        <w:br/>
        <w:t>p.R14Nfs*9 (0.0044%)</w:t>
        <w:br/>
        <w:t>p.W274* (0.0044%)</w:t>
        <w:br/>
        <w:t>p.E235* (0.0044%)</w:t>
        <w:br/>
        <w:t>p.D331Tfs*13 (0.0044%)</w:t>
        <w:br/>
        <w:t>p.C296* (0.0044%)</w:t>
        <w:br/>
        <w:t>p.H196Tfs*3 (0.0044%)</w:t>
        <w:br/>
        <w:t>p.P248Tfs*5 (0.0044%)</w:t>
        <w:br/>
        <w:t>p.P103Tfs*4 (0.0044%)</w:t>
        <w:br/>
        <w:t>p.Q219* (0.0044%)</w:t>
        <w:br/>
        <w:t>p.K13E (0.0044%)</w:t>
        <w:br/>
        <w:t>p.E242Xfs*? (0.0022%)</w:t>
        <w:br/>
        <w:t>p.Q261* (0.0044%)</w:t>
        <w:br/>
        <w:t>p.Y46* (0.0044%)</w:t>
        <w:br/>
        <w:t>p.L100_K102del (0.0044%)</w:t>
        <w:br/>
        <w:t>p.D268_F279delinsVGQNVSLLGKYI (0.0044%)</w:t>
        <w:br/>
        <w:t>p.S338Lfs*6 (0.0044%)</w:t>
        <w:br/>
        <w:t>p.F21Wfs*24 (0.0044%)</w:t>
        <w:br/>
        <w:t>p.N292Mfs*15 (0.0044%)</w:t>
        <w:br/>
        <w:t>p.D24del (0.0044%)</w:t>
        <w:br/>
        <w:t>p.G132S (0.0044%)</w:t>
        <w:br/>
        <w:t>p.N311Kfs*2 (0.0044%)</w:t>
        <w:br/>
        <w:t>p.N63Kfs*11 (0.0044%)</w:t>
        <w:br/>
        <w:t>p.N323Kfs*2 (0.0044%)</w:t>
        <w:br/>
        <w:t>p.Y336* (0.0044%)</w:t>
        <w:br/>
        <w:t>p.E99* (0.0044%)</w:t>
        <w:br/>
        <w:t>p.E242* (0.0044%)</w:t>
        <w:br/>
        <w:t>p.A328Xfs*15 (0.0044%)</w:t>
        <w:br/>
        <w:t>p.R161K (0.0044%)</w:t>
        <w:br/>
        <w:t>p.R161I (0.0044%)</w:t>
        <w:br/>
        <w:t>p.R130L (0.0044%)</w:t>
        <w:br/>
        <w:t>p.S59* (0.0022%)</w:t>
        <w:br/>
        <w:t>p.K330N (0.0022%)</w:t>
        <w:br/>
        <w:t>p.G20A (0.0022%)</w:t>
        <w:br/>
        <w:t>p.E157Pfs*7 (0.0022%)</w:t>
        <w:br/>
        <w:t>p.N311Tfs*7 (0.0022%)</w:t>
        <w:br/>
        <w:t>p.D109H (0.0022%)</w:t>
        <w:br/>
        <w:t>p.I32S (0.0022%)</w:t>
        <w:br/>
        <w:t>p.S226A (0.0022%)</w:t>
        <w:br/>
        <w:t>p.C124G (0.0022%)</w:t>
        <w:br/>
        <w:t>p.M264V (0.0022%)</w:t>
        <w:br/>
        <w:t>p.G293R (0.0022%)</w:t>
        <w:br/>
        <w:t>p.V9I (0.0022%)</w:t>
        <w:br/>
        <w:t>p.H196Y (0.0022%)</w:t>
        <w:br/>
        <w:t>p.D326Y (0.0022%)</w:t>
        <w:br/>
        <w:t>p.K267Rfs*9 (0.0022%)</w:t>
        <w:br/>
        <w:t>p.N48I (0.0022%)</w:t>
        <w:br/>
        <w:t>p.V133Wfs*48 (0.0022%)</w:t>
        <w:br/>
        <w:t>p.H123D (0.0022%)</w:t>
        <w:br/>
        <w:t>p.F347L (0.0022%)</w:t>
        <w:br/>
        <w:t>p.V217G (0.0022%)</w:t>
        <w:br/>
        <w:t>p.L325F (0.0022%)</w:t>
        <w:br/>
        <w:t>p.Y76* (0.0022%)</w:t>
        <w:br/>
        <w:t>p.L139F (0.0022%)</w:t>
        <w:br/>
        <w:t>p.H93L (0.0022%)</w:t>
        <w:br/>
        <w:t>p.I135Nfs*12 (0.0022%)</w:t>
        <w:br/>
        <w:t>p.K183Efs*6 (0.0022%)</w:t>
        <w:br/>
        <w:t>p.A309Rfs*2 (0.0022%)</w:t>
        <w:br/>
        <w:t>p.Y176Ifs*5 (0.0022%)</w:t>
        <w:br/>
        <w:t>p.G293V (0.0022%)</w:t>
        <w:br/>
        <w:t>p.G230R (0.0022%)</w:t>
        <w:br/>
        <w:t>p.I50T (0.0022%)</w:t>
        <w:br/>
        <w:t>p.E73Kfs*4 (0.0022%)</w:t>
        <w:br/>
        <w:t>p.E73Dfs*25 (0.0022%)</w:t>
        <w:br/>
        <w:t>p.Y16Lfs*28 (0.0022%)</w:t>
        <w:br/>
        <w:t>p.G293Efs*14 (0.0022%)</w:t>
        <w:br/>
        <w:t>p.Q261Tfs*37 (0.0022%)</w:t>
        <w:br/>
        <w:t>p.Q87* (0.0022%)</w:t>
        <w:br/>
        <w:t>p.I135K (0.0022%)</w:t>
        <w:br/>
        <w:t>p.F257Vfs*41 (0.0022%)</w:t>
        <w:br/>
        <w:t>p.N117Kfs*9 (0.0022%)</w:t>
        <w:br/>
        <w:t>p.H259Qfs*7 (0.0022%)</w:t>
        <w:br/>
        <w:t>p.L193Vfs*7 (0.0022%)</w:t>
        <w:br/>
        <w:t>p.L146* (0.0022%)</w:t>
        <w:br/>
        <w:t>p.D326Efs*4 (0.0022%)</w:t>
        <w:br/>
        <w:t>p.D24A (0.0022%)</w:t>
        <w:br/>
        <w:t>p.G165E (0.0022%)</w:t>
        <w:br/>
        <w:t>p.E40* (0.0022%)</w:t>
        <w:br/>
        <w:t>p.E114Gfs*10 (0.0022%)</w:t>
        <w:br/>
        <w:t>p.C250Wfs*2 (0.0022%)</w:t>
        <w:br/>
        <w:t>p.R308H (0.0022%)</w:t>
        <w:br/>
        <w:t>p.M199del (0.0022%)</w:t>
        <w:br/>
        <w:t>p.H64_Y65del (0.0022%)</w:t>
        <w:br/>
        <w:t>p.G132V (0.0022%)</w:t>
        <w:br/>
        <w:t>p.S338C (0.0022%)</w:t>
        <w:br/>
        <w:t>p.P89T (0.0022%)</w:t>
        <w:br/>
        <w:t>p.T319fs*? (0.0022%)</w:t>
        <w:br/>
        <w:t>p.R47Xfs*8 (0.0022%)</w:t>
        <w:br/>
        <w:t>p.R55Xfs*44 (0.0022%)</w:t>
        <w:br/>
        <w:t>p.N48S (0.0022%)</w:t>
        <w:br/>
        <w:t>p.I253N (0.0022%)</w:t>
        <w:br/>
        <w:t>p.K266* (0.0022%)</w:t>
        <w:br/>
        <w:t>p.K342N (0.0022%)</w:t>
        <w:br/>
        <w:t>p.T319del (0.0022%)</w:t>
        <w:br/>
        <w:t>p.K260* (0.0022%)</w:t>
        <w:br/>
        <w:t>p.L140* (0.0022%)</w:t>
        <w:br/>
        <w:t>p.D19Gfs*25 (0.0022%)</w:t>
        <w:br/>
        <w:t>p.Y88C (0.0022%)</w:t>
        <w:br/>
        <w:t>p.F215S (0.0022%)</w:t>
        <w:br/>
        <w:t>p.K327* (0.0022%)</w:t>
        <w:br/>
        <w:t>p.E314X*9 (0.0022%)</w:t>
        <w:br/>
        <w:t>p.P339Qfs*3 (0.0022%)</w:t>
        <w:br/>
        <w:t>p.L108_A151delinsP (0.0022%)</w:t>
        <w:br/>
        <w:t>p.P367Hfs*50 (0.0022%)</w:t>
        <w:br/>
        <w:t>p.Y336Tfs*8 (0.0022%)</w:t>
        <w:br/>
        <w:t>p.V45Ifs*6 (0.0022%)</w:t>
        <w:br/>
        <w:t>p.H61Q (0.0022%)</w:t>
        <w:br/>
        <w:t>p.E201Dfs*40 (0.0022%)</w:t>
        <w:br/>
        <w:t>p.K327Xfs*16 (0.0022%)</w:t>
        <w:br/>
        <w:t>p.E18Rfs*26 (0.0022%)</w:t>
        <w:br/>
        <w:t>p.F258Y (0.0022%)</w:t>
        <w:br/>
        <w:t>p.F258L (0.0022%)</w:t>
        <w:br/>
        <w:t>p.I32fs*? (0.0022%)</w:t>
        <w:br/>
        <w:t>p.M198K (0.0022%)</w:t>
        <w:br/>
        <w:t>p.S10R (0.0022%)</w:t>
        <w:br/>
        <w:t>p.H123Q (0.0022%)</w:t>
        <w:br/>
        <w:t>p.M1_K267del (0.0022%)</w:t>
        <w:br/>
        <w:t>p.C296Yfs*12 (0.0022%)</w:t>
        <w:br/>
        <w:t>p.I50N (0.0022%)</w:t>
        <w:br/>
        <w:t>p.Q214* (0.0022%)</w:t>
        <w:br/>
        <w:t>p.D324Gfs*3 (0.0022%)</w:t>
        <w:br/>
        <w:t>p.K144Qfs*36 (0.0022%)</w:t>
        <w:br/>
        <w:t>p.P204Qfs*17 (0.0022%)</w:t>
        <w:br/>
        <w:t>p.K144fs*? (0.0022%)</w:t>
        <w:br/>
        <w:t>p.H61Tfs*36 (0.0022%)</w:t>
        <w:br/>
        <w:t>p.F215* (0.0022%)</w:t>
        <w:br/>
        <w:t>p.G132del (0.0022%)</w:t>
        <w:br/>
        <w:t>p.N329Kfs*2 (0.0022%)</w:t>
        <w:br/>
        <w:t>p.T321Nfs*4 (0.0022%)</w:t>
        <w:br/>
        <w:t>p.C211Lfs*32 (0.0022%)</w:t>
        <w:br/>
        <w:t>p.I32Lfs*22 (0.0022%)</w:t>
        <w:br/>
        <w:t>p.E43Gfs*9 (0.0022%)</w:t>
        <w:br/>
        <w:t>p.W111* (0.0022%)</w:t>
        <w:br/>
        <w:t>p.Y240* (0.0022%)</w:t>
        <w:br/>
        <w:t>p.R15fs*? (0.0022%)</w:t>
        <w:br/>
        <w:t>p.L25S (0.0022%)</w:t>
        <w:br/>
        <w:t>p.T319Ffs*2 (0.0022%)</w:t>
        <w:br/>
        <w:t>p.Y16Sfs*27 (0.0022%)</w:t>
        <w:br/>
        <w:t>p.R15* (0.0022%)</w:t>
        <w:br/>
        <w:t>p.H61Lfs*38 (0.0022%)</w:t>
        <w:br/>
        <w:t>p.S179Mfs*11 (0.0022%)</w:t>
        <w:br/>
        <w:t>p.R14Xfs*10 (0.0022%)</w:t>
        <w:br/>
        <w:t>p.H118Mfs*16 (0.0022%)</w:t>
        <w:br/>
        <w:t>p.P95Sfs*2 (0.0022%)</w:t>
        <w:br/>
        <w:t>p.D236Tfs*20 (0.0022%)</w:t>
        <w:br/>
        <w:t>p.T160S (0.0022%)</w:t>
        <w:br/>
        <w:t>p.C250Rfs*7 (0.0022%)</w:t>
        <w:br/>
        <w:t>p.I4Xfs*20 (0.0022%)</w:t>
        <w:br/>
        <w:t>p.F243_P246delinsS (0.0022%)</w:t>
        <w:br/>
        <w:t>p.E242Dfs*23 (0.0022%)</w:t>
        <w:br/>
        <w:t>p.L25fs*? (0.0022%)</w:t>
        <w:br/>
        <w:t>p.R234Tfs*31 (0.0022%)</w:t>
        <w:br/>
        <w:t>p.C218* (0.0022%)</w:t>
        <w:br/>
        <w:t>p.Y176C (0.0022%)</w:t>
        <w:br/>
        <w:t>p.S229* (0.0022%)</w:t>
        <w:br/>
        <w:t>p.Y16_Q17delins* (0.0022%)</w:t>
        <w:br/>
        <w:t>p.Y27D (0.0022%)</w:t>
        <w:br/>
        <w:t>p.E307K (0.0022%)</w:t>
        <w:br/>
        <w:t>p.C105Y (0.0022%)</w:t>
        <w:br/>
        <w:t>p.Q17Ffs*8 (0.0022%)</w:t>
        <w:br/>
        <w:t>p.C296G (0.0022%)</w:t>
        <w:br/>
        <w:t>p.H93D (0.0022%)</w:t>
        <w:br/>
        <w:t>p.T348Qfs*4 (0.0022%)</w:t>
        <w:br/>
        <w:t>p.V365I (0.0022%)</w:t>
        <w:br/>
        <w:t>p.F273S (0.0022%)</w:t>
        <w:br/>
        <w:t>p.G251Vfs*6 (0.0022%)</w:t>
        <w:br/>
        <w:t>p.V119A (0.0022%)</w:t>
        <w:br/>
        <w:t>p.I67R (0.0022%)</w:t>
        <w:br/>
        <w:t>p.K13Rfs*10 (0.0022%)</w:t>
        <w:br/>
        <w:t>p.K6Nfs*19 (0.0022%)</w:t>
        <w:br/>
        <w:t>p.C71F (0.0022%)</w:t>
        <w:br/>
        <w:t>p.G165_*404del (0.0022%)</w:t>
        <w:br/>
        <w:t>p.I253_F258del (0.0022%)</w:t>
        <w:br/>
        <w:t>p.Q245Lfs*6 (0.0022%)</w:t>
        <w:br/>
        <w:t>p.I135del (0.0022%)</w:t>
        <w:br/>
        <w:t>p.N329Kfs*12 (0.0022%)</w:t>
        <w:br/>
        <w:t>p.K237_Y240delinsN (0.0022%)</w:t>
        <w:br/>
        <w:t>p.T167P (0.0022%)</w:t>
        <w:br/>
        <w:t>p.D92N (0.0022%)</w:t>
        <w:br/>
        <w:t>p.R55S (0.0022%)</w:t>
        <w:br/>
        <w:t>p.R159C (0.0022%)</w:t>
        <w:br/>
        <w:t>p.Y138D (0.0022%)</w:t>
        <w:br/>
        <w:t>p.S385* (0.0022%)</w:t>
        <w:br/>
        <w:t>p.C105W (0.0022%)</w:t>
        <w:br/>
        <w:t>p.R172Tfs*10 (0.0022%)</w:t>
        <w:br/>
        <w:t>p.H118Vfs*10 (0.0022%)</w:t>
        <w:br/>
        <w:t>p.N323Mfs*21 (0.0022%)</w:t>
        <w:br/>
        <w:t>p.S338* (0.0022%)</w:t>
        <w:br/>
        <w:t>p.M35L (0.0022%)</w:t>
        <w:br/>
        <w:t>p.A121P (0.0022%)</w:t>
        <w:br/>
        <w:t>p.R74Nfs*25 (0.0022%)</w:t>
        <w:br/>
        <w:t>p.A72= (0.0022%)</w:t>
        <w:br/>
        <w:t>p.K60fs*9 (0.0022%)</w:t>
        <w:br/>
        <w:t>p.Q17Rfs*26 (0.0022%)</w:t>
        <w:br/>
        <w:t>p.E256K (0.0022%)</w:t>
        <w:br/>
        <w:t>p.K197Rfs*2 (0.0022%)</w:t>
        <w:br/>
        <w:t>p.S59P (0.0022%)</w:t>
        <w:br/>
        <w:t>p.L247Ffs*6 (0.0022%)</w:t>
        <w:br/>
        <w:t>p.E314* (0.0022%)</w:t>
        <w:br/>
        <w:t>p.S309= (0.0066%)</w:t>
        <w:br/>
        <w:t>p.E135Q (0.0066%)</w:t>
        <w:br/>
        <w:t>p.A416T (0.0066%)</w:t>
        <w:br/>
        <w:t>p.L1516V (0.0044%)</w:t>
        <w:br/>
        <w:t>p.K1669= (0.0044%)</w:t>
        <w:br/>
        <w:t>p.T132= (0.0044%)</w:t>
        <w:br/>
        <w:t>p.E1269K (0.0044%)</w:t>
        <w:br/>
        <w:t>p.N1461K (0.0044%)</w:t>
        <w:br/>
        <w:t>p.K50Q (0.0022%)</w:t>
        <w:br/>
        <w:t>p.A1441T (0.0022%)</w:t>
        <w:br/>
        <w:t>p.S774= (0.0022%)</w:t>
        <w:br/>
        <w:t>p.I777= (0.0022%)</w:t>
        <w:br/>
        <w:t>p.I174= (0.0022%)</w:t>
        <w:br/>
        <w:t>p.E1497Q (0.0022%)</w:t>
        <w:br/>
        <w:t>p.S656R (0.0022%)</w:t>
        <w:br/>
        <w:t>p.E1235= (0.0022%)</w:t>
        <w:br/>
        <w:t>p.E879Q (0.0022%)</w:t>
        <w:br/>
        <w:t>p.S287W (0.0022%)</w:t>
        <w:br/>
        <w:t>p.L1300F (0.0022%)</w:t>
        <w:br/>
        <w:t>p.S450= (0.0022%)</w:t>
        <w:br/>
        <w:t>p.I51= (0.0022%)</w:t>
        <w:br/>
        <w:t>p.N327= (0.0022%)</w:t>
        <w:br/>
        <w:t>p.G1010S (0.0022%)</w:t>
        <w:br/>
        <w:t>p.I512= (0.0022%)</w:t>
        <w:br/>
        <w:t>p.L1080= (0.0022%)</w:t>
        <w:br/>
        <w:t>p.V187I (0.0088%)</w:t>
        <w:br/>
        <w:t>p.V713I (0.0066%)</w:t>
        <w:br/>
        <w:t>p.F708Y (0.0066%)</w:t>
        <w:br/>
        <w:t>p.P699T (0.0066%)</w:t>
        <w:br/>
        <w:t>p.T888M (0.0066%)</w:t>
        <w:br/>
        <w:t>p.L607I (0.0066%)</w:t>
        <w:br/>
        <w:t>p.R1169Q (0.0066%)</w:t>
        <w:br/>
        <w:t>p.E1202Q (0.0044%)</w:t>
        <w:br/>
        <w:t>p.S1440C (0.0044%)</w:t>
        <w:br/>
        <w:t>p.E691D (0.0044%)</w:t>
        <w:br/>
        <w:t>p.R1067W (0.0044%)</w:t>
        <w:br/>
        <w:t>p.K1281N (0.0044%)</w:t>
        <w:br/>
        <w:t>p.I222M (0.0044%)</w:t>
        <w:br/>
        <w:t>p.S397Y (0.0044%)</w:t>
        <w:br/>
        <w:t>p.R1417W (0.0044%)</w:t>
        <w:br/>
        <w:t>p.R1159H (0.0044%)</w:t>
        <w:br/>
        <w:t>p.F613L (0.0044%)</w:t>
        <w:br/>
        <w:t>p.G873A (0.0044%)</w:t>
        <w:br/>
        <w:t>p.G1347C (0.0044%)</w:t>
        <w:br/>
        <w:t>p.N802= (0.0044%)</w:t>
        <w:br/>
        <w:t>p.G1197V (0.0044%)</w:t>
        <w:br/>
        <w:t>p.R76H (0.0044%)</w:t>
        <w:br/>
        <w:t>p.G591W (0.0044%)</w:t>
        <w:br/>
        <w:t>p.P1074L (0.0044%)</w:t>
        <w:br/>
        <w:t>p.V659L (0.0044%)</w:t>
        <w:br/>
        <w:t>p.T84= (0.0044%)</w:t>
        <w:br/>
        <w:t>p.Q1023H (0.0044%)</w:t>
        <w:br/>
        <w:t>p.M934I (0.0044%)</w:t>
        <w:br/>
        <w:t>p.R1309Q (0.0044%)</w:t>
        <w:br/>
        <w:t>p.V573D (0.0044%)</w:t>
        <w:br/>
        <w:t>p.A155T (0.0044%)</w:t>
        <w:br/>
        <w:t>p.E1156K (0.0044%)</w:t>
        <w:br/>
        <w:t>p.V417I (0.0022%)</w:t>
        <w:br/>
        <w:t>p.D1121H (0.0022%)</w:t>
        <w:br/>
        <w:t>p.P673H (0.0022%)</w:t>
        <w:br/>
        <w:t>p.P401S (0.0022%)</w:t>
        <w:br/>
        <w:t>p.L963F (0.0022%)</w:t>
        <w:br/>
        <w:t>p.A764V (0.0022%)</w:t>
        <w:br/>
        <w:t>p.L1279F (0.0022%)</w:t>
        <w:br/>
        <w:t>p.E50K (0.0022%)</w:t>
        <w:br/>
        <w:t>p.L897= (0.0022%)</w:t>
        <w:br/>
        <w:t>p.S1341Afs*56 (0.0022%)</w:t>
        <w:br/>
        <w:t>p.D523Y (0.0022%)</w:t>
        <w:br/>
        <w:t>p.H1369= (0.0022%)</w:t>
        <w:br/>
        <w:t>p.T834P (0.0022%)</w:t>
        <w:br/>
        <w:t>p.R1241W (0.0022%)</w:t>
        <w:br/>
        <w:t>p.V99M (0.0022%)</w:t>
        <w:br/>
        <w:t>p.M960I (0.0022%)</w:t>
        <w:br/>
        <w:t>p.V169= (0.0022%)</w:t>
        <w:br/>
        <w:t>p.S445L (0.0022%)</w:t>
        <w:br/>
        <w:t>p.N1085Kfs*20 (0.0022%)</w:t>
        <w:br/>
        <w:t>p.F524L (0.0022%)</w:t>
        <w:br/>
        <w:t>p.E1176Q (0.0022%)</w:t>
        <w:br/>
        <w:t>p.E1175K (0.0022%)</w:t>
        <w:br/>
        <w:t>p.R586K (0.0022%)</w:t>
        <w:br/>
        <w:t>p.E1176* (0.0022%)</w:t>
        <w:br/>
        <w:t>p.C745W (0.0022%)</w:t>
        <w:br/>
        <w:t>p.N946= (0.0022%)</w:t>
        <w:br/>
        <w:t>p.L425= (0.0022%)</w:t>
        <w:br/>
        <w:t>p.W606* (0.0022%)</w:t>
        <w:br/>
        <w:t>p.Q356P (0.0022%)</w:t>
        <w:br/>
        <w:t>p.W1271R (0.0022%)</w:t>
        <w:br/>
        <w:t>p.H405D (0.0022%)</w:t>
        <w:br/>
        <w:t>p.I775T (0.0022%)</w:t>
        <w:br/>
        <w:t>p.N1210K (0.0022%)</w:t>
        <w:br/>
        <w:t>p.R1288H (0.0022%)</w:t>
        <w:br/>
        <w:t>p.V526A (0.0022%)</w:t>
        <w:br/>
        <w:t>p.K1116T (0.0022%)</w:t>
        <w:br/>
        <w:t>p.P581L (0.0022%)</w:t>
        <w:br/>
        <w:t>p.V1378L (0.0022%)</w:t>
        <w:br/>
        <w:t>p.A1068T (0.0022%)</w:t>
        <w:br/>
        <w:t>p.G510= (0.0022%)</w:t>
        <w:br/>
        <w:t>p.P13L (0.0022%)</w:t>
        <w:br/>
        <w:t>p.T850= (0.0022%)</w:t>
        <w:br/>
        <w:t>p.V529L (0.0022%)</w:t>
        <w:br/>
        <w:t>p.Q323R (0.0022%)</w:t>
        <w:br/>
        <w:t>p.A33T (0.0022%)</w:t>
        <w:br/>
        <w:t>p.P1095H (0.0022%)</w:t>
        <w:br/>
        <w:t>p.S1390L (0.0022%)</w:t>
        <w:br/>
        <w:t>p.E448* (0.0022%)</w:t>
        <w:br/>
        <w:t>p.N961K (0.0022%)</w:t>
        <w:br/>
        <w:t>p.G322W (0.0022%)</w:t>
        <w:br/>
        <w:t>p.K438R (0.0022%)</w:t>
        <w:br/>
        <w:t>p.I418N (0.0022%)</w:t>
        <w:br/>
        <w:t>p.Q323H (0.0022%)</w:t>
        <w:br/>
        <w:t>p.R681P (0.0022%)</w:t>
        <w:br/>
        <w:t>p.I836T (0.0022%)</w:t>
        <w:br/>
        <w:t>p.G510A (0.0022%)</w:t>
        <w:br/>
        <w:t>p.T995M (0.0022%)</w:t>
        <w:br/>
        <w:t>p.T470Yfs*21 (0.0022%)</w:t>
        <w:br/>
        <w:t>p.D1303Y (0.0022%)</w:t>
        <w:br/>
        <w:t>p.A570T (0.0022%)</w:t>
        <w:br/>
        <w:t>p.R518C (0.0022%)</w:t>
        <w:br/>
        <w:t>p.G740W (0.0022%)</w:t>
        <w:br/>
        <w:t>p.S402L (0.0198%)</w:t>
        <w:br/>
        <w:t>p.Q1272* (0.0132%)</w:t>
        <w:br/>
        <w:t>p.Q83* (0.0132%)</w:t>
        <w:br/>
        <w:t>p.Q1815Pfs*4 (0.011%)</w:t>
        <w:br/>
        <w:t>p.I679Dfs*21 (0.011%)</w:t>
        <w:br/>
        <w:t>p.E2748K (0.011%)</w:t>
        <w:br/>
        <w:t>p.R2450* (0.0066%)</w:t>
        <w:br/>
        <w:t>p.Q2492* (0.0088%)</w:t>
        <w:br/>
        <w:t>p.E648* (0.0088%)</w:t>
        <w:br/>
        <w:t>p.R440* (0.0088%)</w:t>
        <w:br/>
        <w:t>p.F1464L (0.0088%)</w:t>
        <w:br/>
        <w:t>p.E1816* (0.0066%)</w:t>
        <w:br/>
        <w:t>p.Q1017* (0.0088%)</w:t>
        <w:br/>
        <w:t>p.S2817F (0.0022%)</w:t>
        <w:br/>
        <w:t>p.E1333* (0.0066%)</w:t>
        <w:br/>
        <w:t>p.F1479= (0.0066%)</w:t>
        <w:br/>
        <w:t>p.A219V (0.0066%)</w:t>
        <w:br/>
        <w:t>p.L508H (0.0044%)</w:t>
        <w:br/>
        <w:t>p.S365* (0.0066%)</w:t>
        <w:br/>
        <w:t>p.R416* (0.0066%)</w:t>
        <w:br/>
        <w:t>p.Y628Lfs*6 (0.0066%)</w:t>
        <w:br/>
        <w:t>p.E775K (0.0066%)</w:t>
        <w:br/>
        <w:t>p.V2420Xfs*? (0.0066%)</w:t>
        <w:br/>
        <w:t>p.E318Kfs*11 (0.0066%)</w:t>
        <w:br/>
        <w:t>p.G1774E (0.0066%)</w:t>
        <w:br/>
        <w:t>p.T1923M (0.0066%)</w:t>
        <w:br/>
        <w:t>p.K1036* (0.0066%)</w:t>
        <w:br/>
        <w:t>p.K1283Sfs*22 (0.0066%)</w:t>
        <w:br/>
        <w:t>p.W1997Rfs*15 (0.0066%)</w:t>
        <w:br/>
        <w:t>p.Y2285Tfs*5 (0.0066%)</w:t>
        <w:br/>
        <w:t>p.Q1399* (0.0066%)</w:t>
        <w:br/>
        <w:t>p.R2517* (0.0066%)</w:t>
        <w:br/>
        <w:t>p.E1929Q (0.0022%)</w:t>
        <w:br/>
        <w:t>p.E540Q (0.0044%)</w:t>
        <w:br/>
        <w:t>p.Q589* (0.0022%)</w:t>
        <w:br/>
        <w:t>p.I1641Sfs*9 (0.0022%)</w:t>
        <w:br/>
        <w:t>p.C1960Lfs*4 (0.0022%)</w:t>
        <w:br/>
        <w:t>p.Q2531E (0.0044%)</w:t>
        <w:br/>
        <w:t>p.S749* (0.0044%)</w:t>
        <w:br/>
        <w:t>p.L2149F (0.0044%)</w:t>
        <w:br/>
        <w:t>p.N78Y (0.0044%)</w:t>
        <w:br/>
        <w:t>p.S2670* (0.0044%)</w:t>
        <w:br/>
        <w:t>p.L43V (0.0044%)</w:t>
        <w:br/>
        <w:t>p.E1330Q (0.0022%)</w:t>
        <w:br/>
        <w:t>p.N2659I (0.0044%)</w:t>
        <w:br/>
        <w:t>p.P268_L273del (0.0044%)</w:t>
        <w:br/>
        <w:t>p.Q400= (0.0044%)</w:t>
        <w:br/>
        <w:t>p.G751* (0.0044%)</w:t>
        <w:br/>
        <w:t>p.L2394P (0.0044%)</w:t>
        <w:br/>
        <w:t>p.R2150G (0.0044%)</w:t>
        <w:br/>
        <w:t>p.R1000C (0.0044%)</w:t>
        <w:br/>
        <w:t>p.Q347* (0.0044%)</w:t>
        <w:br/>
        <w:t>p.Q1341H (0.0044%)</w:t>
        <w:br/>
        <w:t>p.W1258* (0.0044%)</w:t>
        <w:br/>
        <w:t>p.E1459* (0.0022%)</w:t>
        <w:br/>
        <w:t>p.S1443L (0.0044%)</w:t>
        <w:br/>
        <w:t>p.R125Qfs*39 (0.0044%)</w:t>
        <w:br/>
        <w:t>p.S1053* (0.0044%)</w:t>
        <w:br/>
        <w:t>p.Q756H (0.0044%)</w:t>
        <w:br/>
        <w:t>p.L552F (0.0044%)</w:t>
        <w:br/>
        <w:t>p.E1570* (0.0044%)</w:t>
        <w:br/>
        <w:t>p.R1306* (0.0044%)</w:t>
        <w:br/>
        <w:t>p.P1084S (0.0044%)</w:t>
        <w:br/>
        <w:t>p.S139C (0.0044%)</w:t>
        <w:br/>
        <w:t>p.E1264K (0.0044%)</w:t>
        <w:br/>
        <w:t>p.K2664* (0.0044%)</w:t>
        <w:br/>
        <w:t>p.Q1987Tfs*22 (0.0044%)</w:t>
        <w:br/>
        <w:t>p.V2259= (0.0022%)</w:t>
        <w:br/>
        <w:t>p.P115L (0.0044%)</w:t>
        <w:br/>
        <w:t>p.G1133Kfs*63 (0.0044%)</w:t>
        <w:br/>
        <w:t>p.Q1891L (0.0044%)</w:t>
        <w:br/>
        <w:t>p.W2075* (0.0044%)</w:t>
        <w:br/>
        <w:t>p.D2427G (0.0044%)</w:t>
        <w:br/>
        <w:t>p.R1276* (0.0044%)</w:t>
        <w:br/>
        <w:t>p.A771S (0.0044%)</w:t>
        <w:br/>
        <w:t>p.A771V (0.0044%)</w:t>
        <w:br/>
        <w:t>p.T2507I (0.0044%)</w:t>
        <w:br/>
        <w:t>p.W571* (0.0044%)</w:t>
        <w:br/>
        <w:t>p.G2745R (0.0044%)</w:t>
        <w:br/>
        <w:t>p.N1984S (0.0044%)</w:t>
        <w:br/>
        <w:t>p.F394* (0.0044%)</w:t>
        <w:br/>
        <w:t>p.L142* (0.0044%)</w:t>
        <w:br/>
        <w:t>p.R1612T (0.0044%)</w:t>
        <w:br/>
        <w:t>p.R1250W (0.0044%)</w:t>
        <w:br/>
        <w:t>p.Q950* (0.0044%)</w:t>
        <w:br/>
        <w:t>p.I117_E126del (0.0022%)</w:t>
        <w:br/>
        <w:t>p.R1362* (0.0044%)</w:t>
        <w:br/>
        <w:t>p.G751R (0.0044%)</w:t>
        <w:br/>
        <w:t>p.D2095H (0.0044%)</w:t>
        <w:br/>
        <w:t>p.V530I (0.0044%)</w:t>
        <w:br/>
        <w:t>p.R304* (0.0044%)</w:t>
        <w:br/>
        <w:t>p.W561* (0.0044%)</w:t>
        <w:br/>
        <w:t>p.S1838C (0.0044%)</w:t>
        <w:br/>
        <w:t>p.D1490N (0.0044%)</w:t>
        <w:br/>
        <w:t>p.K1913M (0.0044%)</w:t>
        <w:br/>
        <w:t>p.R1509Gfs*62 (0.0044%)</w:t>
        <w:br/>
        <w:t>p.S340F (0.0044%)</w:t>
        <w:br/>
        <w:t>p.M1162Nfs*33 (0.0044%)</w:t>
        <w:br/>
        <w:t>p.K615N (0.0044%)</w:t>
        <w:br/>
        <w:t>p.L1274V (0.0044%)</w:t>
        <w:br/>
        <w:t>p.G1502S (0.0044%)</w:t>
        <w:br/>
        <w:t>p.D1028Y (0.0044%)</w:t>
        <w:br/>
        <w:t>p.L2439* (0.0044%)</w:t>
        <w:br/>
        <w:t>p.V212L (0.0044%)</w:t>
        <w:br/>
        <w:t>p.L21R (0.0044%)</w:t>
        <w:br/>
        <w:t>p.E318* (0.0044%)</w:t>
        <w:br/>
        <w:t>p.T2061Ifs*9 (0.0044%)</w:t>
        <w:br/>
        <w:t>p.D1657H (0.0044%)</w:t>
        <w:br/>
        <w:t>p.W1314* (0.0044%)</w:t>
        <w:br/>
        <w:t>p.Q514Rfs*43 (0.0044%)</w:t>
        <w:br/>
        <w:t>p.N1493I (0.0044%)</w:t>
        <w:br/>
        <w:t>p.P678= (0.0022%)</w:t>
        <w:br/>
        <w:t>p.E1734* (0.0022%)</w:t>
        <w:br/>
        <w:t>p.S1896L (0.0022%)</w:t>
        <w:br/>
        <w:t>p.E279* (0.0022%)</w:t>
        <w:br/>
        <w:t>p.F1275L (0.0022%)</w:t>
        <w:br/>
        <w:t>p.E2358* (0.0022%)</w:t>
        <w:br/>
        <w:t>p.V1049= (0.0022%)</w:t>
        <w:br/>
        <w:t>p.Y1607Ifs*17 (0.0022%)</w:t>
        <w:br/>
        <w:t>p.R1846= (0.0022%)</w:t>
        <w:br/>
        <w:t>p.Q853* (0.0022%)</w:t>
        <w:br/>
        <w:t>p.R1204W (0.0022%)</w:t>
        <w:br/>
        <w:t>p.S168* (0.0022%)</w:t>
        <w:br/>
        <w:t>p.E41Dfs*3 (0.0022%)</w:t>
        <w:br/>
        <w:t>p.N2833= (0.0022%)</w:t>
        <w:br/>
        <w:t>p.D1322H (0.0022%)</w:t>
        <w:br/>
        <w:t>p.F2351L (0.0022%)</w:t>
        <w:br/>
        <w:t>p.D1672N (0.0022%)</w:t>
        <w:br/>
        <w:t>p.L2073V (0.0022%)</w:t>
        <w:br/>
        <w:t>p.E524Q (0.0022%)</w:t>
        <w:br/>
        <w:t>p.F2382= (0.0022%)</w:t>
        <w:br/>
        <w:t>p.Q209* (0.0022%)</w:t>
        <w:br/>
        <w:t>p.G848= (0.0022%)</w:t>
        <w:br/>
        <w:t>p.R1695Q (0.0022%)</w:t>
        <w:br/>
        <w:t>p.L1587F (0.0022%)</w:t>
        <w:br/>
        <w:t>p.S1420* (0.0022%)</w:t>
        <w:br/>
        <w:t>p.S1443* (0.0022%)</w:t>
        <w:br/>
        <w:t>p.R2247= (0.0022%)</w:t>
        <w:br/>
        <w:t>p.L121P (0.0022%)</w:t>
        <w:br/>
        <w:t>p.T1648I (0.0022%)</w:t>
        <w:br/>
        <w:t>p.D301H (0.0022%)</w:t>
        <w:br/>
        <w:t>p.P2696Tfs*14 (0.0022%)</w:t>
        <w:br/>
        <w:t>p.I1791M (0.0022%)</w:t>
        <w:br/>
        <w:t>p.S1352G (0.0022%)</w:t>
        <w:br/>
        <w:t>p.K609* (0.0022%)</w:t>
        <w:br/>
        <w:t>p.R1970Sfs*6 (0.0022%)</w:t>
        <w:br/>
        <w:t>p.P1084T (0.0022%)</w:t>
        <w:br/>
        <w:t>p.R366* (0.0022%)</w:t>
        <w:br/>
        <w:t>p.P360A (0.0022%)</w:t>
        <w:br/>
        <w:t>p.I396= (0.0022%)</w:t>
        <w:br/>
        <w:t>p.I418= (0.0022%)</w:t>
        <w:br/>
        <w:t>p.D2059Rfs*10 (0.0022%)</w:t>
        <w:br/>
        <w:t>p.L1153= (0.0022%)</w:t>
        <w:br/>
        <w:t>p.D1537H (0.0022%)</w:t>
        <w:br/>
        <w:t>p.H389R (0.0022%)</w:t>
        <w:br/>
        <w:t>p.L2100V (0.0022%)</w:t>
        <w:br/>
        <w:t>p.M707_H712delinsN (0.0022%)</w:t>
        <w:br/>
        <w:t>p.E716V (0.0022%)</w:t>
        <w:br/>
        <w:t>p.L852= (0.0022%)</w:t>
        <w:br/>
        <w:t>p.N1151= (0.0022%)</w:t>
        <w:br/>
        <w:t>p.V2649Sfs*9 (0.0022%)</w:t>
        <w:br/>
        <w:t>p.F1247Ifs*18 (0.0022%)</w:t>
        <w:br/>
        <w:t>p.S1312* (0.0022%)</w:t>
        <w:br/>
        <w:t>p.S2601* (0.0022%)</w:t>
        <w:br/>
        <w:t>p.N78Ifs*7 (0.0022%)</w:t>
        <w:br/>
        <w:t>p.F1287L (0.0022%)</w:t>
        <w:br/>
        <w:t>p.D2736H (0.0022%)</w:t>
        <w:br/>
        <w:t>p.K40R (0.0022%)</w:t>
        <w:br/>
        <w:t>p.D2375H (0.0022%)</w:t>
        <w:br/>
        <w:t>p.C1016Xfs*4 (0.0022%)</w:t>
        <w:br/>
        <w:t>p.S2586L (0.0022%)</w:t>
        <w:br/>
        <w:t>p.R125P (0.0022%)</w:t>
        <w:br/>
        <w:t>p.S361Kfs*17 (0.0022%)</w:t>
        <w:br/>
        <w:t>p.L529P (0.0022%)</w:t>
        <w:br/>
        <w:t>p.Q682* (0.0022%)</w:t>
        <w:br/>
        <w:t>p.E163Dfs*2 (0.0022%)</w:t>
        <w:br/>
        <w:t>p.E163Gfs*2 (0.0022%)</w:t>
        <w:br/>
        <w:t>p.V2259E (0.0022%)</w:t>
        <w:br/>
        <w:t>p.V2259L (0.0022%)</w:t>
        <w:br/>
        <w:t>p.K2595Sfs*5 (0.0022%)</w:t>
        <w:br/>
        <w:t>p.C1032* (0.0022%)</w:t>
        <w:br/>
        <w:t>p.P698R (0.0022%)</w:t>
        <w:br/>
        <w:t>p.L2330Cfs*16 (0.0022%)</w:t>
        <w:br/>
        <w:t>p.E1894Q (0.0022%)</w:t>
        <w:br/>
        <w:t>p.A1716Lfs*4 (0.0022%)</w:t>
        <w:br/>
        <w:t>p.D176E (0.0022%)</w:t>
        <w:br/>
        <w:t>p.Q1447H (0.0022%)</w:t>
        <w:br/>
        <w:t>p.L298= (0.0022%)</w:t>
        <w:br/>
        <w:t>p.S1354Pfs*24 (0.0022%)</w:t>
        <w:br/>
        <w:t>p.Q2324* (0.0022%)</w:t>
        <w:br/>
        <w:t>p.R1828Q (0.0022%)</w:t>
        <w:br/>
        <w:t>p.Y2285* (0.0022%)</w:t>
        <w:br/>
        <w:t>p.F1740L (0.0022%)</w:t>
        <w:br/>
        <w:t>p.N2679S (0.0022%)</w:t>
        <w:br/>
        <w:t>p.G2052Kfs*7 (0.0022%)</w:t>
        <w:br/>
        <w:t>p.L704Sfs*14 (0.0022%)</w:t>
        <w:br/>
        <w:t>p.D283Y (0.0022%)</w:t>
        <w:br/>
        <w:t>p.E2633K (0.0022%)</w:t>
        <w:br/>
        <w:t>p.I2681V (0.0022%)</w:t>
        <w:br/>
        <w:t>p.R659W (0.0022%)</w:t>
        <w:br/>
        <w:t>p.R2832H (0.0022%)</w:t>
        <w:br/>
        <w:t>p.Q554* (0.0022%)</w:t>
        <w:br/>
        <w:t>p.R2119Qfs*10 (0.0022%)</w:t>
        <w:br/>
        <w:t>p.W1048* (0.0022%)</w:t>
        <w:br/>
        <w:t>p.W777Y (0.0022%)</w:t>
        <w:br/>
        <w:t>p.E1356Tfs*19 (0.0022%)</w:t>
        <w:br/>
        <w:t>p.R2637* (0.0022%)</w:t>
        <w:br/>
        <w:t>p.E524* (0.0022%)</w:t>
        <w:br/>
        <w:t>p.R1306Q (0.0022%)</w:t>
        <w:br/>
        <w:t>p.V891Xfs*10 (0.0022%)</w:t>
        <w:br/>
        <w:t>p.D176_I177delinsV (0.0022%)</w:t>
        <w:br/>
        <w:t>p.E178Dfs*22 (0.0022%)</w:t>
        <w:br/>
        <w:t>p.L923P (0.0022%)</w:t>
        <w:br/>
        <w:t>p.Y628Tfs*3 (0.0022%)</w:t>
        <w:br/>
        <w:t>p.L179Yfs*18 (0.0022%)</w:t>
        <w:br/>
        <w:t>p.Q1515* (0.0022%)</w:t>
        <w:br/>
        <w:t>p.R2258* (0.0022%)</w:t>
        <w:br/>
        <w:t>p.A2553Gfs*3 (0.0022%)</w:t>
        <w:br/>
        <w:t>p.D724G (0.0022%)</w:t>
        <w:br/>
        <w:t>p.P2310Afs*17 (0.0022%)</w:t>
        <w:br/>
        <w:t>p.Q181H (0.0022%)</w:t>
        <w:br/>
        <w:t>p.R1132C (0.0022%)</w:t>
        <w:br/>
        <w:t>p.V1146I (0.0022%)</w:t>
        <w:br/>
        <w:t>p.V141Ffs*24 (0.0022%)</w:t>
        <w:br/>
        <w:t>p.K1014* (0.0022%)</w:t>
        <w:br/>
        <w:t>p.E1796K (0.0022%)</w:t>
        <w:br/>
        <w:t>p.N222= (0.0022%)</w:t>
        <w:br/>
        <w:t>p.Q162* (0.0022%)</w:t>
        <w:br/>
        <w:t>p.Y1784Mfs*10 (0.0022%)</w:t>
        <w:br/>
        <w:t>p.Y2640Lfs*18 (0.0022%)</w:t>
        <w:br/>
        <w:t>p.S82Xfs*25 (0.0022%)</w:t>
        <w:br/>
        <w:t>p.N1903= (0.0022%)</w:t>
        <w:br/>
        <w:t>p.Q2582* (0.0022%)</w:t>
        <w:br/>
        <w:t>p.S1954* (0.0022%)</w:t>
        <w:br/>
        <w:t>p.N78Kfs*29 (0.0022%)</w:t>
        <w:br/>
        <w:t>p.I526Qfs*29 (0.0022%)</w:t>
        <w:br/>
        <w:t>p.T1245I (0.0022%)</w:t>
        <w:br/>
        <w:t>p.Q2636* (0.0022%)</w:t>
        <w:br/>
        <w:t>p.Y1106H (0.0022%)</w:t>
        <w:br/>
        <w:t>p.S665Pfs*23 (0.0022%)</w:t>
        <w:br/>
        <w:t>p.A2827T (0.0022%)</w:t>
        <w:br/>
        <w:t>p.T1589M (0.0022%)</w:t>
        <w:br/>
        <w:t>p.I417M (0.0022%)</w:t>
        <w:br/>
        <w:t>p.D1750N (0.0022%)</w:t>
        <w:br/>
        <w:t>p.Q950Rfs*4 (0.0022%)</w:t>
        <w:br/>
        <w:t>p.E2327K (0.0022%)</w:t>
        <w:br/>
        <w:t>p.L423F (0.0022%)</w:t>
        <w:br/>
        <w:t>p.L1793= (0.0022%)</w:t>
        <w:br/>
        <w:t>p.L2660Xfs*5 (0.0022%)</w:t>
        <w:br/>
        <w:t>p.I61V (0.0022%)</w:t>
        <w:br/>
        <w:t>p.Q531Hfs*25 (0.0022%)</w:t>
        <w:br/>
        <w:t>p.V2148I (0.0022%)</w:t>
        <w:br/>
        <w:t>p.Q1370* (0.0022%)</w:t>
        <w:br/>
        <w:t>p.Y2285fs*1 (0.0022%)</w:t>
        <w:br/>
        <w:t>p.W696* (0.0022%)</w:t>
        <w:br/>
        <w:t>p.C1117* (0.0022%)</w:t>
        <w:br/>
        <w:t>p.A1224= (0.0022%)</w:t>
        <w:br/>
        <w:t>p.A2532T (0.0022%)</w:t>
        <w:br/>
        <w:t>p.L2461I (0.0022%)</w:t>
        <w:br/>
        <w:t>p.F51L (0.0022%)</w:t>
        <w:br/>
        <w:t>p.N2775Y (0.0022%)</w:t>
        <w:br/>
        <w:t>p.L1153Mfs*4 (0.0022%)</w:t>
        <w:br/>
        <w:t>p.S1262C (0.0022%)</w:t>
        <w:br/>
        <w:t>p.G663R (0.0022%)</w:t>
        <w:br/>
        <w:t>p.Y1369* (0.0022%)</w:t>
        <w:br/>
        <w:t>p.S1910Lfs*15 (0.0022%)</w:t>
        <w:br/>
        <w:t>p.I988T (0.0022%)</w:t>
        <w:br/>
        <w:t>p.D1058Mfs*4 (0.0022%)</w:t>
        <w:br/>
        <w:t>p.R1830Yfs*23 (0.0022%)</w:t>
        <w:br/>
        <w:t>p.N1525Y (0.0022%)</w:t>
        <w:br/>
        <w:t>p.E19G (0.0022%)</w:t>
        <w:br/>
        <w:t>p.G629R (0.0022%)</w:t>
        <w:br/>
        <w:t>p.Q948* (0.0022%)</w:t>
        <w:br/>
        <w:t>p.T770Xfs*? (0.0022%)</w:t>
        <w:br/>
        <w:t>p.K1752N (0.0022%)</w:t>
        <w:br/>
        <w:t>p.K1429* (0.0022%)</w:t>
        <w:br/>
        <w:t>p.S2435del (0.0022%)</w:t>
        <w:br/>
        <w:t>p.S536L (0.0022%)</w:t>
        <w:br/>
        <w:t>p.P504Xfs*? (0.0022%)</w:t>
        <w:br/>
        <w:t>p.S340Xfs*12 (0.0022%)</w:t>
        <w:br/>
        <w:t>p.A1098Xfs*? (0.0022%)</w:t>
        <w:br/>
        <w:t>p.Q1515K (0.0022%)</w:t>
        <w:br/>
        <w:t>p.R192* (0.0022%)</w:t>
        <w:br/>
        <w:t>p.V2622A (0.0022%)</w:t>
        <w:br/>
        <w:t>p.R897W (0.0022%)</w:t>
        <w:br/>
        <w:t>p.S1078* (0.0022%)</w:t>
        <w:br/>
        <w:t>p.G2683A (0.0022%)</w:t>
        <w:br/>
        <w:t>p.S1329* (0.0022%)</w:t>
        <w:br/>
        <w:t>p.V54F (0.0022%)</w:t>
        <w:br/>
        <w:t>p.L508= (0.0044%)</w:t>
        <w:br/>
        <w:t>p.E673K (0.0044%)</w:t>
        <w:br/>
        <w:t>p.S1154= (0.0044%)</w:t>
        <w:br/>
        <w:t>p.H914Q (0.0022%)</w:t>
        <w:br/>
        <w:t>p.V525= (0.0022%)</w:t>
        <w:br/>
        <w:t>p.E898* (0.0022%)</w:t>
        <w:br/>
        <w:t>p.M900Nfs*11 (0.0022%)</w:t>
        <w:br/>
        <w:t>p.E1209K (0.0022%)</w:t>
        <w:br/>
        <w:t>p.S307C (0.0022%)</w:t>
        <w:br/>
        <w:t>p.L782V (0.0022%)</w:t>
        <w:br/>
        <w:t>p.F78L (0.0022%)</w:t>
        <w:br/>
        <w:t>p.E547= (0.0022%)</w:t>
        <w:br/>
        <w:t>p.G1075= (0.0022%)</w:t>
        <w:br/>
        <w:t>p.Q205E (0.0022%)</w:t>
        <w:br/>
        <w:t>p.I1037= (0.0022%)</w:t>
        <w:br/>
        <w:t>p.D264= (0.0022%)</w:t>
        <w:br/>
        <w:t>p.S946R (0.0022%)</w:t>
        <w:br/>
        <w:t>p.D419V (0.0022%)</w:t>
        <w:br/>
        <w:t>p.D419Y (0.0022%)</w:t>
        <w:br/>
        <w:t>p.M1019V (0.0022%)</w:t>
        <w:br/>
        <w:t>p.I150= (0.0022%)</w:t>
        <w:br/>
        <w:t>p.P506T (0.0022%)</w:t>
        <w:br/>
        <w:t>p.R789S (0.0022%)</w:t>
        <w:br/>
        <w:t>p.M263V (0.0022%)</w:t>
        <w:br/>
        <w:t>p.M900Ifs*11 (0.0022%)</w:t>
        <w:br/>
        <w:t>p.I905M (0.0022%)</w:t>
        <w:br/>
        <w:t>p.C988del (0.0022%)</w:t>
        <w:br/>
        <w:t>p.D987Lfs*10 (0.0022%)</w:t>
        <w:br/>
        <w:t>p.P973= (0.0022%)</w:t>
        <w:br/>
        <w:t>p.S1146Y (0.0022%)</w:t>
        <w:br/>
        <w:t>p.P1169L (0.0022%)</w:t>
        <w:br/>
        <w:t>p.L755S (0.2863%)</w:t>
        <w:br/>
        <w:t>p.V777L (0.174%)</w:t>
        <w:br/>
        <w:t>p.S310F (0.0837%)</w:t>
        <w:br/>
        <w:t>p.D769Y (0.0705%)</w:t>
        <w:br/>
        <w:t>p.G778_P780dup (0.0639%)</w:t>
        <w:br/>
        <w:t>p.L869R (0.0462%)</w:t>
        <w:br/>
        <w:t>p.S310Y (0.044%)</w:t>
        <w:br/>
        <w:t>p.Y772_A775dup (0.0352%)</w:t>
        <w:br/>
        <w:t>p.R678Q (0.0242%)</w:t>
        <w:br/>
        <w:t>p.I767M (0.022%)</w:t>
        <w:br/>
        <w:t>p.E770_A771insGIRD (0.0198%)</w:t>
        <w:br/>
        <w:t>p.D769H (0.0176%)</w:t>
        <w:br/>
        <w:t>p.G778_S779insLPS (0.0154%)</w:t>
        <w:br/>
        <w:t>p.V842I (0.0154%)</w:t>
        <w:br/>
        <w:t>p.G778_S779insLPG (0.0132%)</w:t>
        <w:br/>
        <w:t>p.R1153L (0.0088%)</w:t>
        <w:br/>
        <w:t>p.G776V (0.0088%)</w:t>
        <w:br/>
        <w:t>p.T862A (0.0088%)</w:t>
        <w:br/>
        <w:t>p.D873G (0.0088%)</w:t>
        <w:br/>
        <w:t>p.L755_T759del (0.0088%)</w:t>
        <w:br/>
        <w:t>p.E717K (0.0088%)</w:t>
        <w:br/>
        <w:t>p.H878Y (0.0066%)</w:t>
        <w:br/>
        <w:t>p.L662V (0.0066%)</w:t>
        <w:br/>
        <w:t>p.W825* (0.0066%)</w:t>
        <w:br/>
        <w:t>p.M833I (0.0066%)</w:t>
        <w:br/>
        <w:t>p.I886M (0.0066%)</w:t>
        <w:br/>
        <w:t>p.L15= (0.0066%)</w:t>
        <w:br/>
        <w:t>p.G292R (0.0044%)</w:t>
        <w:br/>
        <w:t>p.Q568* (0.0066%)</w:t>
        <w:br/>
        <w:t>p.I788= (0.0066%)</w:t>
        <w:br/>
        <w:t>p.V1181I (0.0066%)</w:t>
        <w:br/>
        <w:t>p.A37T (0.0066%)</w:t>
        <w:br/>
        <w:t>p.W906C (0.0066%)</w:t>
        <w:br/>
        <w:t>p.R203C (0.0066%)</w:t>
        <w:br/>
        <w:t>p.R1006C (0.0044%)</w:t>
        <w:br/>
        <w:t>p.P1033A (0.0044%)</w:t>
        <w:br/>
        <w:t>p.P36S (0.0044%)</w:t>
        <w:br/>
        <w:t>p.R545Q (0.0044%)</w:t>
        <w:br/>
        <w:t>p.Y772= (0.0044%)</w:t>
        <w:br/>
        <w:t>p.Q1206K (0.0044%)</w:t>
        <w:br/>
        <w:t>p.*1256Sext*10 (0.0044%)</w:t>
        <w:br/>
        <w:t>p.S305C (0.0044%)</w:t>
        <w:br/>
        <w:t>p.S653C (0.0044%)</w:t>
        <w:br/>
        <w:t>p.R487W (0.0044%)</w:t>
        <w:br/>
        <w:t>p.?_?ins? (0.0022%)</w:t>
        <w:br/>
        <w:t>p.S310= (0.0044%)</w:t>
        <w:br/>
        <w:t>p.L755_T759delinsAQSQQ (0.0044%)</w:t>
        <w:br/>
        <w:t>p.L786M (0.0044%)</w:t>
        <w:br/>
        <w:t>p.T297I (0.0044%)</w:t>
        <w:br/>
        <w:t>p.K1182Q (0.0044%)</w:t>
        <w:br/>
        <w:t>p.G1201V (0.0044%)</w:t>
        <w:br/>
        <w:t>p.S1050* (0.0044%)</w:t>
        <w:br/>
        <w:t>p.R34W (0.0044%)</w:t>
        <w:br/>
        <w:t>p.V777M (0.0044%)</w:t>
        <w:br/>
        <w:t>p.P702L (0.0044%)</w:t>
        <w:br/>
        <w:t>p.L1197F (0.0044%)</w:t>
        <w:br/>
        <w:t>p.R190Q (0.0044%)</w:t>
        <w:br/>
        <w:t>p.P562L (0.0044%)</w:t>
        <w:br/>
        <w:t>p.V697L (0.0044%)</w:t>
        <w:br/>
        <w:t>p.T306M (0.0022%)</w:t>
        <w:br/>
        <w:t>p.C789Y (0.0022%)</w:t>
        <w:br/>
        <w:t>p.E693K (0.0022%)</w:t>
        <w:br/>
        <w:t>p.L181= (0.0022%)</w:t>
        <w:br/>
        <w:t>p.L49= (0.0022%)</w:t>
        <w:br/>
        <w:t>p.N427K (0.0022%)</w:t>
        <w:br/>
        <w:t>p.A1190= (0.0022%)</w:t>
        <w:br/>
        <w:t>p.V91= (0.0022%)</w:t>
        <w:br/>
        <w:t>p.V797A (0.0022%)</w:t>
        <w:br/>
        <w:t>p.A848T (0.0022%)</w:t>
        <w:br/>
        <w:t>p.I628M (0.0022%)</w:t>
        <w:br/>
        <w:t>p.L1173V (0.0022%)</w:t>
        <w:br/>
        <w:t>p.R1048C (0.0022%)</w:t>
        <w:br/>
        <w:t>p.A1160V (0.0022%)</w:t>
        <w:br/>
        <w:t>p.L377= (0.0022%)</w:t>
        <w:br/>
        <w:t>p.S1174F (0.0022%)</w:t>
        <w:br/>
        <w:t>p.P489L (0.0022%)</w:t>
        <w:br/>
        <w:t>p.L823= (0.0022%)</w:t>
        <w:br/>
        <w:t>p.C227Y (0.0022%)</w:t>
        <w:br/>
        <w:t>p.T652= (0.0022%)</w:t>
        <w:br/>
        <w:t>p.E975Nfs*85 (0.0022%)</w:t>
        <w:br/>
        <w:t>p.L841V (0.0022%)</w:t>
        <w:br/>
        <w:t>p.P1156= (0.0022%)</w:t>
        <w:br/>
        <w:t>p.R143G (0.0022%)</w:t>
        <w:br/>
        <w:t>p.L785F (0.0022%)</w:t>
        <w:br/>
        <w:t>p.P416T (0.0022%)</w:t>
        <w:br/>
        <w:t>p.Y835F (0.0022%)</w:t>
        <w:br/>
        <w:t>p.L755W (0.0022%)</w:t>
        <w:br/>
        <w:t>p.L755M (0.0022%)</w:t>
        <w:br/>
        <w:t>p.E874K (0.0022%)</w:t>
        <w:br/>
        <w:t>p.I961T (0.0022%)</w:t>
        <w:br/>
        <w:t>p.F279I (0.0022%)</w:t>
        <w:br/>
        <w:t>p.V670G (0.0022%)</w:t>
        <w:br/>
        <w:t>p.V153Sfs*2 (0.0022%)</w:t>
        <w:br/>
        <w:t>p.P134Rfs*66 (0.0022%)</w:t>
        <w:br/>
        <w:t>p.L608= (0.0022%)</w:t>
        <w:br/>
        <w:t>p.G1056S (0.0022%)</w:t>
        <w:br/>
        <w:t>p.L43Q (0.0022%)</w:t>
        <w:br/>
        <w:t>p.S1051F (0.0022%)</w:t>
        <w:br/>
        <w:t>p.P1074A (0.0022%)</w:t>
        <w:br/>
        <w:t>p.R340G (0.0022%)</w:t>
        <w:br/>
        <w:t>p.D742H (0.0022%)</w:t>
        <w:br/>
        <w:t>p.A1204T (0.0022%)</w:t>
        <w:br/>
        <w:t>p.H267Pfs*14 (0.0022%)</w:t>
        <w:br/>
        <w:t>p.G309A (0.0022%)</w:t>
        <w:br/>
        <w:t>p.I468= (0.0022%)</w:t>
        <w:br/>
        <w:t>p.R849W (0.0022%)</w:t>
        <w:br/>
        <w:t>p.R536Q (0.0022%)</w:t>
        <w:br/>
        <w:t>p.E930Rfs*24 (0.0022%)</w:t>
        <w:br/>
        <w:t>p.H470Q (0.0022%)</w:t>
        <w:br/>
        <w:t>p.E405D (0.0022%)</w:t>
        <w:br/>
        <w:t>p.E939G (0.0022%)</w:t>
        <w:br/>
        <w:t>p.P1162S (0.0022%)</w:t>
        <w:br/>
        <w:t>p.L891P (0.0022%)</w:t>
        <w:br/>
        <w:t>p.Q548H (0.0022%)</w:t>
        <w:br/>
        <w:t>p.G309E (0.0022%)</w:t>
        <w:br/>
        <w:t>p.G152A (0.0022%)</w:t>
        <w:br/>
        <w:t>p.D638Mfs*14 (0.0022%)</w:t>
        <w:br/>
        <w:t>p.L60V (0.0022%)</w:t>
        <w:br/>
        <w:t>p.R599C (0.0022%)</w:t>
        <w:br/>
        <w:t>p.E744D (0.0022%)</w:t>
        <w:br/>
        <w:t>p.L755_E757&gt;PQ (0.0022%)</w:t>
        <w:br/>
        <w:t>p.P269Qfs*28 (0.0022%)</w:t>
        <w:br/>
        <w:t>p.D924N (0.0022%)</w:t>
        <w:br/>
        <w:t>p.P523S (0.0022%)</w:t>
        <w:br/>
        <w:t>p.A270S (0.0022%)</w:t>
        <w:br/>
        <w:t>p.G1055C (0.0022%)</w:t>
        <w:br/>
        <w:t>p.G104D (0.0022%)</w:t>
        <w:br/>
        <w:t>p.V424I (0.0022%)</w:t>
        <w:br/>
        <w:t>p.R1153* (0.0022%)</w:t>
        <w:br/>
        <w:t>p.L1075Mfs*48 (0.0022%)</w:t>
        <w:br/>
        <w:t>p.A847= (0.0022%)</w:t>
        <w:br/>
        <w:t>p.A775_G776insVA (0.0022%)</w:t>
        <w:br/>
        <w:t>p.L720= (0.0022%)</w:t>
        <w:br/>
        <w:t>p.L1131Dfs*7 (0.0022%)</w:t>
        <w:br/>
        <w:t>p.R188H (0.0022%)</w:t>
        <w:br/>
        <w:t>p.R217C (0.0022%)</w:t>
        <w:br/>
        <w:t>p.L755_E757&gt;S (0.0022%)</w:t>
        <w:br/>
        <w:t>p.P416= (0.0022%)</w:t>
        <w:br/>
        <w:t>p.R896C (0.0022%)</w:t>
        <w:br/>
        <w:t>p.F266L (0.0374%)</w:t>
        <w:br/>
        <w:t>p.Q944* (0.022%)</w:t>
        <w:br/>
        <w:t>p.D1850Gfs*4 (0.0154%)</w:t>
        <w:br/>
        <w:t>p.Q529* (0.0154%)</w:t>
        <w:br/>
        <w:t>p.G314= (0.0154%)</w:t>
        <w:br/>
        <w:t>p.Q372Afs*28 (0.011%)</w:t>
        <w:br/>
        <w:t>p.Q268* (0.0132%)</w:t>
        <w:br/>
        <w:t>p.R1989* (0.0088%)</w:t>
        <w:br/>
        <w:t>p.Q515* (0.011%)</w:t>
        <w:br/>
        <w:t>p.Q420* (0.011%)</w:t>
        <w:br/>
        <w:t>p.R693* (0.011%)</w:t>
        <w:br/>
        <w:t>p.E2145* (0.011%)</w:t>
        <w:br/>
        <w:t>p.Q1334del (0.0066%)</w:t>
        <w:br/>
        <w:t>p.Y534* (0.0066%)</w:t>
        <w:br/>
        <w:t>p.Q1212* (0.0088%)</w:t>
        <w:br/>
        <w:t>p.H137Y (0.0088%)</w:t>
        <w:br/>
        <w:t>p.Q1856* (0.0088%)</w:t>
        <w:br/>
        <w:t>p.S138* (0.0088%)</w:t>
        <w:br/>
        <w:t>p.G1062D (0.0088%)</w:t>
        <w:br/>
        <w:t>p.E1780K (0.0088%)</w:t>
        <w:br/>
        <w:t>p.E1964* (0.0088%)</w:t>
        <w:br/>
        <w:t>p.Q766Sfs*67 (0.0088%)</w:t>
        <w:br/>
        <w:t>p.Q802Sfs*15 (0.0088%)</w:t>
        <w:br/>
        <w:t>p.D75N (0.0088%)</w:t>
        <w:br/>
        <w:t>p.Y1055Lfs*50 (0.0044%)</w:t>
        <w:br/>
        <w:t>p.S645* (0.0044%)</w:t>
        <w:br/>
        <w:t>p.Q633* (0.0066%)</w:t>
        <w:br/>
        <w:t>p.Q780Hfs*34 (0.0066%)</w:t>
        <w:br/>
        <w:t>p.W1670* (0.0066%)</w:t>
        <w:br/>
        <w:t>p.Q581* (0.0066%)</w:t>
        <w:br/>
        <w:t>p.P239A (0.0066%)</w:t>
        <w:br/>
        <w:t>p.R1446Dfs*35 (0.0066%)</w:t>
        <w:br/>
        <w:t>p.A325Rfs*51 (0.0066%)</w:t>
        <w:br/>
        <w:t>p.H495D (0.0066%)</w:t>
        <w:br/>
        <w:t>p.R1722* (0.0066%)</w:t>
        <w:br/>
        <w:t>p.S11Afs*91 (0.0066%)</w:t>
        <w:br/>
        <w:t>p.L192Pfs*201 (0.0066%)</w:t>
        <w:br/>
        <w:t>p.S634* (0.0066%)</w:t>
        <w:br/>
        <w:t>p.S103* (0.0066%)</w:t>
        <w:br/>
        <w:t>p.E1718_Y1719delinsA* (0.0066%)</w:t>
        <w:br/>
        <w:t>p.Q1835* (0.0066%)</w:t>
        <w:br/>
        <w:t>p.S744* (0.0066%)</w:t>
        <w:br/>
        <w:t>p.Q372* (0.0066%)</w:t>
        <w:br/>
        <w:t>p.A3V (0.0066%)</w:t>
        <w:br/>
        <w:t>p.S381C (0.0066%)</w:t>
        <w:br/>
        <w:t>p.G623Kfs*3 (0.0066%)</w:t>
        <w:br/>
        <w:t>p.P1292Efs*2 (0.0066%)</w:t>
        <w:br/>
        <w:t>p.N833Kfs*39 (0.0066%)</w:t>
        <w:br/>
        <w:t>p.N1784Sfs*13 (0.0022%)</w:t>
        <w:br/>
        <w:t>p.Y195H (0.0044%)</w:t>
        <w:br/>
        <w:t>p.D2178Afs*22 (0.0022%)</w:t>
        <w:br/>
        <w:t>p.D1850Tfs*33 (0.0044%)</w:t>
        <w:br/>
        <w:t>p.Q2039* (0.0022%)</w:t>
        <w:br/>
        <w:t>p.S617Qfs*2 (0.0022%)</w:t>
        <w:br/>
        <w:t>p.G180Rfs*49 (0.0022%)</w:t>
        <w:br/>
        <w:t>p.G1396Lfs*81 (0.0044%)</w:t>
        <w:br/>
        <w:t>p.N1229D (0.0044%)</w:t>
        <w:br/>
        <w:t>p.Q379* (0.0044%)</w:t>
        <w:br/>
        <w:t>p.K1230= (0.0044%)</w:t>
        <w:br/>
        <w:t>p.E1735* (0.0044%)</w:t>
        <w:br/>
        <w:t>p.P2077S (0.0044%)</w:t>
        <w:br/>
        <w:t>p.Q479* (0.0044%)</w:t>
        <w:br/>
        <w:t>p.P1898= (0.0044%)</w:t>
        <w:br/>
        <w:t>p.E1596* (0.0044%)</w:t>
        <w:br/>
        <w:t>p.I908M (0.0044%)</w:t>
        <w:br/>
        <w:t>p.A228Rfs*2 (0.0044%)</w:t>
        <w:br/>
        <w:t>p.R2057Q (0.0044%)</w:t>
        <w:br/>
        <w:t>p.Q585* (0.0044%)</w:t>
        <w:br/>
        <w:t>p.Q743* (0.0044%)</w:t>
        <w:br/>
        <w:t>p.E1764* (0.0044%)</w:t>
        <w:br/>
        <w:t>p.A770T (0.0044%)</w:t>
        <w:br/>
        <w:t>p.P1266R (0.0044%)</w:t>
        <w:br/>
        <w:t>p.S558Vfs*65 (0.0044%)</w:t>
        <w:br/>
        <w:t>p.Q1334= (0.0044%)</w:t>
        <w:br/>
        <w:t>p.A1239T (0.0044%)</w:t>
        <w:br/>
        <w:t>p.Q708* (0.0044%)</w:t>
        <w:br/>
        <w:t>p.L1744Afs*13 (0.0044%)</w:t>
        <w:br/>
        <w:t>p.Q605* (0.0044%)</w:t>
        <w:br/>
        <w:t>p.Q428Afs*195 (0.0044%)</w:t>
        <w:br/>
        <w:t>p.S90Pfs*11 (0.0044%)</w:t>
        <w:br/>
        <w:t>p.P1244A (0.0044%)</w:t>
        <w:br/>
        <w:t>p.D1193A (0.0044%)</w:t>
        <w:br/>
        <w:t>p.P1162Sfs*19 (0.0044%)</w:t>
        <w:br/>
        <w:t>p.V1526M (0.0044%)</w:t>
        <w:br/>
        <w:t>p.D315Rfs*85 (0.0044%)</w:t>
        <w:br/>
        <w:t>p.A900Pfs*19 (0.0044%)</w:t>
        <w:br/>
        <w:t>p.R1657K (0.0044%)</w:t>
        <w:br/>
        <w:t>p.G945Dfs*23 (0.0044%)</w:t>
        <w:br/>
        <w:t>p.H170Tfs*62 (0.0044%)</w:t>
        <w:br/>
        <w:t>p.Y551Lfs*72 (0.0044%)</w:t>
        <w:br/>
        <w:t>p.R1046* (0.0044%)</w:t>
        <w:br/>
        <w:t>p.N1313S (0.0044%)</w:t>
        <w:br/>
        <w:t>p.E2250Vfs*27 (0.0044%)</w:t>
        <w:br/>
        <w:t>p.M940V (0.0044%)</w:t>
        <w:br/>
        <w:t>p.Y2076F (0.0044%)</w:t>
        <w:br/>
        <w:t>p.Y395* (0.0044%)</w:t>
        <w:br/>
        <w:t>p.A1687Hfs*2 (0.0044%)</w:t>
        <w:br/>
        <w:t>p.A167dup (0.0044%)</w:t>
        <w:br/>
        <w:t>p.Q1420* (0.0044%)</w:t>
        <w:br/>
        <w:t>p.Q1131Sfs*30 (0.0044%)</w:t>
        <w:br/>
        <w:t>p.S571Lfs*53 (0.0044%)</w:t>
        <w:br/>
        <w:t>p.P1407= (0.0044%)</w:t>
        <w:br/>
        <w:t>p.E1904* (0.0044%)</w:t>
        <w:br/>
        <w:t>p.S1558Cfs*11 (0.0044%)</w:t>
        <w:br/>
        <w:t>p.L2011R (0.0044%)</w:t>
        <w:br/>
        <w:t>p.S446Afs*175 (0.0044%)</w:t>
        <w:br/>
        <w:t>p.R727Sfs*10 (0.0044%)</w:t>
        <w:br/>
        <w:t>p.Q1331Rfs*150 (0.0044%)</w:t>
        <w:br/>
        <w:t>p.T1892Kfs*31 (0.0044%)</w:t>
        <w:br/>
        <w:t>p.E2250fs*? (0.0044%)</w:t>
        <w:br/>
        <w:t>p.Q743Nfs*90 (0.0044%)</w:t>
        <w:br/>
        <w:t>p.M1273I (0.0022%)</w:t>
        <w:br/>
        <w:t>p.K1905N (0.0022%)</w:t>
        <w:br/>
        <w:t>p.R1020S (0.0022%)</w:t>
        <w:br/>
        <w:t>p.G624R (0.0022%)</w:t>
        <w:br/>
        <w:t>p.T2105P (0.0022%)</w:t>
        <w:br/>
        <w:t>p.A1626= (0.0022%)</w:t>
        <w:br/>
        <w:t>p.Q393* (0.0022%)</w:t>
        <w:br/>
        <w:t>p.P1945L (0.0022%)</w:t>
        <w:br/>
        <w:t>p.P728Rfs*9 (0.0022%)</w:t>
        <w:br/>
        <w:t>p.P1873= (0.0022%)</w:t>
        <w:br/>
        <w:t>p.L1591Cfs*21 (0.0022%)</w:t>
        <w:br/>
        <w:t>p.T1514Rfs*13 (0.0022%)</w:t>
        <w:br/>
        <w:t>p.V1834A (0.0022%)</w:t>
        <w:br/>
        <w:t>p.R1511K (0.0022%)</w:t>
        <w:br/>
        <w:t>p.S536P (0.0022%)</w:t>
        <w:br/>
        <w:t>p.E2200K (0.0022%)</w:t>
        <w:br/>
        <w:t>p.S241* (0.0022%)</w:t>
        <w:br/>
        <w:t>p.A861T (0.0022%)</w:t>
        <w:br/>
        <w:t>p.Q1200* (0.0022%)</w:t>
        <w:br/>
        <w:t>p.P1349Lfs*132 (0.0022%)</w:t>
        <w:br/>
        <w:t>p.G882W (0.0022%)</w:t>
        <w:br/>
        <w:t>p.D648N (0.0022%)</w:t>
        <w:br/>
        <w:t>p.I1008= (0.0022%)</w:t>
        <w:br/>
        <w:t>p.E1033D (0.0022%)</w:t>
        <w:br/>
        <w:t>p.D1231N (0.0022%)</w:t>
        <w:br/>
        <w:t>p.R1637Q (0.0022%)</w:t>
        <w:br/>
        <w:t>p.S711* (0.0022%)</w:t>
        <w:br/>
        <w:t>p.P431= (0.0022%)</w:t>
        <w:br/>
        <w:t>p.G1234C (0.0022%)</w:t>
        <w:br/>
        <w:t>p.K1034R (0.0022%)</w:t>
        <w:br/>
        <w:t>p.G276Efs*87 (0.0022%)</w:t>
        <w:br/>
        <w:t>p.Y1233= (0.0022%)</w:t>
        <w:br/>
        <w:t>p.S587A (0.0022%)</w:t>
        <w:br/>
        <w:t>p.F1030= (0.0022%)</w:t>
        <w:br/>
        <w:t>p.F1030S (0.0022%)</w:t>
        <w:br/>
        <w:t>p.A615= (0.0022%)</w:t>
        <w:br/>
        <w:t>p.P1113H (0.0022%)</w:t>
        <w:br/>
        <w:t>p.P848S (0.0022%)</w:t>
        <w:br/>
        <w:t>p.N2220Kfs*5 (0.0022%)</w:t>
        <w:br/>
        <w:t>p.E1111K (0.0022%)</w:t>
        <w:br/>
        <w:t>p.L2241= (0.0022%)</w:t>
        <w:br/>
        <w:t>p.G319Qfs*51 (0.0022%)</w:t>
        <w:br/>
        <w:t>p.S2269* (0.0022%)</w:t>
        <w:br/>
        <w:t>p.Q758Pfs*59 (0.0022%)</w:t>
        <w:br/>
        <w:t>p.K1072Nfs*21 (0.0022%)</w:t>
        <w:br/>
        <w:t>p.Y1339* (0.0022%)</w:t>
        <w:br/>
        <w:t>p.Y1324Lfs*7 (0.0022%)</w:t>
        <w:br/>
        <w:t>p.E1032G (0.0022%)</w:t>
        <w:br/>
        <w:t>p.D1315Rfs*8 (0.0022%)</w:t>
        <w:br/>
        <w:t>p.A962T (0.0022%)</w:t>
        <w:br/>
        <w:t>p.S614* (0.0022%)</w:t>
        <w:br/>
        <w:t>p.I908Tfs*9 (0.0022%)</w:t>
        <w:br/>
        <w:t>p.Q1947H (0.0022%)</w:t>
        <w:br/>
        <w:t>p.Q1403Afs*42 (0.0022%)</w:t>
        <w:br/>
        <w:t>p.Q1631* (0.0022%)</w:t>
        <w:br/>
        <w:t>p.Q766Xfs*67 (0.0022%)</w:t>
        <w:br/>
        <w:t>p.G1711A (0.0022%)</w:t>
        <w:br/>
        <w:t>p.Q1631del (0.0022%)</w:t>
        <w:br/>
        <w:t>p.E38_A39insG (0.0022%)</w:t>
        <w:br/>
        <w:t>p.L192Pfs*208 (0.0022%)</w:t>
        <w:br/>
        <w:t>p.Q2176Rfs*48 (0.0022%)</w:t>
        <w:br/>
        <w:t>p.Q288Sfs*75 (0.0022%)</w:t>
        <w:br/>
        <w:t>p.P1232L (0.0022%)</w:t>
        <w:br/>
        <w:t>p.Q1399R (0.0022%)</w:t>
        <w:br/>
        <w:t>p.Q2037* (0.0022%)</w:t>
        <w:br/>
        <w:t>p.Q1401* (0.0022%)</w:t>
        <w:br/>
        <w:t>p.E1779_E1780del (0.0022%)</w:t>
        <w:br/>
        <w:t>p.G319Rfs*75 (0.0022%)</w:t>
        <w:br/>
        <w:t>p.T2105I (0.0022%)</w:t>
        <w:br/>
        <w:t>p.L1745Afs*12 (0.0022%)</w:t>
        <w:br/>
        <w:t>p.R1528* (0.0022%)</w:t>
        <w:br/>
        <w:t>p.R1323C (0.0022%)</w:t>
        <w:br/>
        <w:t>p.V899= (0.0022%)</w:t>
        <w:br/>
        <w:t>p.Q1552* (0.0022%)</w:t>
        <w:br/>
        <w:t>p.V1672G (0.0022%)</w:t>
        <w:br/>
        <w:t>p.N1183I (0.0022%)</w:t>
        <w:br/>
        <w:t>p.L2056R (0.0022%)</w:t>
        <w:br/>
        <w:t>p.E2246* (0.0022%)</w:t>
        <w:br/>
        <w:t>p.W1844* (0.0022%)</w:t>
        <w:br/>
        <w:t>p.N1299Y (0.0022%)</w:t>
        <w:br/>
        <w:t>p.K71R (0.0022%)</w:t>
        <w:br/>
        <w:t>p.Y1027* (0.0022%)</w:t>
        <w:br/>
        <w:t>p.P1456Hfs*25 (0.0022%)</w:t>
        <w:br/>
        <w:t>p.N722K (0.0022%)</w:t>
        <w:br/>
        <w:t>p.S711Lfs*26 (0.0022%)</w:t>
        <w:br/>
        <w:t>p.E1726* (0.0022%)</w:t>
        <w:br/>
        <w:t>p.M741Ifs*92 (0.0022%)</w:t>
        <w:br/>
        <w:t>p.K1804Ifs*5 (0.0022%)</w:t>
        <w:br/>
        <w:t>p.S1807Rfs*8 (0.0022%)</w:t>
        <w:br/>
        <w:t>p.Y1285* (0.0022%)</w:t>
        <w:br/>
        <w:t>p.Y1285Lfs*2 (0.0022%)</w:t>
        <w:br/>
        <w:t>p.Q2207* (0.0022%)</w:t>
        <w:br/>
        <w:t>p.P508S (0.0022%)</w:t>
        <w:br/>
        <w:t>p.W337* (0.0022%)</w:t>
        <w:br/>
        <w:t>p.R1262H (0.0022%)</w:t>
        <w:br/>
        <w:t>p.T1206I (0.0022%)</w:t>
        <w:br/>
        <w:t>p.S1577Kfs*26 (0.0022%)</w:t>
        <w:br/>
        <w:t>p.Q1363* (0.0022%)</w:t>
        <w:br/>
        <w:t>p.Q557* (0.0022%)</w:t>
        <w:br/>
        <w:t>p.P1560A (0.0022%)</w:t>
        <w:br/>
        <w:t>p.N106Tfs*4 (0.0022%)</w:t>
        <w:br/>
        <w:t>p.S1261G (0.0022%)</w:t>
        <w:br/>
        <w:t>p.P977Xfs*30 (0.0022%)</w:t>
        <w:br/>
        <w:t>p.P504A (0.0022%)</w:t>
        <w:br/>
        <w:t>p.Y1101* (0.0022%)</w:t>
        <w:br/>
        <w:t>p.G864_M872del (0.0022%)</w:t>
        <w:br/>
        <w:t>p.A139Pfs*93 (0.0022%)</w:t>
        <w:br/>
        <w:t>p.P1627A (0.0022%)</w:t>
        <w:br/>
        <w:t>p.T1917A (0.0022%)</w:t>
        <w:br/>
        <w:t>p.Q1573* (0.0022%)</w:t>
        <w:br/>
        <w:t>p.R1383Q (0.0022%)</w:t>
        <w:br/>
        <w:t>p.P21del (0.0022%)</w:t>
        <w:br/>
        <w:t>p.S1992P (0.0022%)</w:t>
        <w:br/>
        <w:t>p.P2265fs*? (0.0022%)</w:t>
        <w:br/>
        <w:t>p.Q1327* (0.0022%)</w:t>
        <w:br/>
        <w:t>p.Q386* (0.0022%)</w:t>
        <w:br/>
        <w:t>p.A985Qfs*54 (0.0022%)</w:t>
        <w:br/>
        <w:t>p.Q1329* (0.0022%)</w:t>
        <w:br/>
        <w:t>p.Y470Sfs*154 (0.0022%)</w:t>
        <w:br/>
        <w:t>p.L2016Afs*16 (0.0022%)</w:t>
        <w:br/>
        <w:t>p.H688Sfs*129 (0.0022%)</w:t>
        <w:br/>
        <w:t>p.T1892I (0.0022%)</w:t>
        <w:br/>
        <w:t>p.S2249* (0.0022%)</w:t>
        <w:br/>
        <w:t>p.S1138Ifs*55 (0.0022%)</w:t>
        <w:br/>
        <w:t>p.A342P (0.0022%)</w:t>
        <w:br/>
        <w:t>p.E672= (0.0022%)</w:t>
        <w:br/>
        <w:t>p.S1791* (0.0022%)</w:t>
        <w:br/>
        <w:t>p.A88_G93del (0.0022%)</w:t>
        <w:br/>
        <w:t>p.P776A (0.0022%)</w:t>
        <w:br/>
        <w:t>p.P580L (0.0022%)</w:t>
        <w:br/>
        <w:t>p.S2068W (0.0022%)</w:t>
        <w:br/>
        <w:t>p.H1336Xfs*102 (0.0022%)</w:t>
        <w:br/>
        <w:t>p.P885L (0.0022%)</w:t>
        <w:br/>
        <w:t>p.E1760Rfs*10 (0.0022%)</w:t>
        <w:br/>
        <w:t>p.Y2031* (0.0022%)</w:t>
        <w:br/>
        <w:t>p.L1831V (0.0022%)</w:t>
        <w:br/>
        <w:t>p.G655Vfs*4 (0.0022%)</w:t>
        <w:br/>
        <w:t>p.M875I (0.0022%)</w:t>
        <w:br/>
        <w:t>p.A45del (0.0022%)</w:t>
        <w:br/>
        <w:t>p.Q557Lfs*63 (0.0022%)</w:t>
        <w:br/>
        <w:t>p.G2087E (0.0022%)</w:t>
        <w:br/>
        <w:t>p.E1864Afs*36 (0.0022%)</w:t>
        <w:br/>
        <w:t>p.M1179I (0.0022%)</w:t>
        <w:br/>
        <w:t>p.K2159Rfs*39 (0.0022%)</w:t>
        <w:br/>
        <w:t>p.V2274Mfs*5 (0.0022%)</w:t>
        <w:br/>
        <w:t>p.Q789* (0.0022%)</w:t>
        <w:br/>
        <w:t>p.T1150Pfs*11 (0.0022%)</w:t>
        <w:br/>
        <w:t>p.G836C (0.0022%)</w:t>
        <w:br/>
        <w:t>p.Y2254* (0.0022%)</w:t>
        <w:br/>
        <w:t>p.Q566* (0.0022%)</w:t>
        <w:br/>
        <w:t>p.N820S (0.0022%)</w:t>
        <w:br/>
        <w:t>p.G127Afs*265 (0.0022%)</w:t>
        <w:br/>
        <w:t>p.I692V (0.0022%)</w:t>
        <w:br/>
        <w:t>p.G463V (0.0022%)</w:t>
        <w:br/>
        <w:t>p.Q288* (0.0022%)</w:t>
        <w:br/>
        <w:t>p.E1542K (0.0022%)</w:t>
        <w:br/>
        <w:t>p.P1710Lfs*15 (0.0022%)</w:t>
        <w:br/>
        <w:t>p.N1433S (0.0022%)</w:t>
        <w:br/>
        <w:t>p.Q309* (0.0022%)</w:t>
        <w:br/>
        <w:t>p.N1203Kfs*2 (0.0022%)</w:t>
        <w:br/>
        <w:t>p.P1406T (0.0022%)</w:t>
        <w:br/>
        <w:t>p.S1600* (0.0022%)</w:t>
        <w:br/>
        <w:t>p.L1768P (0.0022%)</w:t>
        <w:br/>
        <w:t>p.A43del (0.0022%)</w:t>
        <w:br/>
        <w:t>p.E2250Rfs*28 (0.0022%)</w:t>
        <w:br/>
        <w:t>p.S304* (0.0022%)</w:t>
        <w:br/>
        <w:t>p.M1154Wfs*7 (0.0022%)</w:t>
        <w:br/>
        <w:t>p.Q1333_Q1334dup (0.0022%)</w:t>
        <w:br/>
        <w:t>p.V1781* (0.0022%)</w:t>
        <w:br/>
        <w:t>p.G927A (0.0022%)</w:t>
        <w:br/>
        <w:t>p.Q723* (0.0022%)</w:t>
        <w:br/>
        <w:t>p.G1762Wfs*11 (0.0022%)</w:t>
        <w:br/>
        <w:t>p.R2143C (0.0022%)</w:t>
        <w:br/>
        <w:t>p.N209Qfs*191 (0.0022%)</w:t>
        <w:br/>
        <w:t>p.T988Dfs*19 (0.0022%)</w:t>
        <w:br/>
        <w:t>p.M890Hfs*46 (0.0022%)</w:t>
        <w:br/>
        <w:t>p.A347_A349del (0.0022%)</w:t>
        <w:br/>
        <w:t>p.Y154H (0.0022%)</w:t>
        <w:br/>
        <w:t>p.A52Gfs*51 (0.0022%)</w:t>
        <w:br/>
        <w:t>p.A88P (0.0022%)</w:t>
        <w:br/>
        <w:t>p.A53Wfs*50 (0.0022%)</w:t>
        <w:br/>
        <w:t>p.G1269R (0.0022%)</w:t>
        <w:br/>
        <w:t>p.E2000D (0.0022%)</w:t>
        <w:br/>
        <w:t>p.K990Q (0.0022%)</w:t>
        <w:br/>
        <w:t>p.P728Vfs*84 (0.0022%)</w:t>
        <w:br/>
        <w:t>p.L2239Rfs*38 (0.0022%)</w:t>
        <w:br/>
        <w:t>p.P459H (0.0022%)</w:t>
        <w:br/>
        <w:t>p.N874Y (0.0022%)</w:t>
        <w:br/>
        <w:t>p.E1683K (0.0022%)</w:t>
        <w:br/>
        <w:t>p.Q575Pfs*49 (0.0022%)</w:t>
        <w:br/>
        <w:t>p.M1022V (0.0022%)</w:t>
        <w:br/>
        <w:t>p.G1045S (0.0022%)</w:t>
        <w:br/>
        <w:t>p.G1045Vfs*14 (0.0022%)</w:t>
        <w:br/>
        <w:t>p.E1060Dfs*44 (0.0022%)</w:t>
        <w:br/>
        <w:t>p.P1048H (0.0022%)</w:t>
        <w:br/>
        <w:t>p.A45dup (0.0022%)</w:t>
        <w:br/>
        <w:t>p.K1072Xfs*21 (0.0022%)</w:t>
        <w:br/>
        <w:t>p.P411L (0.0022%)</w:t>
        <w:br/>
        <w:t>p.Q548* (0.0022%)</w:t>
        <w:br/>
        <w:t>p.Q553Tfs*70 (0.0022%)</w:t>
        <w:br/>
        <w:t>p.P1447L (0.0022%)</w:t>
        <w:br/>
        <w:t>p.A345_A349dup (0.0022%)</w:t>
        <w:br/>
        <w:t>p.G784V (0.0022%)</w:t>
        <w:br/>
        <w:t>p.S1916C (0.0022%)</w:t>
        <w:br/>
        <w:t>p.M741V (0.0022%)</w:t>
        <w:br/>
        <w:t>p.N2220K (0.0022%)</w:t>
        <w:br/>
        <w:t>p.M1036V (0.0022%)</w:t>
        <w:br/>
        <w:t>p.G189Rfs*211 (0.0022%)</w:t>
        <w:br/>
        <w:t>p.L657Efs*18 (0.0022%)</w:t>
        <w:br/>
        <w:t>p.E1766* (0.0022%)</w:t>
        <w:br/>
        <w:t>p.L771Yfs*62 (0.0022%)</w:t>
        <w:br/>
        <w:t>p.Y2076* (0.0022%)</w:t>
        <w:br/>
        <w:t>p.E2255* (0.0022%)</w:t>
        <w:br/>
        <w:t>p.S499Cfs*120 (0.0022%)</w:t>
        <w:br/>
        <w:t>p.R1501Afs*2 (0.0022%)</w:t>
        <w:br/>
        <w:t>p.N80S (0.0022%)</w:t>
        <w:br/>
        <w:t>p.A2181Gfs*44 (0.0022%)</w:t>
        <w:br/>
        <w:t>p.G1375A (0.0022%)</w:t>
        <w:br/>
        <w:t>p.S1544L (0.0022%)</w:t>
        <w:br/>
        <w:t>p.I1907F (0.0022%)</w:t>
        <w:br/>
        <w:t>p.Q2188* (0.0022%)</w:t>
        <w:br/>
        <w:t>p.S998fs*? (0.0022%)</w:t>
        <w:br/>
        <w:t>p.R1335* (0.0022%)</w:t>
        <w:br/>
        <w:t>p.G444S (0.0022%)</w:t>
        <w:br/>
        <w:t>p.A247dup (0.0022%)</w:t>
        <w:br/>
        <w:t>p.G2087R (0.0022%)</w:t>
        <w:br/>
        <w:t>p.L2089I (0.0022%)</w:t>
        <w:br/>
        <w:t>p.Q1095* (0.0022%)</w:t>
        <w:br/>
        <w:t>p.L1805Qfs*3 (0.0022%)</w:t>
        <w:br/>
        <w:t>p.M442Wfs*177 (0.0022%)</w:t>
        <w:br/>
        <w:t>p.P1771S (0.0022%)</w:t>
        <w:br/>
        <w:t>p.Q1424* (0.0022%)</w:t>
        <w:br/>
        <w:t>p.L299Hfs*100 (0.0022%)</w:t>
        <w:br/>
        <w:t>p.P531L (0.0022%)</w:t>
        <w:br/>
        <w:t>p.A348D (0.0022%)</w:t>
        <w:br/>
        <w:t>p.D1850Xfs*4 (0.0022%)</w:t>
        <w:br/>
        <w:t>p.A2240Pfs*27 (0.0022%)</w:t>
        <w:br/>
        <w:t>p.L113Xfs*105 (0.0022%)</w:t>
        <w:br/>
        <w:t>p.D1050Tfs*9 (0.0022%)</w:t>
        <w:br/>
        <w:t>p.E17K (1.0592%)</w:t>
        <w:br/>
        <w:t>p.L52R (0.022%)</w:t>
        <w:br/>
        <w:t>p.L62R (0.0132%)</w:t>
        <w:br/>
        <w:t>p.E98* (0.011%)</w:t>
        <w:br/>
        <w:t>p.D44N (0.011%)</w:t>
        <w:br/>
        <w:t>p.V4G (0.0088%)</w:t>
        <w:br/>
        <w:t>p.D323G (0.0088%)</w:t>
        <w:br/>
        <w:t>p.C77F (0.0088%)</w:t>
        <w:br/>
        <w:t>p.Q79K (0.0044%)</w:t>
        <w:br/>
        <w:t>p.S151C (0.0066%)</w:t>
        <w:br/>
        <w:t>p.I19M (0.0066%)</w:t>
        <w:br/>
        <w:t>p.E322K (0.0066%)</w:t>
        <w:br/>
        <w:t>p.L52H (0.0066%)</w:t>
        <w:br/>
        <w:t>p.C77_L78insPGPTPSSSAA (0.0066%)</w:t>
        <w:br/>
        <w:t>p.P92= (0.0044%)</w:t>
        <w:br/>
        <w:t>p.D127N (0.0044%)</w:t>
        <w:br/>
        <w:t>p.F217L (0.0044%)</w:t>
        <w:br/>
        <w:t>p.S381L (0.0044%)</w:t>
        <w:br/>
        <w:t>p.E526K (0.0044%)</w:t>
        <w:br/>
        <w:t>p.T291I (0.0044%)</w:t>
        <w:br/>
        <w:t>p.M63I (0.0044%)</w:t>
        <w:br/>
        <w:t>p.E91D (0.0044%)</w:t>
        <w:br/>
        <w:t>p.C416Y (0.0022%)</w:t>
        <w:br/>
        <w:t>p.F55Y (0.0044%)</w:t>
        <w:br/>
        <w:t>p.R486Q (0.0044%)</w:t>
        <w:br/>
        <w:t>p.P68_C77dup (0.0044%)</w:t>
        <w:br/>
        <w:t>p.M446I (0.0044%)</w:t>
        <w:br/>
        <w:t>p.K39N (0.0044%)</w:t>
        <w:br/>
        <w:t>p.Y464C (0.0022%)</w:t>
        <w:br/>
        <w:t>p.Q59L (0.0022%)</w:t>
        <w:br/>
        <w:t>p.S205= (0.0022%)</w:t>
        <w:br/>
        <w:t>p.D292E (0.0022%)</w:t>
        <w:br/>
        <w:t>p.A139T (0.0022%)</w:t>
        <w:br/>
        <w:t>p.V416= (0.0022%)</w:t>
        <w:br/>
        <w:t>p.I165= (0.0022%)</w:t>
        <w:br/>
        <w:t>p.L166= (0.0022%)</w:t>
        <w:br/>
        <w:t>p.E466K (0.0022%)</w:t>
        <w:br/>
        <w:t>p.P141L (0.0022%)</w:t>
        <w:br/>
        <w:t>p.K162= (0.0022%)</w:t>
        <w:br/>
        <w:t>p.V4L (0.0022%)</w:t>
        <w:br/>
        <w:t>p.R76_C77insSGPGPTPSSSR (0.0022%)</w:t>
        <w:br/>
        <w:t>p.G308R (0.0022%)</w:t>
        <w:br/>
        <w:t>p.T65_I75dup (0.0022%)</w:t>
        <w:br/>
        <w:t>p.P70_C77dup (0.0022%)</w:t>
        <w:br/>
        <w:t>p.E133= (0.0022%)</w:t>
        <w:br/>
        <w:t>p.P482= (0.0022%)</w:t>
        <w:br/>
        <w:t>p.W80C (0.0022%)</w:t>
        <w:br/>
        <w:t>p.S85C (0.0022%)</w:t>
        <w:br/>
        <w:t>p.G425V (0.0022%)</w:t>
        <w:br/>
        <w:t>p.L612V (0.0022%)</w:t>
        <w:br/>
        <w:t>p.E242= (0.0022%)</w:t>
        <w:br/>
        <w:t>p.T101A (0.0022%)</w:t>
        <w:br/>
        <w:t>p.S381Cfs*54 (0.0022%)</w:t>
        <w:br/>
        <w:t>p.T21A (0.0022%)</w:t>
        <w:br/>
        <w:t>p.V185D (0.0022%)</w:t>
        <w:br/>
        <w:t>p.W80R (0.0022%)</w:t>
        <w:br/>
        <w:t>p.E234V (0.0022%)</w:t>
        <w:br/>
        <w:t>p.P4R (0.0022%)</w:t>
        <w:br/>
        <w:t>p.Y346H (0.0022%)</w:t>
        <w:br/>
        <w:t>p.C310Afs*33 (0.0022%)</w:t>
        <w:br/>
        <w:t>p.E85K (0.0022%)</w:t>
        <w:br/>
        <w:t>p.D32Y (0.0022%)</w:t>
        <w:br/>
        <w:t>p.N324S (0.0022%)</w:t>
        <w:br/>
        <w:t>p.D46E (0.0022%)</w:t>
        <w:br/>
        <w:t>p.P42T (0.0022%)</w:t>
        <w:br/>
        <w:t>p.D323H (0.0022%)</w:t>
        <w:br/>
        <w:t>p.L52F (0.0022%)</w:t>
        <w:br/>
        <w:t>p.D123Gfs*15 (0.0352%)</w:t>
        <w:br/>
        <w:t>p.R169Kfs*44 (0.0198%)</w:t>
        <w:br/>
        <w:t>p.D123Gfs*11 (0.0154%)</w:t>
        <w:br/>
        <w:t>p.E316K (0.0176%)</w:t>
        <w:br/>
        <w:t>p.N96Tfs*26 (0.0132%)</w:t>
        <w:br/>
        <w:t>p.W106* (0.0132%)</w:t>
        <w:br/>
        <w:t>p.K117N (0.011%)</w:t>
        <w:br/>
        <w:t>p.R169K (0.011%)</w:t>
        <w:br/>
        <w:t>p.L98Sfs*24 (0.011%)</w:t>
        <w:br/>
        <w:t>p.R201Q (0.011%)</w:t>
        <w:br/>
        <w:t>p.Q397Kfs*197 (0.011%)</w:t>
        <w:br/>
        <w:t>p.S322* (0.011%)</w:t>
        <w:br/>
        <w:t>p.K110N (0.0088%)</w:t>
        <w:br/>
        <w:t>p.R320* (0.0088%)</w:t>
        <w:br/>
        <w:t>p.A134P (0.0088%)</w:t>
        <w:br/>
        <w:t>p.H105Y (0.0088%)</w:t>
        <w:br/>
        <w:t>p.S256F (0.0088%)</w:t>
        <w:br/>
        <w:t>p.L161Pfs*52 (0.0066%)</w:t>
        <w:br/>
        <w:t>p.S252Ffs*3 (0.0022%)</w:t>
        <w:br/>
        <w:t>p.R169_G170insEE (0.0066%)</w:t>
        <w:br/>
        <w:t>p.R169= (0.0066%)</w:t>
        <w:br/>
        <w:t>p.P125Qfs*8 (0.0066%)</w:t>
        <w:br/>
        <w:t>p.Y355Lfs*245 (0.0066%)</w:t>
        <w:br/>
        <w:t>p.S218Afs*19 (0.0066%)</w:t>
        <w:br/>
        <w:t>p.G168E (0.0066%)</w:t>
        <w:br/>
        <w:t>p.A338Rfs*262 (0.0066%)</w:t>
        <w:br/>
        <w:t>p.R224L (0.0066%)</w:t>
        <w:br/>
        <w:t>p.S218Tfs*4 (0.0066%)</w:t>
        <w:br/>
        <w:t>p.M368Hfs*232 (0.0066%)</w:t>
        <w:br/>
        <w:t>p.L339R (0.0066%)</w:t>
        <w:br/>
        <w:t>p.T131Nfs*7 (0.0066%)</w:t>
        <w:br/>
        <w:t>p.S100F (0.0066%)</w:t>
        <w:br/>
        <w:t>p.G421Afs*171 (0.0066%)</w:t>
        <w:br/>
        <w:t>p.R427del (0.0066%)</w:t>
        <w:br/>
        <w:t>p.G24A (0.0066%)</w:t>
        <w:br/>
        <w:t>p.A66Cfs*72 (0.0066%)</w:t>
        <w:br/>
        <w:t>p.E223K (0.0066%)</w:t>
        <w:br/>
        <w:t>p.D126Efs*12 (0.0022%)</w:t>
        <w:br/>
        <w:t>p.I342Hfs*258 (0.0044%)</w:t>
        <w:br/>
        <w:t>p.T131= (0.0022%)</w:t>
        <w:br/>
        <w:t>p.R201* (0.0044%)</w:t>
        <w:br/>
        <w:t>p.R204P (0.0044%)</w:t>
        <w:br/>
        <w:t>p.R201Efs*10 (0.0044%)</w:t>
        <w:br/>
        <w:t>p.E422K (0.0044%)</w:t>
        <w:br/>
        <w:t>p.R250Sfs*11 (0.0044%)</w:t>
        <w:br/>
        <w:t>p.F353Afs*248 (0.0044%)</w:t>
        <w:br/>
        <w:t>p.L210V (0.0044%)</w:t>
        <w:br/>
        <w:t>p.Y403Lfs*197 (0.0044%)</w:t>
        <w:br/>
        <w:t>p.R306P (0.0044%)</w:t>
        <w:br/>
        <w:t>p.Q264R (0.0044%)</w:t>
        <w:br/>
        <w:t>p.N153Efs*7 (0.0044%)</w:t>
        <w:br/>
        <w:t>p.S218Rfs*21 (0.0044%)</w:t>
        <w:br/>
        <w:t>p.A134Gfs*4 (0.0044%)</w:t>
        <w:br/>
        <w:t>p.S314Cfs*285 (0.0044%)</w:t>
        <w:br/>
        <w:t>p.D332H (0.0044%)</w:t>
        <w:br/>
        <w:t>p.L339Qfs*265 (0.0044%)</w:t>
        <w:br/>
        <w:t>p.L339Pfs*265 (0.0044%)</w:t>
        <w:br/>
        <w:t>p.L253= (0.0044%)</w:t>
        <w:br/>
        <w:t>p.T148Pfs*4 (0.0044%)</w:t>
        <w:br/>
        <w:t>p.Y403Wfs*192 (0.0044%)</w:t>
        <w:br/>
        <w:t>p.K194N (0.0044%)</w:t>
        <w:br/>
        <w:t>p.P277Hfs*34 (0.0044%)</w:t>
        <w:br/>
        <w:t>p.S389Rfs*203 (0.0044%)</w:t>
        <w:br/>
        <w:t>p.E456K (0.0044%)</w:t>
        <w:br/>
        <w:t>p.A156_F158del (0.0044%)</w:t>
        <w:br/>
        <w:t>p.L161P (0.0044%)</w:t>
        <w:br/>
        <w:t>p.R72Efs*66 (0.0044%)</w:t>
        <w:br/>
        <w:t>p.L228Afs*28 (0.0044%)</w:t>
        <w:br/>
        <w:t>p.D198G (0.0044%)</w:t>
        <w:br/>
        <w:t>p.D160* (0.0044%)</w:t>
        <w:br/>
        <w:t>p.P425= (0.0022%)</w:t>
        <w:br/>
        <w:t>p.A244V (0.0022%)</w:t>
        <w:br/>
        <w:t>p.F416Vfs*184 (0.0022%)</w:t>
        <w:br/>
        <w:t>p.V118E (0.0022%)</w:t>
        <w:br/>
        <w:t>p.E138G (0.0022%)</w:t>
        <w:br/>
        <w:t>p.R107L (0.0022%)</w:t>
        <w:br/>
        <w:t>p.T300M (0.0022%)</w:t>
        <w:br/>
        <w:t>p.R166Q (0.0022%)</w:t>
        <w:br/>
        <w:t>p.P337= (0.0022%)</w:t>
        <w:br/>
        <w:t>p.A147Gfs*11 (0.0022%)</w:t>
        <w:br/>
        <w:t>p.A150Efs*8 (0.0022%)</w:t>
        <w:br/>
        <w:t>p.L144_N146delinsH (0.0022%)</w:t>
        <w:br/>
        <w:t>p.A299G (0.0022%)</w:t>
        <w:br/>
        <w:t>p.Y189H (0.0022%)</w:t>
        <w:br/>
        <w:t>p.A251Pfs*2 (0.0022%)</w:t>
        <w:br/>
        <w:t>p.F330Pfs*267 (0.0022%)</w:t>
        <w:br/>
        <w:t>p.D332_P333delinsET (0.0022%)</w:t>
        <w:br/>
        <w:t>p.S220Gfs*13 (0.0022%)</w:t>
        <w:br/>
        <w:t>p.T196R (0.0022%)</w:t>
        <w:br/>
        <w:t>p.L317F (0.0022%)</w:t>
        <w:br/>
        <w:t>p.K152dup (0.0022%)</w:t>
        <w:br/>
        <w:t>p.L288Tfs*24 (0.0022%)</w:t>
        <w:br/>
        <w:t>p.P359Lfs*238 (0.0022%)</w:t>
        <w:br/>
        <w:t>p.R250Vfs*4 (0.0022%)</w:t>
        <w:br/>
        <w:t>p.F97Y (0.0022%)</w:t>
        <w:br/>
        <w:t>p.D93Y (0.0022%)</w:t>
        <w:br/>
        <w:t>p.D123Mfs*10 (0.0022%)</w:t>
        <w:br/>
        <w:t>p.E8Q (0.0022%)</w:t>
        <w:br/>
        <w:t>p.P103R (0.0022%)</w:t>
        <w:br/>
        <w:t>p.L225Pfs*12 (0.0022%)</w:t>
        <w:br/>
        <w:t>p.Q185Pfs*24 (0.0022%)</w:t>
        <w:br/>
        <w:t>p.T246Hfs*15 (0.0022%)</w:t>
        <w:br/>
        <w:t>p.Q274Tfs*325 (0.0022%)</w:t>
        <w:br/>
        <w:t>p.L253Pfs*8 (0.0022%)</w:t>
        <w:br/>
        <w:t>p.V81Gfs*57 (0.0022%)</w:t>
        <w:br/>
        <w:t>p.I342fs*? (0.0022%)</w:t>
        <w:br/>
        <w:t>p.Q213Hfs*9 (0.0022%)</w:t>
        <w:br/>
        <w:t>p.F396Sfs*198 (0.0022%)</w:t>
        <w:br/>
        <w:t>p.A352Pfs*242 (0.0022%)</w:t>
        <w:br/>
        <w:t>p.L405Rfs*189 (0.0022%)</w:t>
        <w:br/>
        <w:t>p.S322Nfs*277 (0.0022%)</w:t>
        <w:br/>
        <w:t>p.S140fs*? (0.0022%)</w:t>
        <w:br/>
        <w:t>p.G170Efs*8 (0.0022%)</w:t>
        <w:br/>
        <w:t>p.V360Gfs*240 (0.0022%)</w:t>
        <w:br/>
        <w:t>p.L219Gfs*20 (0.0022%)</w:t>
        <w:br/>
        <w:t>p.K117* (0.0022%)</w:t>
        <w:br/>
        <w:t>p.S77G (0.0022%)</w:t>
        <w:br/>
        <w:t>p.R201G (0.0022%)</w:t>
        <w:br/>
        <w:t>p.R250Pfs*2 (0.0022%)</w:t>
        <w:br/>
        <w:t>p.T270Pfs*326 (0.0022%)</w:t>
        <w:br/>
        <w:t>p.L112Cfs*10 (0.0022%)</w:t>
        <w:br/>
        <w:t>p.G170Rfs*43 (0.0022%)</w:t>
        <w:br/>
        <w:t>p.P103S (0.0022%)</w:t>
        <w:br/>
        <w:t>p.R237Pfs*8 (0.0022%)</w:t>
        <w:br/>
        <w:t>p.S373fs*? (0.0022%)</w:t>
        <w:br/>
        <w:t>p.T196Sfs*16 (0.0022%)</w:t>
        <w:br/>
        <w:t>p.H404Pfs*196 (0.0022%)</w:t>
        <w:br/>
        <w:t>p.I342Tfs*258 (0.0022%)</w:t>
        <w:br/>
        <w:t>p.N146T (0.0022%)</w:t>
        <w:br/>
        <w:t>p.N139S (0.0022%)</w:t>
        <w:br/>
        <w:t>p.R224W (0.0022%)</w:t>
        <w:br/>
        <w:t>p.S402F (0.0022%)</w:t>
        <w:br/>
        <w:t>p.S100C (0.0022%)</w:t>
        <w:br/>
        <w:t>p.G168R (0.0022%)</w:t>
        <w:br/>
        <w:t>p.L253Pfs*2 (0.0022%)</w:t>
        <w:br/>
        <w:t>p.A60V (0.0022%)</w:t>
        <w:br/>
        <w:t>p.G135D (0.0022%)</w:t>
        <w:br/>
        <w:t>p.T270Nfs*330 (0.0022%)</w:t>
        <w:br/>
        <w:t>p.L144P (0.0022%)</w:t>
        <w:br/>
        <w:t>p.N248Sfs*11 (0.0022%)</w:t>
        <w:br/>
        <w:t>p.P430L (0.0022%)</w:t>
        <w:br/>
        <w:t>p.G168A (0.0022%)</w:t>
        <w:br/>
        <w:t>p.Y349C (0.0022%)</w:t>
        <w:br/>
        <w:t>p.Q213Rfs*24 (0.0022%)</w:t>
        <w:br/>
        <w:t>p.R204Q (0.0022%)</w:t>
        <w:br/>
        <w:t>p.S53G (0.0022%)</w:t>
        <w:br/>
        <w:t>p.L144Kfs*14 (0.0022%)</w:t>
        <w:br/>
        <w:t>p.K117Rfs*5 (0.0022%)</w:t>
        <w:br/>
        <w:t>p.F259Lfs*52 (0.0022%)</w:t>
        <w:br/>
        <w:t>p.P261Lfs*50 (0.0022%)</w:t>
        <w:br/>
        <w:t>p.G122= (0.0022%)</w:t>
        <w:br/>
        <w:t>p.R376C (0.0022%)</w:t>
        <w:br/>
        <w:t>p.R207Q (0.0022%)</w:t>
        <w:br/>
        <w:t>p.E223Afs*3 (0.0022%)</w:t>
        <w:br/>
        <w:t>p.H404Lfs*196 (0.0022%)</w:t>
        <w:br/>
        <w:t>p.R169Kfs*8 (0.0022%)</w:t>
        <w:br/>
        <w:t>p.R145* (0.0022%)</w:t>
        <w:br/>
        <w:t>p.S222Cfs*6 (0.0022%)</w:t>
        <w:br/>
        <w:t>p.G122R (0.0022%)</w:t>
        <w:br/>
        <w:t>p.L144R (0.0022%)</w:t>
        <w:br/>
        <w:t>p.V130Cfs*8 (0.0022%)</w:t>
        <w:br/>
        <w:t>p.W106C (0.0022%)</w:t>
        <w:br/>
        <w:t>p.V419Afs*174 (0.0022%)</w:t>
        <w:br/>
        <w:t>p.I366_G367dup (0.0022%)</w:t>
        <w:br/>
        <w:t>p.W279Vfs*321 (0.0022%)</w:t>
        <w:br/>
        <w:t>p.G309S (0.0022%)</w:t>
        <w:br/>
        <w:t>p.N443T (0.0022%)</w:t>
        <w:br/>
        <w:t>p.S295Cfs*304 (0.0022%)</w:t>
        <w:br/>
        <w:t>p.R346Pfs*254 (0.0022%)</w:t>
        <w:br/>
        <w:t>p.R346Afs*248 (0.0022%)</w:t>
        <w:br/>
        <w:t>p.N448Efs*152 (0.0022%)</w:t>
        <w:br/>
        <w:t>p.S322Ffs*278 (0.0022%)</w:t>
        <w:br/>
        <w:t>p.N153Kfs*7 (0.0022%)</w:t>
        <w:br/>
        <w:t>p.Q266* (0.0022%)</w:t>
        <w:br/>
        <w:t>p.A147Gfs*13 (0.0022%)</w:t>
        <w:br/>
        <w:t>p.M371Gfs*230 (0.0022%)</w:t>
        <w:br/>
        <w:t>p.S362Ffs*238 (0.0022%)</w:t>
        <w:br/>
        <w:t>p.Q449Pfs*151 (0.0022%)</w:t>
        <w:br/>
        <w:t>p.S303Yfs*8 (0.0022%)</w:t>
        <w:br/>
        <w:t>p.E414* (0.0088%)</w:t>
        <w:br/>
        <w:t>p.C249F (0.0066%)</w:t>
        <w:br/>
        <w:t>p.S285N (0.0066%)</w:t>
        <w:br/>
        <w:t>p.R363Q (0.0066%)</w:t>
        <w:br/>
        <w:t>p.Y1594* (0.0022%)</w:t>
        <w:br/>
        <w:t>p.V264= (0.0044%)</w:t>
        <w:br/>
        <w:t>p.R155Q (0.0022%)</w:t>
        <w:br/>
        <w:t>p.L660S (0.0022%)</w:t>
        <w:br/>
        <w:t>p.L1476= (0.0044%)</w:t>
        <w:br/>
        <w:t>p.L560R (0.0044%)</w:t>
        <w:br/>
        <w:t>p.R297C (0.0044%)</w:t>
        <w:br/>
        <w:t>p.R1374W (0.0044%)</w:t>
        <w:br/>
        <w:t>p.F795= (0.0022%)</w:t>
        <w:br/>
        <w:t>p.V432= (0.0022%)</w:t>
        <w:br/>
        <w:t>p.K1578E (0.0022%)</w:t>
        <w:br/>
        <w:t>p.S1097Y (0.0022%)</w:t>
        <w:br/>
        <w:t>p.S1512L (0.0022%)</w:t>
        <w:br/>
        <w:t>p.Q1375* (0.0022%)</w:t>
        <w:br/>
        <w:t>p.Q1443H (0.0022%)</w:t>
        <w:br/>
        <w:t>p.S1322A (0.0022%)</w:t>
        <w:br/>
        <w:t>p.S1322L (0.0022%)</w:t>
        <w:br/>
        <w:t>p.V1229I (0.0022%)</w:t>
        <w:br/>
        <w:t>p.S1531R (0.0022%)</w:t>
        <w:br/>
        <w:t>p.F1133= (0.0022%)</w:t>
        <w:br/>
        <w:t>p.Q392E (0.0022%)</w:t>
        <w:br/>
        <w:t>p.S886R (0.0022%)</w:t>
        <w:br/>
        <w:t>p.D193Y (0.0022%)</w:t>
        <w:br/>
        <w:t>p.R186W (0.0022%)</w:t>
        <w:br/>
        <w:t>p.M579T (0.0022%)</w:t>
        <w:br/>
        <w:t>p.H1552= (0.0022%)</w:t>
        <w:br/>
        <w:t>p.P674L (0.0022%)</w:t>
        <w:br/>
        <w:t>p.R1084W (0.0022%)</w:t>
        <w:br/>
        <w:t>p.R484K (0.0022%)</w:t>
        <w:br/>
        <w:t>p.E779K (0.0022%)</w:t>
        <w:br/>
        <w:t>p.A1312= (0.0022%)</w:t>
        <w:br/>
        <w:t>p.I396M (0.0022%)</w:t>
        <w:br/>
        <w:t>p.S907C (0.0022%)</w:t>
        <w:br/>
        <w:t>p.Q882K (0.0022%)</w:t>
        <w:br/>
        <w:t>p.T952N (0.0022%)</w:t>
        <w:br/>
        <w:t>p.H732P (0.0022%)</w:t>
        <w:br/>
        <w:t>p.G633W (0.0022%)</w:t>
        <w:br/>
        <w:t>p.R1557C (0.0022%)</w:t>
        <w:br/>
        <w:t>p.T1537S (0.0022%)</w:t>
        <w:br/>
        <w:t>p.F1239Y (0.0022%)</w:t>
        <w:br/>
        <w:t>p.I1102T (0.0022%)</w:t>
        <w:br/>
        <w:t>p.K1207N (0.0022%)</w:t>
        <w:br/>
        <w:t>p.L282= (0.0022%)</w:t>
        <w:br/>
        <w:t>p.S1227R (0.0022%)</w:t>
        <w:br/>
        <w:t>p.R488C (0.0022%)</w:t>
        <w:br/>
        <w:t>p.Q102E (0.0022%)</w:t>
        <w:br/>
        <w:t>p.L1014P (0.0022%)</w:t>
        <w:br/>
        <w:t>p.Y1558= (0.0022%)</w:t>
        <w:br/>
        <w:t>p.R155W (0.0022%)</w:t>
        <w:br/>
        <w:t>p.R692Q (0.0022%)</w:t>
        <w:br/>
        <w:t>p.S956= (0.0022%)</w:t>
        <w:br/>
        <w:t>p.I1025V (0.0022%)</w:t>
        <w:br/>
        <w:t>p.L267I (0.0022%)</w:t>
        <w:br/>
        <w:t>p.L1014Q (0.0022%)</w:t>
        <w:br/>
        <w:t>p.V644I (0.0022%)</w:t>
        <w:br/>
        <w:t>p.V1361I (0.0022%)</w:t>
        <w:br/>
        <w:t>p.K905T (0.0022%)</w:t>
        <w:br/>
        <w:t>p.S859N (0.0022%)</w:t>
        <w:br/>
        <w:t>p.C1086R (0.0022%)</w:t>
        <w:br/>
        <w:t>p.E1295K (0.0022%)</w:t>
        <w:br/>
        <w:t>p.V1441= (0.0022%)</w:t>
        <w:br/>
        <w:t>p.N588K (0.0022%)</w:t>
        <w:br/>
        <w:t>p.Q717= (0.0022%)</w:t>
        <w:br/>
        <w:t>p.R362W (0.0022%)</w:t>
        <w:br/>
        <w:t>p.N238D (0.0022%)</w:t>
        <w:br/>
        <w:t>p.H1152D (0.0022%)</w:t>
        <w:br/>
        <w:t>p.K60N (0.0022%)</w:t>
        <w:br/>
        <w:t>p.V1364F (0.0022%)</w:t>
        <w:br/>
        <w:t>p.V1275= (0.0022%)</w:t>
        <w:br/>
        <w:t>p.K178N (0.0484%)</w:t>
        <w:br/>
        <w:t>p.T525Nfs*11 (0.0286%)</w:t>
        <w:br/>
        <w:t>p.E444K (0.0132%)</w:t>
        <w:br/>
        <w:t>p.E526Kfs*9 (0.0088%)</w:t>
        <w:br/>
        <w:t>p.Q698* (0.011%)</w:t>
        <w:br/>
        <w:t>p.K144* (0.011%)</w:t>
        <w:br/>
        <w:t>p.Y20S (0.011%)</w:t>
        <w:br/>
        <w:t>p.G5V (0.011%)</w:t>
        <w:br/>
        <w:t>p.E693* (0.011%)</w:t>
        <w:br/>
        <w:t>p.L1627V (0.0088%)</w:t>
        <w:br/>
        <w:t>p.S270* (0.0066%)</w:t>
        <w:br/>
        <w:t>p.E2280K (0.0044%)</w:t>
        <w:br/>
        <w:t>p.R856K (0.0066%)</w:t>
        <w:br/>
        <w:t>p.W2371* (0.0066%)</w:t>
        <w:br/>
        <w:t>p.S1697Y (0.0066%)</w:t>
        <w:br/>
        <w:t>p.K683* (0.0066%)</w:t>
        <w:br/>
        <w:t>p.Q313* (0.0044%)</w:t>
        <w:br/>
        <w:t>p.E529Kfs*26 (0.0066%)</w:t>
        <w:br/>
        <w:t>p.T882Sfs*27 (0.0066%)</w:t>
        <w:br/>
        <w:t>p.R350* (0.0066%)</w:t>
        <w:br/>
        <w:t>p.E16Vfs*33 (0.0066%)</w:t>
        <w:br/>
        <w:t>p.V1542M (0.0066%)</w:t>
        <w:br/>
        <w:t>p.S879Ffs*8 (0.0066%)</w:t>
        <w:br/>
        <w:t>p.V706Kfs*49 (0.0066%)</w:t>
        <w:br/>
        <w:t>p.E354Tfs*21 (0.0066%)</w:t>
        <w:br/>
        <w:t>p.Q661* (0.0066%)</w:t>
        <w:br/>
        <w:t>p.R581S (0.0066%)</w:t>
        <w:br/>
        <w:t>p.K532Rfs*2 (0.0066%)</w:t>
        <w:br/>
        <w:t>p.K965* (0.0066%)</w:t>
        <w:br/>
        <w:t>p.Q709* (0.0066%)</w:t>
        <w:br/>
        <w:t>p.I239Mfs*45 (0.0066%)</w:t>
        <w:br/>
        <w:t>p.P1570Qfs*45 (0.0066%)</w:t>
        <w:br/>
        <w:t>p.E529Rfs*7 (0.0022%)</w:t>
        <w:br/>
        <w:t>p.P1909S (0.0044%)</w:t>
        <w:br/>
        <w:t>p.R627Dfs*14 (0.0022%)</w:t>
        <w:br/>
        <w:t>p.Q1362* (0.0022%)</w:t>
        <w:br/>
        <w:t>p.E535* (0.0022%)</w:t>
        <w:br/>
        <w:t>p.E1095* (0.0022%)</w:t>
        <w:br/>
        <w:t>p.E379* (0.0044%)</w:t>
        <w:br/>
        <w:t>p.K2325N (0.0044%)</w:t>
        <w:br/>
        <w:t>p.Q2041* (0.0022%)</w:t>
        <w:br/>
        <w:t>p.E2280Q (0.0044%)</w:t>
        <w:br/>
        <w:t>p.H1128L (0.0044%)</w:t>
        <w:br/>
        <w:t>p.D1310N (0.0044%)</w:t>
        <w:br/>
        <w:t>p.R1302T (0.0044%)</w:t>
        <w:br/>
        <w:t>p.E752Q (0.0044%)</w:t>
        <w:br/>
        <w:t>p.V810L (0.0044%)</w:t>
        <w:br/>
        <w:t>p.S2380* (0.0044%)</w:t>
        <w:br/>
        <w:t>p.P1673T (0.0044%)</w:t>
        <w:br/>
        <w:t>p.S903* (0.0044%)</w:t>
        <w:br/>
        <w:t>p.L2124V (0.0044%)</w:t>
        <w:br/>
        <w:t>p.M1606T (0.0044%)</w:t>
        <w:br/>
        <w:t>p.Y1604N (0.0044%)</w:t>
        <w:br/>
        <w:t>p.L1614* (0.0044%)</w:t>
        <w:br/>
        <w:t>p.Y1435* (0.0044%)</w:t>
        <w:br/>
        <w:t>p.E1974* (0.0044%)</w:t>
        <w:br/>
        <w:t>p.S1196N (0.0044%)</w:t>
        <w:br/>
        <w:t>p.H2111L (0.0022%)</w:t>
        <w:br/>
        <w:t>p.E1005Kfs*10 (0.0044%)</w:t>
        <w:br/>
        <w:t>p.S2335Y (0.0044%)</w:t>
        <w:br/>
        <w:t>p.I1057M (0.0044%)</w:t>
        <w:br/>
        <w:t>p.Q800* (0.0044%)</w:t>
        <w:br/>
        <w:t>p.Q698H (0.0044%)</w:t>
        <w:br/>
        <w:t>p.G1134S (0.0044%)</w:t>
        <w:br/>
        <w:t>p.S2300* (0.0022%)</w:t>
        <w:br/>
        <w:t>p.E529Kfs*25 (0.0044%)</w:t>
        <w:br/>
        <w:t>p.D555Rfs*21 (0.0044%)</w:t>
        <w:br/>
        <w:t>p.K280Yfs*14 (0.0044%)</w:t>
        <w:br/>
        <w:t>p.E1421* (0.0044%)</w:t>
        <w:br/>
        <w:t>p.K1106N (0.0044%)</w:t>
        <w:br/>
        <w:t>p.Q2154* (0.0044%)</w:t>
        <w:br/>
        <w:t>p.L291Ffs*2 (0.0044%)</w:t>
        <w:br/>
        <w:t>p.L400I (0.0044%)</w:t>
        <w:br/>
        <w:t>p.S1099* (0.0044%)</w:t>
        <w:br/>
        <w:t>p.S103L (0.0044%)</w:t>
        <w:br/>
        <w:t>p.R1432G (0.0044%)</w:t>
        <w:br/>
        <w:t>p.G1208Rfs*6 (0.0044%)</w:t>
        <w:br/>
        <w:t>p.R2171Sfs*15 (0.0044%)</w:t>
        <w:br/>
        <w:t>p.R2008* (0.0044%)</w:t>
        <w:br/>
        <w:t>p.T1991Dfs*8 (0.0044%)</w:t>
        <w:br/>
        <w:t>p.S1896C (0.0044%)</w:t>
        <w:br/>
        <w:t>p.R361* (0.0044%)</w:t>
        <w:br/>
        <w:t>p.M2290Yfs*17 (0.0044%)</w:t>
        <w:br/>
        <w:t>p.S88R (0.0044%)</w:t>
        <w:br/>
        <w:t>p.R1326* (0.0044%)</w:t>
        <w:br/>
        <w:t>p.H1352Mfs*9 (0.0044%)</w:t>
        <w:br/>
        <w:t>p.Q59* (0.0044%)</w:t>
        <w:br/>
        <w:t>p.A599Tfs*23 (0.0022%)</w:t>
        <w:br/>
        <w:t>p.G151S (0.0022%)</w:t>
        <w:br/>
        <w:t>p.G1683A (0.0022%)</w:t>
        <w:br/>
        <w:t>p.R2418K (0.0022%)</w:t>
        <w:br/>
        <w:t>p.R1854T (0.0022%)</w:t>
        <w:br/>
        <w:t>p.V1873G (0.0022%)</w:t>
        <w:br/>
        <w:t>p.R1755C (0.0022%)</w:t>
        <w:br/>
        <w:t>p.N2099H (0.0022%)</w:t>
        <w:br/>
        <w:t>p.E1845K (0.0022%)</w:t>
        <w:br/>
        <w:t>p.Q120* (0.0022%)</w:t>
        <w:br/>
        <w:t>p.P132R (0.0022%)</w:t>
        <w:br/>
        <w:t>p.E1109K (0.0022%)</w:t>
        <w:br/>
        <w:t>p.R1628C (0.0022%)</w:t>
        <w:br/>
        <w:t>p.E220= (0.0022%)</w:t>
        <w:br/>
        <w:t>p.P156= (0.0022%)</w:t>
        <w:br/>
        <w:t>p.S158F (0.0022%)</w:t>
        <w:br/>
        <w:t>p.Q978H (0.0022%)</w:t>
        <w:br/>
        <w:t>p.Q2009* (0.0022%)</w:t>
        <w:br/>
        <w:t>p.R1162= (0.0022%)</w:t>
        <w:br/>
        <w:t>p.H1575Tfs*40 (0.0022%)</w:t>
        <w:br/>
        <w:t>p.S2337F (0.0022%)</w:t>
        <w:br/>
        <w:t>p.S1394* (0.0022%)</w:t>
        <w:br/>
        <w:t>p.E693D (0.0022%)</w:t>
        <w:br/>
        <w:t>p.M1499I (0.0022%)</w:t>
        <w:br/>
        <w:t>p.E721K (0.0022%)</w:t>
        <w:br/>
        <w:t>p.A1942= (0.0022%)</w:t>
        <w:br/>
        <w:t>p.L1989M (0.0022%)</w:t>
        <w:br/>
        <w:t>p.Q1993* (0.0022%)</w:t>
        <w:br/>
        <w:t>p.I2059= (0.0022%)</w:t>
        <w:br/>
        <w:t>p.Q1008* (0.0022%)</w:t>
        <w:br/>
        <w:t>p.Q1792* (0.0022%)</w:t>
        <w:br/>
        <w:t>p.F2081= (0.0022%)</w:t>
        <w:br/>
        <w:t>p.S1957C (0.0022%)</w:t>
        <w:br/>
        <w:t>p.Q2230* (0.0022%)</w:t>
        <w:br/>
        <w:t>p.E220K (0.0022%)</w:t>
        <w:br/>
        <w:t>p.Q1174H (0.0022%)</w:t>
        <w:br/>
        <w:t>p.T574I (0.0022%)</w:t>
        <w:br/>
        <w:t>p.T817_A819del (0.0022%)</w:t>
        <w:br/>
        <w:t>p.E1841Q (0.0022%)</w:t>
        <w:br/>
        <w:t>p.N2260K (0.0022%)</w:t>
        <w:br/>
        <w:t>p.P2137Qfs*52 (0.0022%)</w:t>
        <w:br/>
        <w:t>p.P2397L (0.0022%)</w:t>
        <w:br/>
        <w:t>p.E1109Gfs*16 (0.0022%)</w:t>
        <w:br/>
        <w:t>p.D2439N (0.0022%)</w:t>
        <w:br/>
        <w:t>p.I2235M (0.0022%)</w:t>
        <w:br/>
        <w:t>p.S1046* (0.0022%)</w:t>
        <w:br/>
        <w:t>p.K524* (0.0022%)</w:t>
        <w:br/>
        <w:t>p.K1316Nfs*45 (0.0022%)</w:t>
        <w:br/>
        <w:t>p.S172Hfs*10 (0.0022%)</w:t>
        <w:br/>
        <w:t>p.S1855R (0.0022%)</w:t>
        <w:br/>
        <w:t>p.E975K (0.0022%)</w:t>
        <w:br/>
        <w:t>p.R1229Q (0.0022%)</w:t>
        <w:br/>
        <w:t>p.P7S (0.0022%)</w:t>
        <w:br/>
        <w:t>p.R414* (0.0022%)</w:t>
        <w:br/>
        <w:t>p.D839Efs*9 (0.0022%)</w:t>
        <w:br/>
        <w:t>p.G1634E (0.0022%)</w:t>
        <w:br/>
        <w:t>p.S1050Y (0.0022%)</w:t>
        <w:br/>
        <w:t>p.F1110V (0.0022%)</w:t>
        <w:br/>
        <w:t>p.Q1833Rfs*17 (0.0022%)</w:t>
        <w:br/>
        <w:t>p.K1215R (0.0022%)</w:t>
        <w:br/>
        <w:t>p.R870Gfs*39 (0.0022%)</w:t>
        <w:br/>
        <w:t>p.E335* (0.0022%)</w:t>
        <w:br/>
        <w:t>p.T2080Rfs*6 (0.0022%)</w:t>
        <w:br/>
        <w:t>p.S2352* (0.0022%)</w:t>
        <w:br/>
        <w:t>p.V1014M (0.0022%)</w:t>
        <w:br/>
        <w:t>p.K685Nfs*7 (0.0022%)</w:t>
        <w:br/>
        <w:t>p.H1575Pfs*40 (0.0022%)</w:t>
        <w:br/>
        <w:t>p.H1575Y (0.0022%)</w:t>
        <w:br/>
        <w:t>p.T1870Pfs*29 (0.0022%)</w:t>
        <w:br/>
        <w:t>p.P222H (0.0022%)</w:t>
        <w:br/>
        <w:t>p.S1281Vfs*16 (0.0022%)</w:t>
        <w:br/>
        <w:t>p.I1618Lfs*8 (0.0022%)</w:t>
        <w:br/>
        <w:t>p.R2349W (0.0022%)</w:t>
        <w:br/>
        <w:t>p.R121= (0.0022%)</w:t>
        <w:br/>
        <w:t>p.G1683Vfs*79 (0.0022%)</w:t>
        <w:br/>
        <w:t>p.E592* (0.0022%)</w:t>
        <w:br/>
        <w:t>p.A1710T (0.0022%)</w:t>
        <w:br/>
        <w:t>p.Q1624* (0.0022%)</w:t>
        <w:br/>
        <w:t>p.E1193* (0.0022%)</w:t>
        <w:br/>
        <w:t>p.E851= (0.0022%)</w:t>
        <w:br/>
        <w:t>p.M940I (0.0022%)</w:t>
        <w:br/>
        <w:t>p.A1972S (0.0022%)</w:t>
        <w:br/>
        <w:t>p.D312H (0.0022%)</w:t>
        <w:br/>
        <w:t>p.Y1065Afs*7 (0.0022%)</w:t>
        <w:br/>
        <w:t>p.S1453= (0.0022%)</w:t>
        <w:br/>
        <w:t>p.V188Nfs*10 (0.0022%)</w:t>
        <w:br/>
        <w:t>p.E537del (0.0022%)</w:t>
        <w:br/>
        <w:t>p.P1419L (0.0022%)</w:t>
        <w:br/>
        <w:t>p.R1794* (0.0022%)</w:t>
        <w:br/>
        <w:t>p.Q206Tfs*4 (0.0022%)</w:t>
        <w:br/>
        <w:t>p.E542Rfs*20 (0.0022%)</w:t>
        <w:br/>
        <w:t>p.Q1167* (0.0022%)</w:t>
        <w:br/>
        <w:t>p.K689* (0.0022%)</w:t>
        <w:br/>
        <w:t>p.L2271Qfs*3 (0.0022%)</w:t>
        <w:br/>
        <w:t>p.R1854* (0.0022%)</w:t>
        <w:br/>
        <w:t>p.R672Q (0.0022%)</w:t>
        <w:br/>
        <w:t>p.H93Y (0.0022%)</w:t>
        <w:br/>
        <w:t>p.Y2344Nfs*18 (0.0022%)</w:t>
        <w:br/>
        <w:t>p.S2244Vfs*5 (0.0022%)</w:t>
        <w:br/>
        <w:t>p.E411* (0.0022%)</w:t>
        <w:br/>
        <w:t>p.M2226V (0.0022%)</w:t>
        <w:br/>
        <w:t>p.P1029Q (0.0022%)</w:t>
        <w:br/>
        <w:t>p.A1817T (0.0022%)</w:t>
        <w:br/>
        <w:t>p.A1817D (0.0022%)</w:t>
        <w:br/>
        <w:t>p.S1461Ifs*5 (0.0022%)</w:t>
        <w:br/>
        <w:t>p.P1467Qfs*10 (0.0022%)</w:t>
        <w:br/>
        <w:t>p.K2323Q (0.0022%)</w:t>
        <w:br/>
        <w:t>p.S1242G (0.0022%)</w:t>
        <w:br/>
        <w:t>p.D2313Hfs*13 (0.0022%)</w:t>
        <w:br/>
        <w:t>p.E531Q (0.0022%)</w:t>
        <w:br/>
        <w:t>p.W2420R (0.0022%)</w:t>
        <w:br/>
        <w:t>p.G1163D (0.0022%)</w:t>
        <w:br/>
        <w:t>p.S1533C (0.0022%)</w:t>
        <w:br/>
        <w:t>p.S2144L (0.0022%)</w:t>
        <w:br/>
        <w:t>p.E112Nfs*18 (0.0022%)</w:t>
        <w:br/>
        <w:t>p.E1047Gfs*24 (0.0022%)</w:t>
        <w:br/>
        <w:t>p.P1159= (0.0022%)</w:t>
        <w:br/>
        <w:t>p.R1375Q (0.0022%)</w:t>
        <w:br/>
        <w:t>p.Q874H (0.0022%)</w:t>
        <w:br/>
        <w:t>p.E854* (0.0022%)</w:t>
        <w:br/>
        <w:t>p.Q1256H (0.0022%)</w:t>
        <w:br/>
        <w:t>p.V1438Efs*22 (0.0022%)</w:t>
        <w:br/>
        <w:t>p.E791* (0.0022%)</w:t>
        <w:br/>
        <w:t>p.R493K (0.0022%)</w:t>
        <w:br/>
        <w:t>p.Q1071* (0.0022%)</w:t>
        <w:br/>
        <w:t>p.L57_Q61delins* (0.0022%)</w:t>
        <w:br/>
        <w:t>p.M397Kfs*7 (0.0022%)</w:t>
        <w:br/>
        <w:t>p.R2118Gfs*14 (0.0022%)</w:t>
        <w:br/>
        <w:t>p.Y666* (0.0022%)</w:t>
        <w:br/>
        <w:t>p.T557I (0.0022%)</w:t>
        <w:br/>
        <w:t>p.C943Y (0.0022%)</w:t>
        <w:br/>
        <w:t>p.N392S (0.0022%)</w:t>
        <w:br/>
        <w:t>p.Q1372* (0.0022%)</w:t>
        <w:br/>
        <w:t>p.V1124Sfs*8 (0.0022%)</w:t>
        <w:br/>
        <w:t>p.S1512C (0.0022%)</w:t>
        <w:br/>
        <w:t>p.A558T (0.0022%)</w:t>
        <w:br/>
        <w:t>p.R1747* (0.0022%)</w:t>
        <w:br/>
        <w:t>p.K2215* (0.0022%)</w:t>
        <w:br/>
        <w:t>p.Q1127* (0.0022%)</w:t>
        <w:br/>
        <w:t>p.E394D (0.0022%)</w:t>
        <w:br/>
        <w:t>p.A602V (0.0022%)</w:t>
        <w:br/>
        <w:t>p.P2156L (0.0022%)</w:t>
        <w:br/>
        <w:t>p.Q2113E (0.0022%)</w:t>
        <w:br/>
        <w:t>p.S1195N (0.0022%)</w:t>
        <w:br/>
        <w:t>p.R1718Q (0.0022%)</w:t>
        <w:br/>
        <w:t>p.R933* (0.0022%)</w:t>
        <w:br/>
        <w:t>p.G1208Afs*36 (0.0022%)</w:t>
        <w:br/>
        <w:t>p.E724* (0.0022%)</w:t>
        <w:br/>
        <w:t>p.T686Lfs*82 (0.0022%)</w:t>
        <w:br/>
        <w:t>p.G78S (0.0022%)</w:t>
        <w:br/>
        <w:t>p.P1323R (0.0022%)</w:t>
        <w:br/>
        <w:t>p.R19H (0.0022%)</w:t>
        <w:br/>
        <w:t>p.Q2108Vfs*24 (0.0022%)</w:t>
        <w:br/>
        <w:t>p.E354* (0.0022%)</w:t>
        <w:br/>
        <w:t>p.Q1588* (0.0022%)</w:t>
        <w:br/>
        <w:t>p.Q2178Rfs*11 (0.0022%)</w:t>
        <w:br/>
        <w:t>p.S1913Ifs*4 (0.0022%)</w:t>
        <w:br/>
        <w:t>p.E887* (0.0022%)</w:t>
        <w:br/>
        <w:t>p.Q1317Kfs*44 (0.0022%)</w:t>
        <w:br/>
        <w:t>p.T1026Dfs*45 (0.0022%)</w:t>
        <w:br/>
        <w:t>p.P813S (0.0022%)</w:t>
        <w:br/>
        <w:t>p.E74K (0.0242%)</w:t>
        <w:br/>
        <w:t>p.G319del (0.0088%)</w:t>
        <w:br/>
        <w:t>p.L2020F (0.0088%)</w:t>
        <w:br/>
        <w:t>p.D519N (0.0088%)</w:t>
        <w:br/>
        <w:t>p.D1758N (0.0088%)</w:t>
        <w:br/>
        <w:t>p.Q577* (0.0088%)</w:t>
        <w:br/>
        <w:t>p.A344V (0.0088%)</w:t>
        <w:br/>
        <w:t>p.Y1148* (0.0022%)</w:t>
        <w:br/>
        <w:t>p.E1867G (0.0066%)</w:t>
        <w:br/>
        <w:t>p.M644I (0.0066%)</w:t>
        <w:br/>
        <w:t>p.Q125_Q131del (0.0066%)</w:t>
        <w:br/>
        <w:t>p.E1743K (0.0066%)</w:t>
        <w:br/>
        <w:t>p.E1745K (0.0044%)</w:t>
        <w:br/>
        <w:t>p.Q1897Rfs*77 (0.0022%)</w:t>
        <w:br/>
        <w:t>p.G1054R (0.0044%)</w:t>
        <w:br/>
        <w:t>p.S425* (0.0044%)</w:t>
        <w:br/>
        <w:t>p.V1288= (0.0044%)</w:t>
        <w:br/>
        <w:t>p.P1544= (0.0044%)</w:t>
        <w:br/>
        <w:t>p.D1665Y (0.0044%)</w:t>
        <w:br/>
        <w:t>p.S736Ifs*27 (0.0044%)</w:t>
        <w:br/>
        <w:t>p.S361W (0.0044%)</w:t>
        <w:br/>
        <w:t>p.A780T (0.0044%)</w:t>
        <w:br/>
        <w:t>p.L1647I (0.0044%)</w:t>
        <w:br/>
        <w:t>p.G1482_P1484del (0.0044%)</w:t>
        <w:br/>
        <w:t>p.G144_A147del (0.0044%)</w:t>
        <w:br/>
        <w:t>p.S270L (0.0044%)</w:t>
        <w:br/>
        <w:t>p.G351A (0.0044%)</w:t>
        <w:br/>
        <w:t>p.A75P (0.0044%)</w:t>
        <w:br/>
        <w:t>p.Q130_Q131dup (0.0044%)</w:t>
        <w:br/>
        <w:t>p.G351Mfs*11 (0.0044%)</w:t>
        <w:br/>
        <w:t>p.P921T (0.0044%)</w:t>
        <w:br/>
        <w:t>p.P1706A (0.0044%)</w:t>
        <w:br/>
        <w:t>p.E665* (0.0044%)</w:t>
        <w:br/>
        <w:t>p.E185Q (0.0044%)</w:t>
        <w:br/>
        <w:t>p.G246S (0.0044%)</w:t>
        <w:br/>
        <w:t>p.P800A (0.0044%)</w:t>
        <w:br/>
        <w:t>p.P766= (0.0022%)</w:t>
        <w:br/>
        <w:t>p.A2006S (0.0022%)</w:t>
        <w:br/>
        <w:t>p.G2051S (0.0022%)</w:t>
        <w:br/>
        <w:t>p.G903E (0.0022%)</w:t>
        <w:br/>
        <w:t>p.T1058= (0.0022%)</w:t>
        <w:br/>
        <w:t>p.K1155* (0.0022%)</w:t>
        <w:br/>
        <w:t>p.P1382L (0.0022%)</w:t>
        <w:br/>
        <w:t>p.T1053A (0.0022%)</w:t>
        <w:br/>
        <w:t>p.R2147T (0.0022%)</w:t>
        <w:br/>
        <w:t>p.L1643R (0.0022%)</w:t>
        <w:br/>
        <w:t>p.E1998Q (0.0022%)</w:t>
        <w:br/>
        <w:t>p.A724= (0.0022%)</w:t>
        <w:br/>
        <w:t>p.T1542= (0.0022%)</w:t>
        <w:br/>
        <w:t>p.S2136= (0.0022%)</w:t>
        <w:br/>
        <w:t>p.M916I (0.0022%)</w:t>
        <w:br/>
        <w:t>p.R1337Q (0.0022%)</w:t>
        <w:br/>
        <w:t>p.E1161Q (0.0022%)</w:t>
        <w:br/>
        <w:t>p.A1002= (0.0022%)</w:t>
        <w:br/>
        <w:t>p.E2219K (0.0022%)</w:t>
        <w:br/>
        <w:t>p.G884* (0.0022%)</w:t>
        <w:br/>
        <w:t>p.Q2152* (0.0022%)</w:t>
        <w:br/>
        <w:t>p.R1855T (0.0022%)</w:t>
        <w:br/>
        <w:t>p.M265I (0.0022%)</w:t>
        <w:br/>
        <w:t>p.L1063= (0.0022%)</w:t>
        <w:br/>
        <w:t>p.D1242H (0.0022%)</w:t>
        <w:br/>
        <w:t>p.G1646D (0.0022%)</w:t>
        <w:br/>
        <w:t>p.A44Gfs*187 (0.0022%)</w:t>
        <w:br/>
        <w:t>p.R2207K (0.0022%)</w:t>
        <w:br/>
        <w:t>p.S1628F (0.0022%)</w:t>
        <w:br/>
        <w:t>p.Q823H (0.0022%)</w:t>
        <w:br/>
        <w:t>p.A1184S (0.0022%)</w:t>
        <w:br/>
        <w:t>p.G144D (0.0022%)</w:t>
        <w:br/>
        <w:t>p.Q131dup (0.0022%)</w:t>
        <w:br/>
        <w:t>p.Q121= (0.0022%)</w:t>
        <w:br/>
        <w:t>p.P450dup (0.0022%)</w:t>
        <w:br/>
        <w:t>p.Y2112Mfs*4 (0.0022%)</w:t>
        <w:br/>
        <w:t>p.P1502H (0.0022%)</w:t>
        <w:br/>
        <w:t>p.A97T (0.0022%)</w:t>
        <w:br/>
        <w:t>p.E1055* (0.0022%)</w:t>
        <w:br/>
        <w:t>p.E1731Q (0.0022%)</w:t>
        <w:br/>
        <w:t>p.S2131T (0.0022%)</w:t>
        <w:br/>
        <w:t>p.L1888V (0.0022%)</w:t>
        <w:br/>
        <w:t>p.P218A (0.0022%)</w:t>
        <w:br/>
        <w:t>p.G328del (0.0022%)</w:t>
        <w:br/>
        <w:t>p.Q120= (0.0022%)</w:t>
        <w:br/>
        <w:t>p.Q122= (0.0022%)</w:t>
        <w:br/>
        <w:t>p.G474A (0.0022%)</w:t>
        <w:br/>
        <w:t>p.M913I (0.0022%)</w:t>
        <w:br/>
        <w:t>p.K1783T (0.0022%)</w:t>
        <w:br/>
        <w:t>p.K1777N (0.0022%)</w:t>
        <w:br/>
        <w:t>p.P559S (0.0022%)</w:t>
        <w:br/>
        <w:t>p.N1065Qfs*2 (0.0022%)</w:t>
        <w:br/>
        <w:t>p.G300S (0.0022%)</w:t>
        <w:br/>
        <w:t>p.P1849L (0.0022%)</w:t>
        <w:br/>
        <w:t>p.G827A (0.0022%)</w:t>
        <w:br/>
        <w:t>p.P621Rfs*47 (0.0022%)</w:t>
        <w:br/>
        <w:t>p.Q124_Q131del (0.0022%)</w:t>
        <w:br/>
        <w:t>p.D2036H (0.0022%)</w:t>
        <w:br/>
        <w:t>p.A347_A350del (0.0022%)</w:t>
        <w:br/>
        <w:t>p.H96dup (0.0022%)</w:t>
        <w:br/>
        <w:t>p.H89P (0.0022%)</w:t>
        <w:br/>
        <w:t>p.D2193G (0.0022%)</w:t>
        <w:br/>
        <w:t>p.N1065Tfs*2 (0.0022%)</w:t>
        <w:br/>
        <w:t>p.E1388K (0.0022%)</w:t>
        <w:br/>
        <w:t>p.R1552K (0.0022%)</w:t>
        <w:br/>
        <w:t>p.A445dup (0.0022%)</w:t>
        <w:br/>
        <w:t>p.A445V (0.0022%)</w:t>
        <w:br/>
        <w:t>p.A78Rfs*154 (0.0022%)</w:t>
        <w:br/>
        <w:t>p.Y298* (0.0022%)</w:t>
        <w:br/>
        <w:t>p.V2096L (0.0022%)</w:t>
        <w:br/>
        <w:t>p.V339_A340dup (0.0022%)</w:t>
        <w:br/>
        <w:t>p.G328dup (0.0022%)</w:t>
        <w:br/>
        <w:t>p.A273_A274dup (0.0022%)</w:t>
        <w:br/>
        <w:t>p.Q1479R (0.0022%)</w:t>
        <w:br/>
        <w:t>p.M521V (0.0022%)</w:t>
        <w:br/>
        <w:t>p.Q1262P (0.0022%)</w:t>
        <w:br/>
        <w:t>p.H89dup (0.0022%)</w:t>
        <w:br/>
        <w:t>p.N1393Tfs*55 (0.0022%)</w:t>
        <w:br/>
        <w:t>p.M1529T (0.0022%)</w:t>
        <w:br/>
        <w:t>p.G1442E (0.0022%)</w:t>
        <w:br/>
        <w:t>p.N984K (0.0022%)</w:t>
        <w:br/>
        <w:t>p.A2201V (0.0022%)</w:t>
        <w:br/>
        <w:t>p.G886Wfs*56 (0.0022%)</w:t>
        <w:br/>
        <w:t>p.T937A (0.0022%)</w:t>
        <w:br/>
        <w:t>p.Y358_G360del (0.0022%)</w:t>
        <w:br/>
        <w:t>p.S1752R (0.0022%)</w:t>
        <w:br/>
        <w:t>p.Q801Rfs*44 (0.0022%)</w:t>
        <w:br/>
        <w:t>p.M913R (0.0022%)</w:t>
        <w:br/>
        <w:t>p.D1720Y (0.0022%)</w:t>
        <w:br/>
        <w:t>p.D1268N (0.0022%)</w:t>
        <w:br/>
        <w:t>p.M1523Vfs*112 (0.0022%)</w:t>
        <w:br/>
        <w:t>p.R1534C (0.0022%)</w:t>
        <w:br/>
        <w:t>p.A345V (0.0022%)</w:t>
        <w:br/>
        <w:t>p.E1160* (0.0022%)</w:t>
        <w:br/>
        <w:t>p.H93Q (0.0022%)</w:t>
        <w:br/>
        <w:t>p.G922S (0.0022%)</w:t>
        <w:br/>
        <w:t>p.A363V (0.0022%)</w:t>
        <w:br/>
        <w:t>p.E1062G (0.0022%)</w:t>
        <w:br/>
        <w:t>p.K1775* (0.0022%)</w:t>
        <w:br/>
        <w:t>p.I1934F (0.0022%)</w:t>
        <w:br/>
        <w:t>p.G1324E (0.0022%)</w:t>
        <w:br/>
        <w:t>p.G316_G319del (0.0022%)</w:t>
        <w:br/>
        <w:t>p.S1882C (0.0022%)</w:t>
        <w:br/>
        <w:t>p.P1576L (0.0022%)</w:t>
        <w:br/>
        <w:t>p.G326A (0.0022%)</w:t>
        <w:br/>
        <w:t>p.G326_G328del (0.0022%)</w:t>
        <w:br/>
        <w:t>p.A340V (0.0022%)</w:t>
        <w:br/>
        <w:t>p.A329G (0.0022%)</w:t>
        <w:br/>
        <w:t>p.A331G (0.0022%)</w:t>
        <w:br/>
        <w:t>p.T1586M (0.0022%)</w:t>
        <w:br/>
        <w:t>p.N1469H (0.0022%)</w:t>
        <w:br/>
        <w:t>p.Q1780Lfs*4 (0.0022%)</w:t>
        <w:br/>
        <w:t>p.L1981Ffs*40 (0.0022%)</w:t>
        <w:br/>
        <w:t>p.M1699V (0.0022%)</w:t>
        <w:br/>
        <w:t>p.H96del (0.0022%)</w:t>
        <w:br/>
        <w:t>p.G660R (0.0022%)</w:t>
        <w:br/>
        <w:t>p.Q129_Q131dup (0.0022%)</w:t>
        <w:br/>
        <w:t>p.G1822_H1833del (0.0022%)</w:t>
        <w:br/>
        <w:t>p.E1685Dfs*7 (0.0022%)</w:t>
        <w:br/>
        <w:t>p.T1542M (0.0022%)</w:t>
        <w:br/>
        <w:t>p.S845N (0.0022%)</w:t>
        <w:br/>
        <w:t>p.M154L (0.0022%)</w:t>
        <w:br/>
        <w:t>p.A350dup (0.0022%)</w:t>
        <w:br/>
        <w:t>p.G377V (0.0022%)</w:t>
        <w:br/>
        <w:t>p.L110P (0.0022%)</w:t>
        <w:br/>
        <w:t>p.V1800F (0.0022%)</w:t>
        <w:br/>
        <w:t>p.E1749K (0.0022%)</w:t>
        <w:br/>
        <w:t>p.K1786R (0.0022%)</w:t>
        <w:br/>
        <w:t>p.P1596Hfs*18 (0.0022%)</w:t>
        <w:br/>
        <w:t>p.A341V (0.0022%)</w:t>
        <w:br/>
        <w:t>p.S1231N (0.0022%)</w:t>
        <w:br/>
        <w:t>p.G322E (0.0022%)</w:t>
        <w:br/>
        <w:t>p.E314Q (0.0088%)</w:t>
        <w:br/>
        <w:t>p.S290T (0.0066%)</w:t>
        <w:br/>
        <w:t>p.D451H (0.0066%)</w:t>
        <w:br/>
        <w:t>p.F499Hfs*14 (0.0066%)</w:t>
        <w:br/>
        <w:t>p.R503Hfs*24 (0.0022%)</w:t>
        <w:br/>
        <w:t>p.E539K (0.0044%)</w:t>
        <w:br/>
        <w:t>p.E690K (0.0044%)</w:t>
        <w:br/>
        <w:t>p.V646M (0.0044%)</w:t>
        <w:br/>
        <w:t>p.Q167Lfs*38 (0.0044%)</w:t>
        <w:br/>
        <w:t>p.L199_Q200delinsF* (0.0044%)</w:t>
        <w:br/>
        <w:t>p.Q56Rfs*26 (0.0044%)</w:t>
        <w:br/>
        <w:t>p.Q177L (0.0044%)</w:t>
        <w:br/>
        <w:t>p.E375* (0.0022%)</w:t>
        <w:br/>
        <w:t>p.G39E (0.0022%)</w:t>
        <w:br/>
        <w:t>p.R504G (0.0022%)</w:t>
        <w:br/>
        <w:t>p.Q182* (0.0022%)</w:t>
        <w:br/>
        <w:t>p.Q124* (0.0022%)</w:t>
        <w:br/>
        <w:t>p.D441E (0.0022%)</w:t>
        <w:br/>
        <w:t>p.Q118K (0.0022%)</w:t>
        <w:br/>
        <w:t>p.D88Y (0.0022%)</w:t>
        <w:br/>
        <w:t>p.L191* (0.0022%)</w:t>
        <w:br/>
        <w:t>p.L414Dfs*46 (0.0022%)</w:t>
        <w:br/>
        <w:t>p.P599Hfs*34 (0.0022%)</w:t>
        <w:br/>
        <w:t>p.P407A (0.0022%)</w:t>
        <w:br/>
        <w:t>p.A61= (0.0022%)</w:t>
        <w:br/>
        <w:t>p.S98* (0.0022%)</w:t>
        <w:br/>
        <w:t>p.A15V (0.0022%)</w:t>
        <w:br/>
        <w:t>p.Q162del (0.0022%)</w:t>
        <w:br/>
        <w:t>p.E756K (0.0066%)</w:t>
        <w:br/>
        <w:t>p.D1051N (0.0066%)</w:t>
        <w:br/>
        <w:t>p.R885T (0.0066%)</w:t>
        <w:br/>
        <w:t>p.D775N (0.0066%)</w:t>
        <w:br/>
        <w:t>p.S1206del (0.0044%)</w:t>
        <w:br/>
        <w:t>p.S34F (0.0066%)</w:t>
        <w:br/>
        <w:t>p.I402N (0.0066%)</w:t>
        <w:br/>
        <w:t>p.R466I (0.0066%)</w:t>
        <w:br/>
        <w:t>p.T480K (0.0066%)</w:t>
        <w:br/>
        <w:t>p.K1018N (0.0066%)</w:t>
        <w:br/>
        <w:t>p.S560F (0.0044%)</w:t>
        <w:br/>
        <w:t>p.L653F (0.0044%)</w:t>
        <w:br/>
        <w:t>p.Q2370* (0.0022%)</w:t>
        <w:br/>
        <w:t>p.R2288= (0.0022%)</w:t>
        <w:br/>
        <w:t>p.S750* (0.0044%)</w:t>
        <w:br/>
        <w:t>p.S1732F (0.0044%)</w:t>
        <w:br/>
        <w:t>p.V1716G (0.0044%)</w:t>
        <w:br/>
        <w:t>p.D1903G (0.0044%)</w:t>
        <w:br/>
        <w:t>p.Q193* (0.0044%)</w:t>
        <w:br/>
        <w:t>p.D1287N (0.0044%)</w:t>
        <w:br/>
        <w:t>p.S1991F (0.0044%)</w:t>
        <w:br/>
        <w:t>p.E63* (0.0044%)</w:t>
        <w:br/>
        <w:t>p.E511* (0.0044%)</w:t>
        <w:br/>
        <w:t>p.D896N (0.0044%)</w:t>
        <w:br/>
        <w:t>p.K575Nfs*4 (0.0044%)</w:t>
        <w:br/>
        <w:t>p.I1533V (0.0044%)</w:t>
        <w:br/>
        <w:t>p.Y2391C (0.0044%)</w:t>
        <w:br/>
        <w:t>p.E679K (0.0044%)</w:t>
        <w:br/>
        <w:t>p.S2121Y (0.0044%)</w:t>
        <w:br/>
        <w:t>p.L359Tfs*3 (0.0044%)</w:t>
        <w:br/>
        <w:t>p.N1975K (0.0044%)</w:t>
        <w:br/>
        <w:t>p.R658C (0.0044%)</w:t>
        <w:br/>
        <w:t>p.F2210L (0.0044%)</w:t>
        <w:br/>
        <w:t>p.R1514* (0.0044%)</w:t>
        <w:br/>
        <w:t>p.G602D (0.0022%)</w:t>
        <w:br/>
        <w:t>p.D412Y (0.0022%)</w:t>
        <w:br/>
        <w:t>p.E966D (0.0022%)</w:t>
        <w:br/>
        <w:t>p.R1131I (0.0022%)</w:t>
        <w:br/>
        <w:t>p.S1054F (0.0022%)</w:t>
        <w:br/>
        <w:t>p.S1906= (0.0022%)</w:t>
        <w:br/>
        <w:t>p.E1522* (0.0022%)</w:t>
        <w:br/>
        <w:t>p.D1247H (0.0022%)</w:t>
        <w:br/>
        <w:t>p.E1113Q (0.0022%)</w:t>
        <w:br/>
        <w:t>p.S985C (0.0022%)</w:t>
        <w:br/>
        <w:t>p.K970N (0.0022%)</w:t>
        <w:br/>
        <w:t>p.L738= (0.0022%)</w:t>
        <w:br/>
        <w:t>p.D1111H (0.0022%)</w:t>
        <w:br/>
        <w:t>p.Q984H (0.0022%)</w:t>
        <w:br/>
        <w:t>p.E1090D (0.0022%)</w:t>
        <w:br/>
        <w:t>p.R1372I (0.0022%)</w:t>
        <w:br/>
        <w:t>p.S812Y (0.0022%)</w:t>
        <w:br/>
        <w:t>p.K1640N (0.0022%)</w:t>
        <w:br/>
        <w:t>p.K1091N (0.0022%)</w:t>
        <w:br/>
        <w:t>p.S67F (0.0022%)</w:t>
        <w:br/>
        <w:t>p.R390H (0.0022%)</w:t>
        <w:br/>
        <w:t>p.K297del (0.0022%)</w:t>
        <w:br/>
        <w:t>p.V1557A (0.0022%)</w:t>
        <w:br/>
        <w:t>p.L229V (0.0022%)</w:t>
        <w:br/>
        <w:t>p.N228Y (0.0022%)</w:t>
        <w:br/>
        <w:t>p.E929D (0.0022%)</w:t>
        <w:br/>
        <w:t>p.R1838T (0.0022%)</w:t>
        <w:br/>
        <w:t>p.Q42E (0.0022%)</w:t>
        <w:br/>
        <w:t>p.G226S (0.0022%)</w:t>
        <w:br/>
        <w:t>p.R1138K (0.0022%)</w:t>
        <w:br/>
        <w:t>p.D753N (0.0022%)</w:t>
        <w:br/>
        <w:t>p.S719C (0.0022%)</w:t>
        <w:br/>
        <w:t>p.N2450= (0.0022%)</w:t>
        <w:br/>
        <w:t>p.K1274E (0.0022%)</w:t>
        <w:br/>
        <w:t>p.R571I (0.0022%)</w:t>
        <w:br/>
        <w:t>p.M2456I (0.0022%)</w:t>
        <w:br/>
        <w:t>p.S1980C (0.0022%)</w:t>
        <w:br/>
        <w:t>p.D896H (0.0022%)</w:t>
        <w:br/>
        <w:t>p.T32I (0.0022%)</w:t>
        <w:br/>
        <w:t>p.K1175E (0.0022%)</w:t>
        <w:br/>
        <w:t>p.S996L (0.0022%)</w:t>
        <w:br/>
        <w:t>p.S656F (0.0022%)</w:t>
        <w:br/>
        <w:t>p.K1420I (0.0022%)</w:t>
        <w:br/>
        <w:t>p.K1938E (0.0022%)</w:t>
        <w:br/>
        <w:t>p.R840Nfs*8 (0.0022%)</w:t>
        <w:br/>
        <w:t>p.S1237L (0.0022%)</w:t>
        <w:br/>
        <w:t>p.L1340V (0.0022%)</w:t>
        <w:br/>
        <w:t>p.S703C (0.0022%)</w:t>
        <w:br/>
        <w:t>p.E1464del (0.0022%)</w:t>
        <w:br/>
        <w:t>p.S1205C (0.0022%)</w:t>
        <w:br/>
        <w:t>p.D139Mfs*14 (0.0022%)</w:t>
        <w:br/>
        <w:t>p.L229= (0.0022%)</w:t>
        <w:br/>
        <w:t>p.M1596I (0.0022%)</w:t>
        <w:br/>
        <w:t>p.E1223= (0.0022%)</w:t>
        <w:br/>
        <w:t>p.D1327N (0.0022%)</w:t>
        <w:br/>
        <w:t>p.D730N (0.0022%)</w:t>
        <w:br/>
        <w:t>p.E851Q (0.0022%)</w:t>
        <w:br/>
        <w:t>p.A23= (0.0022%)</w:t>
        <w:br/>
        <w:t>p.K1725* (0.0022%)</w:t>
        <w:br/>
        <w:t>p.E1985K (0.0022%)</w:t>
        <w:br/>
        <w:t>p.R2028P (0.0022%)</w:t>
        <w:br/>
        <w:t>p.N247S (0.0022%)</w:t>
        <w:br/>
        <w:t>p.G1038A (0.0022%)</w:t>
        <w:br/>
        <w:t>p.P2299S (0.0022%)</w:t>
        <w:br/>
        <w:t>p.T810N (0.0022%)</w:t>
        <w:br/>
        <w:t>p.I1773M (0.0022%)</w:t>
        <w:br/>
        <w:t>p.R2197C (0.0022%)</w:t>
        <w:br/>
        <w:t>p.C1122W (0.0022%)</w:t>
        <w:br/>
        <w:t>p.D2217N (0.0022%)</w:t>
        <w:br/>
        <w:t>p.M2362T (0.0022%)</w:t>
        <w:br/>
        <w:t>p.G859Rfs*4 (0.0022%)</w:t>
        <w:br/>
        <w:t>p.F1384L (0.0022%)</w:t>
        <w:br/>
        <w:t>p.T1582Nfs*19 (0.0022%)</w:t>
        <w:br/>
        <w:t>p.S819L (0.0022%)</w:t>
        <w:br/>
        <w:t>p.M744L (0.0022%)</w:t>
        <w:br/>
        <w:t>p.G75E (0.0022%)</w:t>
        <w:br/>
        <w:t>p.G2466D (0.0022%)</w:t>
        <w:br/>
        <w:t>p.S1944del (0.0022%)</w:t>
        <w:br/>
        <w:t>p.S1991C (0.0022%)</w:t>
        <w:br/>
        <w:t>p.Q1569R (0.0022%)</w:t>
        <w:br/>
        <w:t>p.A1912D (0.0022%)</w:t>
        <w:br/>
        <w:t>p.A510G (0.0066%)</w:t>
        <w:br/>
        <w:t>p.S178L (0.0066%)</w:t>
        <w:br/>
        <w:t>p.Q196* (0.0044%)</w:t>
        <w:br/>
        <w:t>p.R416H (0.0044%)</w:t>
        <w:br/>
        <w:t>p.P569H (0.0022%)</w:t>
        <w:br/>
        <w:t>p.T504P (0.0022%)</w:t>
        <w:br/>
        <w:t>p.A278= (0.0022%)</w:t>
        <w:br/>
        <w:t>p.S466L (0.0022%)</w:t>
        <w:br/>
        <w:t>p.R129H (0.0022%)</w:t>
        <w:br/>
        <w:t>p.S550* (0.0022%)</w:t>
        <w:br/>
        <w:t>p.A404V (0.0022%)</w:t>
        <w:br/>
        <w:t>p.N533T (0.0022%)</w:t>
        <w:br/>
        <w:t>p.T218K (0.0022%)</w:t>
        <w:br/>
        <w:t>p.A495T (0.0022%)</w:t>
        <w:br/>
        <w:t>p.T571I (0.0022%)</w:t>
        <w:br/>
        <w:t>p.N106= (0.0022%)</w:t>
        <w:br/>
        <w:t>p.E798Q (0.0088%)</w:t>
        <w:br/>
        <w:t>p.H254Y (0.0088%)</w:t>
        <w:br/>
        <w:t>p.L574V (0.0088%)</w:t>
        <w:br/>
        <w:t>p.Q177H (0.0066%)</w:t>
        <w:br/>
        <w:t>p.G545A (0.0066%)</w:t>
        <w:br/>
        <w:t>p.L544V (0.0044%)</w:t>
        <w:br/>
        <w:t>p.G235= (0.0044%)</w:t>
        <w:br/>
        <w:t>p.E58K (0.0044%)</w:t>
        <w:br/>
        <w:t>p.L187= (0.0044%)</w:t>
        <w:br/>
        <w:t>p.E412K (0.0044%)</w:t>
        <w:br/>
        <w:t>p.H349R (0.0044%)</w:t>
        <w:br/>
        <w:t>p.N454K (0.0044%)</w:t>
        <w:br/>
        <w:t>p.N714K (0.0044%)</w:t>
        <w:br/>
        <w:t>p.G547R (0.0044%)</w:t>
        <w:br/>
        <w:t>p.R459W (0.0044%)</w:t>
        <w:br/>
        <w:t>p.V413M (0.0022%)</w:t>
        <w:br/>
        <w:t>p.G235R (0.0022%)</w:t>
        <w:br/>
        <w:t>p.A573V (0.0022%)</w:t>
        <w:br/>
        <w:t>p.L146= (0.0022%)</w:t>
        <w:br/>
        <w:t>p.L824= (0.0022%)</w:t>
        <w:br/>
        <w:t>p.R683S (0.0022%)</w:t>
        <w:br/>
        <w:t>p.T369N (0.0022%)</w:t>
        <w:br/>
        <w:t>p.S654= (0.0022%)</w:t>
        <w:br/>
        <w:t>p.A496= (0.0022%)</w:t>
        <w:br/>
        <w:t>p.F585= (0.0022%)</w:t>
        <w:br/>
        <w:t>p.S359= (0.0022%)</w:t>
        <w:br/>
        <w:t>p.K797T (0.0022%)</w:t>
        <w:br/>
        <w:t>p.R582W (0.0022%)</w:t>
        <w:br/>
        <w:t>p.N133Tfs*18 (0.0022%)</w:t>
        <w:br/>
        <w:t>p.S741I (0.0022%)</w:t>
        <w:br/>
        <w:t>p.A555V (0.0022%)</w:t>
        <w:br/>
        <w:t>p.D208A (0.0022%)</w:t>
        <w:br/>
        <w:t>p.E179G (0.0022%)</w:t>
        <w:br/>
        <w:t>p.P210T (0.0022%)</w:t>
        <w:br/>
        <w:t>p.V552F (0.0022%)</w:t>
        <w:br/>
        <w:t>p.L827F (0.0022%)</w:t>
        <w:br/>
        <w:t>p.K424T (0.0022%)</w:t>
        <w:br/>
        <w:t>p.L629F (0.0022%)</w:t>
        <w:br/>
        <w:t>p.P161S (0.0066%)</w:t>
        <w:br/>
        <w:t>p.L308= (0.0044%)</w:t>
        <w:br/>
        <w:t>p.V207L (0.0022%)</w:t>
        <w:br/>
        <w:t>p.K63N (0.0022%)</w:t>
        <w:br/>
        <w:t>p.L396* (0.0044%)</w:t>
        <w:br/>
        <w:t>p.V281= (0.0044%)</w:t>
        <w:br/>
        <w:t>p.L301M (0.0022%)</w:t>
        <w:br/>
        <w:t>p.S423I (0.0022%)</w:t>
        <w:br/>
        <w:t>p.A96V (0.0022%)</w:t>
        <w:br/>
        <w:t>p.E143Q (0.0022%)</w:t>
        <w:br/>
        <w:t>p.R199* (0.0022%)</w:t>
        <w:br/>
        <w:t>p.G530R (0.0022%)</w:t>
        <w:br/>
        <w:t>p.R254* (0.0022%)</w:t>
        <w:br/>
        <w:t>p.R199Q (0.0022%)</w:t>
        <w:br/>
        <w:t>p.R2734Q (0.011%)</w:t>
        <w:br/>
        <w:t>p.R5501* (0.0022%)</w:t>
        <w:br/>
        <w:t>p.S1476C (0.0044%)</w:t>
        <w:br/>
        <w:t>p.E668K (0.0088%)</w:t>
        <w:br/>
        <w:t>p.E731* (0.0088%)</w:t>
        <w:br/>
        <w:t>p.S4657C (0.0088%)</w:t>
        <w:br/>
        <w:t>p.E820A (0.0088%)</w:t>
        <w:br/>
        <w:t>p.E4733K (0.0066%)</w:t>
        <w:br/>
        <w:t>p.V137= (0.0066%)</w:t>
        <w:br/>
        <w:t>p.D3560N (0.0066%)</w:t>
        <w:br/>
        <w:t>p.P2557L (0.0066%)</w:t>
        <w:br/>
        <w:t>p.Q3603= (0.0066%)</w:t>
        <w:br/>
        <w:t>p.A4793T (0.0066%)</w:t>
        <w:br/>
        <w:t>p.L842= (0.0066%)</w:t>
        <w:br/>
        <w:t>p.S5386F (0.0066%)</w:t>
        <w:br/>
        <w:t>p.T2017S (0.0066%)</w:t>
        <w:br/>
        <w:t>p.R321Q (0.0066%)</w:t>
        <w:br/>
        <w:t>p.R2401C (0.0066%)</w:t>
        <w:br/>
        <w:t>p.C1083* (0.0066%)</w:t>
        <w:br/>
        <w:t>p.P335A (0.0066%)</w:t>
        <w:br/>
        <w:t>p.K3235N (0.0044%)</w:t>
        <w:br/>
        <w:t>p.R2041G (0.0044%)</w:t>
        <w:br/>
        <w:t>p.R5097Q (0.0044%)</w:t>
        <w:br/>
        <w:t>p.S4871R (0.0044%)</w:t>
        <w:br/>
        <w:t>p.R5220H (0.0044%)</w:t>
        <w:br/>
        <w:t>p.Q3531H (0.0044%)</w:t>
        <w:br/>
        <w:t>p.E3529K (0.0044%)</w:t>
        <w:br/>
        <w:t>p.L4950V (0.0044%)</w:t>
        <w:br/>
        <w:t>p.E2879Q (0.0044%)</w:t>
        <w:br/>
        <w:t>p.G179V (0.0044%)</w:t>
        <w:br/>
        <w:t>p.D3165N (0.0044%)</w:t>
        <w:br/>
        <w:t>p.S2296F (0.0044%)</w:t>
        <w:br/>
        <w:t>p.Q733H (0.0044%)</w:t>
        <w:br/>
        <w:t>p.A792_Q827del (0.0044%)</w:t>
        <w:br/>
        <w:t>p.K11N (0.0044%)</w:t>
        <w:br/>
        <w:t>p.P2502= (0.0044%)</w:t>
        <w:br/>
        <w:t>p.H5200Y (0.0044%)</w:t>
        <w:br/>
        <w:t>p.Q3907= (0.0044%)</w:t>
        <w:br/>
        <w:t>p.Q1029* (0.0044%)</w:t>
        <w:br/>
        <w:t>p.R3482= (0.0022%)</w:t>
        <w:br/>
        <w:t>p.P666S (0.0044%)</w:t>
        <w:br/>
        <w:t>p.H2565= (0.0044%)</w:t>
        <w:br/>
        <w:t>p.S314C (0.0044%)</w:t>
        <w:br/>
        <w:t>p.S181F (0.0044%)</w:t>
        <w:br/>
        <w:t>p.Q393H (0.0044%)</w:t>
        <w:br/>
        <w:t>p.L730= (0.0044%)</w:t>
        <w:br/>
        <w:t>p.E427Q (0.0044%)</w:t>
        <w:br/>
        <w:t>p.T1593I (0.0044%)</w:t>
        <w:br/>
        <w:t>p.E4061D (0.0044%)</w:t>
        <w:br/>
        <w:t>p.Q3831Sfs*50 (0.0044%)</w:t>
        <w:br/>
        <w:t>p.Q3913* (0.0044%)</w:t>
        <w:br/>
        <w:t>p.K1060Efs*8 (0.0044%)</w:t>
        <w:br/>
        <w:t>p.L3457Afs*10 (0.0044%)</w:t>
        <w:br/>
        <w:t>p.L1027H (0.0044%)</w:t>
        <w:br/>
        <w:t>p.R5179P (0.0044%)</w:t>
        <w:br/>
        <w:t>p.R2683H (0.0044%)</w:t>
        <w:br/>
        <w:t>p.E262K (0.0044%)</w:t>
        <w:br/>
        <w:t>p.D2034N (0.0044%)</w:t>
        <w:br/>
        <w:t>p.D760= (0.0044%)</w:t>
        <w:br/>
        <w:t>p.Q4500E (0.0044%)</w:t>
        <w:br/>
        <w:t>p.G2599R (0.0044%)</w:t>
        <w:br/>
        <w:t>p.A2119Lfs*25 (0.0022%)</w:t>
        <w:br/>
        <w:t>p.Q5248Tfs*18 (0.0044%)</w:t>
        <w:br/>
        <w:t>p.S4411C (0.0044%)</w:t>
        <w:br/>
        <w:t>p.Q5195H (0.0044%)</w:t>
        <w:br/>
        <w:t>p.S4480A (0.0044%)</w:t>
        <w:br/>
        <w:t>p.S1349R (0.0044%)</w:t>
        <w:br/>
        <w:t>p.K1822E (0.0044%)</w:t>
        <w:br/>
        <w:t>p.D3234N (0.0044%)</w:t>
        <w:br/>
        <w:t>p.E1067K (0.0044%)</w:t>
        <w:br/>
        <w:t>p.L68V (0.0044%)</w:t>
        <w:br/>
        <w:t>p.L4296* (0.0044%)</w:t>
        <w:br/>
        <w:t>p.R4212Q (0.0044%)</w:t>
        <w:br/>
        <w:t>p.L4156Xfs*6 (0.0044%)</w:t>
        <w:br/>
        <w:t>p.P4338A (0.0044%)</w:t>
        <w:br/>
        <w:t>p.P4098S (0.0044%)</w:t>
        <w:br/>
        <w:t>p.R2535C (0.0044%)</w:t>
        <w:br/>
        <w:t>p.R2041C (0.0044%)</w:t>
        <w:br/>
        <w:t>p.G1864Afs*12 (0.0044%)</w:t>
        <w:br/>
        <w:t>p.R1304H (0.0044%)</w:t>
        <w:br/>
        <w:t>p.D386N (0.0044%)</w:t>
        <w:br/>
        <w:t>p.K4470N (0.0022%)</w:t>
        <w:br/>
        <w:t>p.G4777Efs*18 (0.0022%)</w:t>
        <w:br/>
        <w:t>p.S4617I (0.0022%)</w:t>
        <w:br/>
        <w:t>p.R2774W (0.0022%)</w:t>
        <w:br/>
        <w:t>p.R1796L (0.0022%)</w:t>
        <w:br/>
        <w:t>p.V1078D (0.0022%)</w:t>
        <w:br/>
        <w:t>p.G574= (0.0022%)</w:t>
        <w:br/>
        <w:t>p.Y5287= (0.0022%)</w:t>
        <w:br/>
        <w:t>p.P4246T (0.0022%)</w:t>
        <w:br/>
        <w:t>p.Q5365E (0.0022%)</w:t>
        <w:br/>
        <w:t>p.P628= (0.0022%)</w:t>
        <w:br/>
        <w:t>p.V5435G (0.0022%)</w:t>
        <w:br/>
        <w:t>p.Q3471H (0.0022%)</w:t>
        <w:br/>
        <w:t>p.Q5513E (0.0022%)</w:t>
        <w:br/>
        <w:t>p.R3547H (0.0022%)</w:t>
        <w:br/>
        <w:t>p.A221Lfs*40 (0.0022%)</w:t>
        <w:br/>
        <w:t>p.H769= (0.0022%)</w:t>
        <w:br/>
        <w:t>p.N334I (0.0022%)</w:t>
        <w:br/>
        <w:t>p.A2112Hfs*32 (0.0022%)</w:t>
        <w:br/>
        <w:t>p.L2498V (0.0022%)</w:t>
        <w:br/>
        <w:t>p.R986C (0.0022%)</w:t>
        <w:br/>
        <w:t>p.S2115T (0.0022%)</w:t>
        <w:br/>
        <w:t>p.R3582Q (0.0022%)</w:t>
        <w:br/>
        <w:t>p.P779= (0.0022%)</w:t>
        <w:br/>
        <w:t>p.S510= (0.0022%)</w:t>
        <w:br/>
        <w:t>p.E3418Q (0.0022%)</w:t>
        <w:br/>
        <w:t>p.D295N (0.0022%)</w:t>
        <w:br/>
        <w:t>p.D1438N (0.0022%)</w:t>
        <w:br/>
        <w:t>p.G798= (0.0022%)</w:t>
        <w:br/>
        <w:t>p.D1848N (0.0022%)</w:t>
        <w:br/>
        <w:t>p.S4359L (0.0022%)</w:t>
        <w:br/>
        <w:t>p.D1825N (0.0022%)</w:t>
        <w:br/>
        <w:t>p.D1824N (0.0022%)</w:t>
        <w:br/>
        <w:t>p.R5439G (0.0022%)</w:t>
        <w:br/>
        <w:t>p.D36= (0.0022%)</w:t>
        <w:br/>
        <w:t>p.H5176N (0.0022%)</w:t>
        <w:br/>
        <w:t>p.E363K (0.0022%)</w:t>
        <w:br/>
        <w:t>p.G3844V (0.0022%)</w:t>
        <w:br/>
        <w:t>p.S5147G (0.0022%)</w:t>
        <w:br/>
        <w:t>p.E4712K (0.0022%)</w:t>
        <w:br/>
        <w:t>p.E5371K (0.0022%)</w:t>
        <w:br/>
        <w:t>p.G1010R (0.0022%)</w:t>
        <w:br/>
        <w:t>p.E5161K (0.0022%)</w:t>
        <w:br/>
        <w:t>p.G1235D (0.0022%)</w:t>
        <w:br/>
        <w:t>p.Q4262E (0.0022%)</w:t>
        <w:br/>
        <w:t>p.F1373I (0.0022%)</w:t>
        <w:br/>
        <w:t>p.R5320H (0.0022%)</w:t>
        <w:br/>
        <w:t>p.S4034F (0.0022%)</w:t>
        <w:br/>
        <w:t>p.F930L (0.0022%)</w:t>
        <w:br/>
        <w:t>p.V1374I (0.0022%)</w:t>
        <w:br/>
        <w:t>p.G2870V (0.0022%)</w:t>
        <w:br/>
        <w:t>p.L1764= (0.0022%)</w:t>
        <w:br/>
        <w:t>p.S627= (0.0022%)</w:t>
        <w:br/>
        <w:t>p.A3459S (0.0022%)</w:t>
        <w:br/>
        <w:t>p.G1975Afs*12 (0.0022%)</w:t>
        <w:br/>
        <w:t>p.F4576Sfs*12 (0.0022%)</w:t>
        <w:br/>
        <w:t>p.R4478G (0.0022%)</w:t>
        <w:br/>
        <w:t>p.Q3905L (0.0022%)</w:t>
        <w:br/>
        <w:t>p.G5428D (0.0022%)</w:t>
        <w:br/>
        <w:t>p.R3626W (0.0022%)</w:t>
        <w:br/>
        <w:t>p.D5462G (0.0022%)</w:t>
        <w:br/>
        <w:t>p.E1517K (0.0022%)</w:t>
        <w:br/>
        <w:t>p.S2927L (0.0022%)</w:t>
        <w:br/>
        <w:t>p.L3462= (0.0022%)</w:t>
        <w:br/>
        <w:t>p.Q2816* (0.0022%)</w:t>
        <w:br/>
        <w:t>p.P1021S (0.0022%)</w:t>
        <w:br/>
        <w:t>p.Y194C (0.0022%)</w:t>
        <w:br/>
        <w:t>p.E1355* (0.0022%)</w:t>
        <w:br/>
        <w:t>p.P2803A (0.0022%)</w:t>
        <w:br/>
        <w:t>p.S4507Afs*12 (0.0022%)</w:t>
        <w:br/>
        <w:t>p.R2830Q (0.0022%)</w:t>
        <w:br/>
        <w:t>p.L4089Afs*17 (0.0022%)</w:t>
        <w:br/>
        <w:t>p.T4787Sfs*29 (0.0022%)</w:t>
        <w:br/>
        <w:t>p.A899= (0.0022%)</w:t>
        <w:br/>
        <w:t>p.L3220Wfs*9 (0.0022%)</w:t>
        <w:br/>
        <w:t>p.L2963= (0.0022%)</w:t>
        <w:br/>
        <w:t>p.Q2796E (0.0022%)</w:t>
        <w:br/>
        <w:t>p.S926T (0.0022%)</w:t>
        <w:br/>
        <w:t>p.P1188L (0.0022%)</w:t>
        <w:br/>
        <w:t>p.S2201_P2209del (0.0022%)</w:t>
        <w:br/>
        <w:t>p.P3557Qfs*101 (0.0022%)</w:t>
        <w:br/>
        <w:t>p.T4787Qfs*10 (0.0022%)</w:t>
        <w:br/>
        <w:t>p.L4575I (0.0022%)</w:t>
        <w:br/>
        <w:t>p.Q809Rfs*121 (0.0022%)</w:t>
        <w:br/>
        <w:t>p.Q3623del (0.0022%)</w:t>
        <w:br/>
        <w:t>p.E1750K (0.0022%)</w:t>
        <w:br/>
        <w:t>p.L4351* (0.0022%)</w:t>
        <w:br/>
        <w:t>p.R3582W (0.0022%)</w:t>
        <w:br/>
        <w:t>p.G1778Efs*9 (0.0022%)</w:t>
        <w:br/>
        <w:t>p.T3765R (0.0022%)</w:t>
        <w:br/>
        <w:t>p.L520Cfs*410 (0.0022%)</w:t>
        <w:br/>
        <w:t>p.N2254K (0.0022%)</w:t>
        <w:br/>
        <w:t>p.R2217C (0.0022%)</w:t>
        <w:br/>
        <w:t>p.D1954H (0.0022%)</w:t>
        <w:br/>
        <w:t>p.P3648L (0.0022%)</w:t>
        <w:br/>
        <w:t>p.I1344T (0.0022%)</w:t>
        <w:br/>
        <w:t>p.P4380Qfs*4 (0.0022%)</w:t>
        <w:br/>
        <w:t>p.A561= (0.0022%)</w:t>
        <w:br/>
        <w:t>p.Q3813= (0.0022%)</w:t>
        <w:br/>
        <w:t>p.L3931_Q3937del (0.0022%)</w:t>
        <w:br/>
        <w:t>p.Q3813* (0.0022%)</w:t>
        <w:br/>
        <w:t>p.P462Lfs*7 (0.0022%)</w:t>
        <w:br/>
        <w:t>p.S518L (0.0022%)</w:t>
        <w:br/>
        <w:t>p.Q3954del (0.0022%)</w:t>
        <w:br/>
        <w:t>p.Q3960Nfs*19 (0.0022%)</w:t>
        <w:br/>
        <w:t>p.Q3758Sfs*72 (0.0022%)</w:t>
        <w:br/>
        <w:t>p.P910R (0.0022%)</w:t>
        <w:br/>
        <w:t>p.Q1134H (0.0022%)</w:t>
        <w:br/>
        <w:t>p.R4288Q (0.0022%)</w:t>
        <w:br/>
        <w:t>p.R3707Kfs*5 (0.0022%)</w:t>
        <w:br/>
        <w:t>p.S1250C (0.0022%)</w:t>
        <w:br/>
        <w:t>p.S4010P (0.0022%)</w:t>
        <w:br/>
        <w:t>p.M5332I (0.0022%)</w:t>
        <w:br/>
        <w:t>p.Q4235Gfs*98 (0.0022%)</w:t>
        <w:br/>
        <w:t>p.L2255* (0.0022%)</w:t>
        <w:br/>
        <w:t>p.P126Cfs*93 (0.0022%)</w:t>
        <w:br/>
        <w:t>p.T1681N (0.0022%)</w:t>
        <w:br/>
        <w:t>p.Q4417* (0.0022%)</w:t>
        <w:br/>
        <w:t>p.S1744N (0.0022%)</w:t>
        <w:br/>
        <w:t>p.I4569= (0.0022%)</w:t>
        <w:br/>
        <w:t>p.P3665Lfs*84 (0.0022%)</w:t>
        <w:br/>
        <w:t>p.S501C (0.0022%)</w:t>
        <w:br/>
        <w:t>p.G1802Dfs*23 (0.0022%)</w:t>
        <w:br/>
        <w:t>p.Q3799Rfs*31 (0.0022%)</w:t>
        <w:br/>
        <w:t>p.E4882Rfs*113 (0.0022%)</w:t>
        <w:br/>
        <w:t>p.N1934= (0.0022%)</w:t>
        <w:br/>
        <w:t>p.D1824Y (0.0022%)</w:t>
        <w:br/>
        <w:t>p.V4395Gfs*6 (0.0022%)</w:t>
        <w:br/>
        <w:t>p.P2390L (0.0022%)</w:t>
        <w:br/>
        <w:t>p.N2977S (0.0022%)</w:t>
        <w:br/>
        <w:t>p.R2860C (0.0022%)</w:t>
        <w:br/>
        <w:t>p.Q3602P (0.0022%)</w:t>
        <w:br/>
        <w:t>p.K3630Sfs*28 (0.0022%)</w:t>
        <w:br/>
        <w:t>p.L5417Rfs*41 (0.0022%)</w:t>
        <w:br/>
        <w:t>p.V782= (0.0022%)</w:t>
        <w:br/>
        <w:t>p.A1163T (0.0022%)</w:t>
        <w:br/>
        <w:t>p.A3037fs*? (0.0022%)</w:t>
        <w:br/>
        <w:t>p.S3708Afs*41 (0.0022%)</w:t>
        <w:br/>
        <w:t>p.P1855Qfs*7 (0.0022%)</w:t>
        <w:br/>
        <w:t>p.Q3910_Q3911dup (0.0022%)</w:t>
        <w:br/>
        <w:t>p.G2279E (0.0022%)</w:t>
        <w:br/>
        <w:t>p.A1046Tfs*20 (0.0022%)</w:t>
        <w:br/>
        <w:t>p.P993Lfs*7 (0.0022%)</w:t>
        <w:br/>
        <w:t>p.R173H (0.0022%)</w:t>
        <w:br/>
        <w:t>p.A5258T (0.0022%)</w:t>
        <w:br/>
        <w:t>p.K3262Efs*38 (0.0022%)</w:t>
        <w:br/>
        <w:t>p.F2469Xfs*18 (0.0022%)</w:t>
        <w:br/>
        <w:t>p.S4699Rfs*4 (0.0022%)</w:t>
        <w:br/>
        <w:t>p.A2119Rfs*36 (0.0022%)</w:t>
        <w:br/>
        <w:t>p.L851Q (0.0022%)</w:t>
        <w:br/>
        <w:t>p.P4909Lfs*4 (0.0022%)</w:t>
        <w:br/>
        <w:t>p.S1305N (0.0022%)</w:t>
        <w:br/>
        <w:t>p.S843Pfs*87 (0.0022%)</w:t>
        <w:br/>
        <w:t>p.D3419G (0.0022%)</w:t>
        <w:br/>
        <w:t>p.E2730Afs*38 (0.0022%)</w:t>
        <w:br/>
        <w:t>p.E1391Gfs*26 (0.0022%)</w:t>
        <w:br/>
        <w:t>p.R1524Afs*38 (0.0022%)</w:t>
        <w:br/>
        <w:t>p.D3058Hfs*10 (0.0022%)</w:t>
        <w:br/>
        <w:t>p.Q928* (0.0022%)</w:t>
        <w:br/>
        <w:t>p.E979Dfs*10 (0.0022%)</w:t>
        <w:br/>
        <w:t>p.Q3278Nfs*52 (0.0022%)</w:t>
        <w:br/>
        <w:t>p.T1974M (0.0022%)</w:t>
        <w:br/>
        <w:t>p.P4320A (0.0022%)</w:t>
        <w:br/>
        <w:t>p.M5177L (0.0022%)</w:t>
        <w:br/>
        <w:t>p.Q3311R (0.0022%)</w:t>
        <w:br/>
        <w:t>p.V2338I (0.0022%)</w:t>
        <w:br/>
        <w:t>p.N2517Xfs*26 (0.0022%)</w:t>
        <w:br/>
        <w:t>p.S3373Hfs*19 (0.0022%)</w:t>
        <w:br/>
        <w:t>p.C5230S (0.0022%)</w:t>
        <w:br/>
        <w:t>p.D1203G (0.0022%)</w:t>
        <w:br/>
        <w:t>p.Q4347Rfs*24 (0.0022%)</w:t>
        <w:br/>
        <w:t>p.E3587V (0.0022%)</w:t>
        <w:br/>
        <w:t>p.Q3886* (0.0022%)</w:t>
        <w:br/>
        <w:t>p.P2084Xfs*30 (0.0022%)</w:t>
        <w:br/>
        <w:t>p.A4965T (0.0022%)</w:t>
        <w:br/>
        <w:t>p.Q3745= (0.0022%)</w:t>
        <w:br/>
        <w:t>p.T3384S (0.0022%)</w:t>
        <w:br/>
        <w:t>p.P3490L (0.0022%)</w:t>
        <w:br/>
        <w:t>p.E748* (0.0022%)</w:t>
        <w:br/>
        <w:t>p.L4743Sfs*54 (0.0022%)</w:t>
        <w:br/>
        <w:t>p.V4105Lfs*15 (0.0022%)</w:t>
        <w:br/>
        <w:t>p.R5106Afs*41 (0.0022%)</w:t>
        <w:br/>
        <w:t>p.C1024R (0.0022%)</w:t>
        <w:br/>
        <w:t>p.L434* (0.0022%)</w:t>
        <w:br/>
        <w:t>p.G5075R (0.0022%)</w:t>
        <w:br/>
        <w:t>p.G5075V (0.0022%)</w:t>
        <w:br/>
        <w:t>p.P2271S (0.0022%)</w:t>
        <w:br/>
        <w:t>p.S2309* (0.0022%)</w:t>
        <w:br/>
        <w:t>p.D3022= (0.0022%)</w:t>
        <w:br/>
        <w:t>p.S660L (0.0022%)</w:t>
        <w:br/>
        <w:t>p.H2365Pfs*11 (0.0022%)</w:t>
        <w:br/>
        <w:t>p.E122A (0.0022%)</w:t>
        <w:br/>
        <w:t>p.R5323C (0.0022%)</w:t>
        <w:br/>
        <w:t>p.P647Q (0.0022%)</w:t>
        <w:br/>
        <w:t>p.N1934S (0.0022%)</w:t>
        <w:br/>
        <w:t>p.P2234Qfs*8 (0.0022%)</w:t>
        <w:br/>
        <w:t>p.P647Hfs*283 (0.0022%)</w:t>
        <w:br/>
        <w:t>p.A4708T (0.0022%)</w:t>
        <w:br/>
        <w:t>p.Q3899K (0.0022%)</w:t>
        <w:br/>
        <w:t>p.D985Y (0.0022%)</w:t>
        <w:br/>
        <w:t>p.T4193M (0.0022%)</w:t>
        <w:br/>
        <w:t>p.Q3918_Q3919dup (0.0022%)</w:t>
        <w:br/>
        <w:t>p.P406S (0.0022%)</w:t>
        <w:br/>
        <w:t>p.L1721F (0.0022%)</w:t>
        <w:br/>
        <w:t>p.E4481K (0.0022%)</w:t>
        <w:br/>
        <w:t>p.E1158* (0.0022%)</w:t>
        <w:br/>
        <w:t>p.R4162Q (0.0022%)</w:t>
        <w:br/>
        <w:t>p.W2049* (0.0022%)</w:t>
        <w:br/>
        <w:t>p.S3184= (0.0022%)</w:t>
        <w:br/>
        <w:t>p.P647T (0.0022%)</w:t>
        <w:br/>
        <w:t>p.Q4102* (0.0022%)</w:t>
        <w:br/>
        <w:t>p.Q1927Kfs*120 (0.0022%)</w:t>
        <w:br/>
        <w:t>p.P4269Hfs*9 (0.0022%)</w:t>
        <w:br/>
        <w:t>p.D1828H (0.0022%)</w:t>
        <w:br/>
        <w:t>p.C1456S (0.0022%)</w:t>
        <w:br/>
        <w:t>p.T2137A (0.0022%)</w:t>
        <w:br/>
        <w:t>p.N3148S (0.0022%)</w:t>
        <w:br/>
        <w:t>p.V3809L (0.0022%)</w:t>
        <w:br/>
        <w:t>p.K4832N (0.0022%)</w:t>
        <w:br/>
        <w:t>p.W1491* (0.0022%)</w:t>
        <w:br/>
        <w:t>p.A4594P (0.0022%)</w:t>
        <w:br/>
        <w:t>p.A1788T (0.0022%)</w:t>
        <w:br/>
        <w:t>p.P3671A (0.0022%)</w:t>
        <w:br/>
        <w:t>p.Q1139* (0.0022%)</w:t>
        <w:br/>
        <w:t>p.R1299Pfs*31 (0.0022%)</w:t>
        <w:br/>
        <w:t>p.P3823R (0.0022%)</w:t>
        <w:br/>
        <w:t>p.C1448S (0.0022%)</w:t>
        <w:br/>
        <w:t>p.G1622A (0.0022%)</w:t>
        <w:br/>
        <w:t>p.Q3229* (0.0022%)</w:t>
        <w:br/>
        <w:t>p.S4695G (0.0022%)</w:t>
        <w:br/>
        <w:t>p.M5152I (0.0022%)</w:t>
        <w:br/>
        <w:t>p.P711= (0.0022%)</w:t>
        <w:br/>
        <w:t>p.D3017G (0.0022%)</w:t>
        <w:br/>
        <w:t>p.L1721* (0.0022%)</w:t>
        <w:br/>
        <w:t>p.R2068Q (0.0022%)</w:t>
        <w:br/>
        <w:t>p.A4514Efs*5 (0.0022%)</w:t>
        <w:br/>
        <w:t>p.S940Tfs*28 (0.0022%)</w:t>
        <w:br/>
        <w:t>p.V5482Gfs*7 (0.0022%)</w:t>
        <w:br/>
        <w:t>p.S2039* (0.0022%)</w:t>
        <w:br/>
        <w:t>p.Q3460Rfs*42 (0.0022%)</w:t>
        <w:br/>
        <w:t>p.R4162W (0.0022%)</w:t>
        <w:br/>
        <w:t>p.S1013A (0.0022%)</w:t>
        <w:br/>
        <w:t>p.R5184* (0.0022%)</w:t>
        <w:br/>
        <w:t>p.R2801* (0.0022%)</w:t>
        <w:br/>
        <w:t>p.I5232V (0.0022%)</w:t>
        <w:br/>
        <w:t>p.K287E (0.0022%)</w:t>
        <w:br/>
        <w:t>p.P3246Tfs*5 (0.0022%)</w:t>
        <w:br/>
        <w:t>p.L1935P (0.0022%)</w:t>
        <w:br/>
        <w:t>p.S4748N (0.0022%)</w:t>
        <w:br/>
        <w:t>p.M1767V (0.0022%)</w:t>
        <w:br/>
        <w:t>p.S102Afs*28 (0.0022%)</w:t>
        <w:br/>
        <w:t>p.T2584Qfs*107 (0.0022%)</w:t>
        <w:br/>
        <w:t>p.V1281Xfs*48 (0.0022%)</w:t>
        <w:br/>
        <w:t>p.E4646K (0.0022%)</w:t>
        <w:br/>
        <w:t>p.R1956G (0.0022%)</w:t>
        <w:br/>
        <w:t>p.P3102L (0.0022%)</w:t>
        <w:br/>
        <w:t>p.I3532T (0.0022%)</w:t>
        <w:br/>
        <w:t>p.T4368S (0.0022%)</w:t>
        <w:br/>
        <w:t>p.Q3860R (0.0022%)</w:t>
        <w:br/>
        <w:t>p.R3982* (0.0022%)</w:t>
        <w:br/>
        <w:t>p.Q3959K (0.0022%)</w:t>
        <w:br/>
        <w:t>p.E1171Nfs*41 (0.0022%)</w:t>
        <w:br/>
        <w:t>p.G2671S (0.0022%)</w:t>
        <w:br/>
        <w:t>p.T5213Rfs*30 (0.0022%)</w:t>
        <w:br/>
        <w:t>p.A432V (0.0022%)</w:t>
        <w:br/>
        <w:t>p.W268Gfs*36 (0.0022%)</w:t>
        <w:br/>
        <w:t>p.P4287T (0.0022%)</w:t>
        <w:br/>
        <w:t>p.S4354fs*? (0.0022%)</w:t>
        <w:br/>
        <w:t>p.Q2553Hfs*30 (0.0022%)</w:t>
        <w:br/>
        <w:t>p.S4297P (0.0022%)</w:t>
        <w:br/>
        <w:t>p.A3615T (0.0022%)</w:t>
        <w:br/>
        <w:t>p.P3102A (0.0022%)</w:t>
        <w:br/>
        <w:t>p.A1123V (0.0022%)</w:t>
        <w:br/>
        <w:t>p.Y2580* (0.0022%)</w:t>
        <w:br/>
        <w:t>p.E2676Afs*47 (0.0022%)</w:t>
        <w:br/>
        <w:t>p.L5417I (0.0022%)</w:t>
        <w:br/>
        <w:t>p.G2668Vfs*4 (0.0022%)</w:t>
        <w:br/>
        <w:t>p.A2832Dfs*21 (0.0022%)</w:t>
        <w:br/>
        <w:t>p.Y2378C (0.0022%)</w:t>
        <w:br/>
        <w:t>p.R2789W (0.0022%)</w:t>
        <w:br/>
        <w:t>p.P2839H (0.0022%)</w:t>
        <w:br/>
        <w:t>p.L3220F (0.0022%)</w:t>
        <w:br/>
        <w:t>p.F518Y (0.0022%)</w:t>
        <w:br/>
        <w:t>p.V629M (0.0022%)</w:t>
        <w:br/>
        <w:t>p.Q356* (0.0022%)</w:t>
        <w:br/>
        <w:t>p.R2105H (0.0022%)</w:t>
        <w:br/>
        <w:t>p.E272K (0.0022%)</w:t>
        <w:br/>
        <w:t>p.L3521V (0.0022%)</w:t>
        <w:br/>
        <w:t>p.K304I (0.0022%)</w:t>
        <w:br/>
        <w:t>p.F4752C (0.0022%)</w:t>
        <w:br/>
        <w:t>p.I358V (0.0022%)</w:t>
        <w:br/>
        <w:t>p.L3220Ffs*2 (0.0022%)</w:t>
        <w:br/>
        <w:t>p.T2699S (0.0022%)</w:t>
        <w:br/>
        <w:t>p.N3352S (0.0022%)</w:t>
        <w:br/>
        <w:t>p.R4420W (0.0022%)</w:t>
        <w:br/>
        <w:t>p.P2100Q (0.0022%)</w:t>
        <w:br/>
        <w:t>p.S83L (0.0066%)</w:t>
        <w:br/>
        <w:t>p.Y1458= (0.0022%)</w:t>
        <w:br/>
        <w:t>p.P291= (0.0022%)</w:t>
        <w:br/>
        <w:t>p.P69= (0.0022%)</w:t>
        <w:br/>
        <w:t>p.I317= (0.0022%)</w:t>
        <w:br/>
        <w:t>p.T877I (0.0022%)</w:t>
        <w:br/>
        <w:t>p.L1456F (0.0022%)</w:t>
        <w:br/>
        <w:t>p.K496N (0.0022%)</w:t>
        <w:br/>
        <w:t>p.K496* (0.0022%)</w:t>
        <w:br/>
        <w:t>p.D1236N (0.0022%)</w:t>
        <w:br/>
        <w:t>p.Q451* (0.0022%)</w:t>
        <w:br/>
        <w:t>p.P1368H (0.0022%)</w:t>
        <w:br/>
        <w:t>p.F558L (0.0022%)</w:t>
        <w:br/>
        <w:t>p.N549K (0.0022%)</w:t>
        <w:br/>
        <w:t>p.G1070S (0.0022%)</w:t>
        <w:br/>
        <w:t>p.A449S (0.0022%)</w:t>
        <w:br/>
        <w:t>p.I884V (0.0022%)</w:t>
        <w:br/>
        <w:t>p.V1367M (0.0022%)</w:t>
        <w:br/>
        <w:t>p.W113* (0.022%)</w:t>
        <w:br/>
        <w:t>p.N212del (0.022%)</w:t>
        <w:br/>
        <w:t>p.Q590* (0.0176%)</w:t>
        <w:br/>
        <w:t>p.A51Gfs*37 (0.0132%)</w:t>
        <w:br/>
        <w:t>p.S214* (0.0044%)</w:t>
        <w:br/>
        <w:t>p.N297S (0.011%)</w:t>
        <w:br/>
        <w:t>p.K476Qfs*216 (0.011%)</w:t>
        <w:br/>
        <w:t>p.A43Rfs*2 (0.011%)</w:t>
        <w:br/>
        <w:t>p.F513= (0.0088%)</w:t>
        <w:br/>
        <w:t>p.K288Rfs*2 (0.0088%)</w:t>
        <w:br/>
        <w:t>p.S547Vfs*85 (0.0088%)</w:t>
        <w:br/>
        <w:t>p.R304W (0.0088%)</w:t>
        <w:br/>
        <w:t>p.Y271* (0.0088%)</w:t>
        <w:br/>
        <w:t>p.Y149C (0.0088%)</w:t>
        <w:br/>
        <w:t>p.T290Nfs*37 (0.0088%)</w:t>
        <w:br/>
        <w:t>p.E122K (0.0088%)</w:t>
        <w:br/>
        <w:t>p.I645Sfs*244 (0.0088%)</w:t>
        <w:br/>
        <w:t>p.A357Rfs*18 (0.0044%)</w:t>
        <w:br/>
        <w:t>p.A418Rfs*3 (0.0044%)</w:t>
        <w:br/>
        <w:t>p.T121Afs*19 (0.0066%)</w:t>
        <w:br/>
        <w:t>p.N211T (0.0066%)</w:t>
        <w:br/>
        <w:t>p.E100Wfs*40 (0.0066%)</w:t>
        <w:br/>
        <w:t>p.E122Lfs*14 (0.0066%)</w:t>
        <w:br/>
        <w:t>p.V138_K146del (0.0066%)</w:t>
        <w:br/>
        <w:t>p.M634Afs*254 (0.0066%)</w:t>
        <w:br/>
        <w:t>p.A431Sfs*8 (0.0066%)</w:t>
        <w:br/>
        <w:t>p.S615A (0.0066%)</w:t>
        <w:br/>
        <w:t>p.N212I (0.0066%)</w:t>
        <w:br/>
        <w:t>p.R436Tfs*3 (0.0066%)</w:t>
        <w:br/>
        <w:t>p.N297del (0.0066%)</w:t>
        <w:br/>
        <w:t>p.G448Rfs*244 (0.0066%)</w:t>
        <w:br/>
        <w:t>p.G120Afs*19 (0.0066%)</w:t>
        <w:br/>
        <w:t>p.R256Kfs*4 (0.0066%)</w:t>
        <w:br/>
        <w:t>p.Y149* (0.0066%)</w:t>
        <w:br/>
        <w:t>p.P48Lfs*56 (0.0066%)</w:t>
        <w:br/>
        <w:t>p.M245T (0.0066%)</w:t>
        <w:br/>
        <w:t>p.S371C (0.0044%)</w:t>
        <w:br/>
        <w:t>p.T203Nfs*24 (0.0022%)</w:t>
        <w:br/>
        <w:t>p.N296D (0.0044%)</w:t>
        <w:br/>
        <w:t>p.L498Pfs*135 (0.0022%)</w:t>
        <w:br/>
        <w:t>p.E420* (0.0022%)</w:t>
        <w:br/>
        <w:t>p.N211Qfs*16 (0.0044%)</w:t>
        <w:br/>
        <w:t>p.Q115* (0.0044%)</w:t>
        <w:br/>
        <w:t>p.E338K (0.0044%)</w:t>
        <w:br/>
        <w:t>p.E73Dfs*35 (0.0044%)</w:t>
        <w:br/>
        <w:t>p.S554W (0.0044%)</w:t>
        <w:br/>
        <w:t>p.D66Ifs*22 (0.0044%)</w:t>
        <w:br/>
        <w:t>p.Q524* (0.0044%)</w:t>
        <w:br/>
        <w:t>p.Y284C (0.0044%)</w:t>
        <w:br/>
        <w:t>p.S396F (0.0044%)</w:t>
        <w:br/>
        <w:t>p.S694R (0.0044%)</w:t>
        <w:br/>
        <w:t>p.I125Vfs*14 (0.0044%)</w:t>
        <w:br/>
        <w:t>p.H187Y (0.0044%)</w:t>
        <w:br/>
        <w:t>p.W113Kfs*29 (0.0044%)</w:t>
        <w:br/>
        <w:t>p.M539Ifs*92 (0.0044%)</w:t>
        <w:br/>
        <w:t>p.L319Afs*10 (0.0044%)</w:t>
        <w:br/>
        <w:t>p.L112R (0.0044%)</w:t>
        <w:br/>
        <w:t>p.Q84Rfs*4 (0.0044%)</w:t>
        <w:br/>
        <w:t>p.G730Pfs*151 (0.0044%)</w:t>
        <w:br/>
        <w:t>p.S438R (0.0044%)</w:t>
        <w:br/>
        <w:t>p.I294* (0.0044%)</w:t>
        <w:br/>
        <w:t>p.L112F (0.0044%)</w:t>
        <w:br/>
        <w:t>p.Q590Gfs*104 (0.0044%)</w:t>
        <w:br/>
        <w:t>p.A300V (0.0044%)</w:t>
        <w:br/>
        <w:t>p.H246Qfs*13 (0.0044%)</w:t>
        <w:br/>
        <w:t>p.V105E (0.0044%)</w:t>
        <w:br/>
        <w:t>p.F136Yfs*3 (0.0044%)</w:t>
        <w:br/>
        <w:t>p.S244Yfs*3 (0.0044%)</w:t>
        <w:br/>
        <w:t>p.D295del (0.0044%)</w:t>
        <w:br/>
        <w:t>p.S396Pfs*236 (0.0044%)</w:t>
        <w:br/>
        <w:t>p.A157Sfs*3 (0.0044%)</w:t>
        <w:br/>
        <w:t>p.S616Lfs*16 (0.0044%)</w:t>
        <w:br/>
        <w:t>p.G548Rfs*78 (0.0044%)</w:t>
        <w:br/>
        <w:t>p.T318Pfs*6 (0.0044%)</w:t>
        <w:br/>
        <w:t>p.E195Nfs*13 (0.0044%)</w:t>
        <w:br/>
        <w:t>p.N297H (0.0044%)</w:t>
        <w:br/>
        <w:t>p.L368Yfs*264 (0.0044%)</w:t>
        <w:br/>
        <w:t>p.I150V (0.0044%)</w:t>
        <w:br/>
        <w:t>p.A573Gfs*60 (0.0044%)</w:t>
        <w:br/>
        <w:t>p.T267fs*? (0.0044%)</w:t>
        <w:br/>
        <w:t>p.C369* (0.0044%)</w:t>
        <w:br/>
        <w:t>p.W113R (0.0044%)</w:t>
        <w:br/>
        <w:t>p.P264Lfs*18 (0.0044%)</w:t>
        <w:br/>
        <w:t>p.D406Qfs*8 (0.0044%)</w:t>
        <w:br/>
        <w:t>p.L498M (0.0044%)</w:t>
        <w:br/>
        <w:t>p.S371Afs*261 (0.0044%)</w:t>
        <w:br/>
        <w:t>p.K91* (0.0044%)</w:t>
        <w:br/>
        <w:t>p.Q485* (0.0044%)</w:t>
        <w:br/>
        <w:t>p.L44Dfs*66 (0.0044%)</w:t>
        <w:br/>
        <w:t>p.A530Rfs*162 (0.0044%)</w:t>
        <w:br/>
        <w:t>p.E179K (0.0044%)</w:t>
        <w:br/>
        <w:t>p.E720K (0.0022%)</w:t>
        <w:br/>
        <w:t>p.Q285= (0.0022%)</w:t>
        <w:br/>
        <w:t>p.A377T (0.0022%)</w:t>
        <w:br/>
        <w:t>p.T335Wfs*4 (0.0022%)</w:t>
        <w:br/>
        <w:t>p.G334Dfs*5 (0.0022%)</w:t>
        <w:br/>
        <w:t>p.D160Gfs*5 (0.0022%)</w:t>
        <w:br/>
        <w:t>p.A300S (0.0022%)</w:t>
        <w:br/>
        <w:t>p.L68Ffs*43 (0.0022%)</w:t>
        <w:br/>
        <w:t>p.F325Lfs*36 (0.0022%)</w:t>
        <w:br/>
        <w:t>p.P650L (0.0022%)</w:t>
        <w:br/>
        <w:t>p.S425G (0.0022%)</w:t>
        <w:br/>
        <w:t>p.N308Kfs*16 (0.0022%)</w:t>
        <w:br/>
        <w:t>p.N308Efs*16 (0.0022%)</w:t>
        <w:br/>
        <w:t>p.I125S (0.0022%)</w:t>
        <w:br/>
        <w:t>p.H329Rfs*10 (0.0022%)</w:t>
        <w:br/>
        <w:t>p.H329Kfs*10 (0.0022%)</w:t>
        <w:br/>
        <w:t>p.D295G (0.0022%)</w:t>
        <w:br/>
        <w:t>p.P298= (0.0022%)</w:t>
        <w:br/>
        <w:t>p.E97G (0.0022%)</w:t>
        <w:br/>
        <w:t>p.P134S (0.0022%)</w:t>
        <w:br/>
        <w:t>p.K91Pfs*34 (0.0022%)</w:t>
        <w:br/>
        <w:t>p.H187Sfs*40 (0.0022%)</w:t>
        <w:br/>
        <w:t>p.W170* (0.0022%)</w:t>
        <w:br/>
        <w:t>p.L112V (0.0022%)</w:t>
        <w:br/>
        <w:t>p.M539T (0.0022%)</w:t>
        <w:br/>
        <w:t>p.E73D (0.0022%)</w:t>
        <w:br/>
        <w:t>p.M184Gfs*25 (0.0022%)</w:t>
        <w:br/>
        <w:t>p.D687G (0.0022%)</w:t>
        <w:br/>
        <w:t>p.D160Sfs*3 (0.0022%)</w:t>
        <w:br/>
        <w:t>p.M123L (0.0022%)</w:t>
        <w:br/>
        <w:t>p.S141Lfs*12 (0.0022%)</w:t>
        <w:br/>
        <w:t>p.L655V (0.0022%)</w:t>
        <w:br/>
        <w:t>p.N211D (0.0022%)</w:t>
        <w:br/>
        <w:t>p.N296Kfs*31 (0.0022%)</w:t>
        <w:br/>
        <w:t>p.A257Sfs*3 (0.0022%)</w:t>
        <w:br/>
        <w:t>p.S653Afs*237 (0.0022%)</w:t>
        <w:br/>
        <w:t>p.D326Efs*12 (0.0022%)</w:t>
        <w:br/>
        <w:t>p.N693Tfs*196 (0.0022%)</w:t>
        <w:br/>
        <w:t>p.D326* (0.0022%)</w:t>
        <w:br/>
        <w:t>p.R251P (0.0022%)</w:t>
        <w:br/>
        <w:t>p.Q316Hfs*7 (0.0022%)</w:t>
        <w:br/>
        <w:t>p.A667V (0.0022%)</w:t>
        <w:br/>
        <w:t>p.Y643C (0.0022%)</w:t>
        <w:br/>
        <w:t>p.K366Rfs*8 (0.0022%)</w:t>
        <w:br/>
        <w:t>p.A565T (0.0022%)</w:t>
        <w:br/>
        <w:t>p.K104Vfs*8 (0.0022%)</w:t>
        <w:br/>
        <w:t>p.I125Gfs*14 (0.0022%)</w:t>
        <w:br/>
        <w:t>p.E338Rfs*5 (0.0022%)</w:t>
        <w:br/>
        <w:t>p.E100Gfs*40 (0.0022%)</w:t>
        <w:br/>
        <w:t>p.Q343Sfs*30 (0.0022%)</w:t>
        <w:br/>
        <w:t>p.N211Tfs*32 (0.0022%)</w:t>
        <w:br/>
        <w:t>p.Y603Sfs*27 (0.0022%)</w:t>
        <w:br/>
        <w:t>p.M123V (0.0022%)</w:t>
        <w:br/>
        <w:t>p.T121A (0.0022%)</w:t>
        <w:br/>
        <w:t>p.E374* (0.0022%)</w:t>
        <w:br/>
        <w:t>p.P135L (0.0022%)</w:t>
        <w:br/>
        <w:t>p.M527V (0.0022%)</w:t>
        <w:br/>
        <w:t>p.T483M (0.0022%)</w:t>
        <w:br/>
        <w:t>p.R251W (0.0022%)</w:t>
        <w:br/>
        <w:t>p.T267Ifs*10 (0.0022%)</w:t>
        <w:br/>
        <w:t>p.F278L (0.0022%)</w:t>
        <w:br/>
        <w:t>p.E327Dfs*33 (0.0022%)</w:t>
        <w:br/>
        <w:t>p.T210Nfs*17 (0.0022%)</w:t>
        <w:br/>
        <w:t>p.P602Lfs*30 (0.0022%)</w:t>
        <w:br/>
        <w:t>p.F219Ifs*8 (0.0022%)</w:t>
        <w:br/>
        <w:t>p.E122Sfs*18 (0.0022%)</w:t>
        <w:br/>
        <w:t>p.T210del (0.0022%)</w:t>
        <w:br/>
        <w:t>p.A357fs*? (0.0022%)</w:t>
        <w:br/>
        <w:t>p.G730Wfs*158 (0.0022%)</w:t>
        <w:br/>
        <w:t>p.E732_K734del (0.0022%)</w:t>
        <w:br/>
        <w:t>p.G302V (0.0022%)</w:t>
        <w:br/>
        <w:t>p.S409Qfs*12 (0.0022%)</w:t>
        <w:br/>
        <w:t>p.K247Afs*14 (0.0022%)</w:t>
        <w:br/>
        <w:t>p.I294Rfs*32 (0.0022%)</w:t>
        <w:br/>
        <w:t>p.F78Sfs*27 (0.0022%)</w:t>
        <w:br/>
        <w:t>p.L242Tfs*13 (0.0022%)</w:t>
        <w:br/>
        <w:t>p.F531Wfs*98 (0.0022%)</w:t>
        <w:br/>
        <w:t>p.L263Nfs*20 (0.0022%)</w:t>
        <w:br/>
        <w:t>p.Y185Ffs*22 (0.0022%)</w:t>
        <w:br/>
        <w:t>p.S400L (0.0022%)</w:t>
        <w:br/>
        <w:t>p.F133Cfs*7 (0.0022%)</w:t>
        <w:br/>
        <w:t>p.F204Sfs*4 (0.0022%)</w:t>
        <w:br/>
        <w:t>p.L242Afs*6 (0.0022%)</w:t>
        <w:br/>
        <w:t>p.F303fs*? (0.0022%)</w:t>
        <w:br/>
        <w:t>p.F273_P274dup (0.0022%)</w:t>
        <w:br/>
        <w:t>p.T441Pfs*192 (0.0022%)</w:t>
        <w:br/>
        <w:t>p.F204S (0.0022%)</w:t>
        <w:br/>
        <w:t>p.S409Kfs*12 (0.0022%)</w:t>
        <w:br/>
        <w:t>p.T318Sfs*6 (0.0022%)</w:t>
        <w:br/>
        <w:t>p.Y149_L151delins* (0.0022%)</w:t>
        <w:br/>
        <w:t>p.C161Vfs*46 (0.0022%)</w:t>
        <w:br/>
        <w:t>p.E402Xfs*5 (0.0022%)</w:t>
        <w:br/>
        <w:t>p.S363W (0.0022%)</w:t>
        <w:br/>
        <w:t>p.A300G (0.0022%)</w:t>
        <w:br/>
        <w:t>p.L68Ifs*43 (0.0022%)</w:t>
        <w:br/>
        <w:t>p.K175Nfs*52 (0.0022%)</w:t>
        <w:br/>
        <w:t>p.A147* (0.0022%)</w:t>
        <w:br/>
        <w:t>p.R130Kfs*8 (0.0022%)</w:t>
        <w:br/>
        <w:t>p.L638Gfs*252 (0.0022%)</w:t>
        <w:br/>
        <w:t>p.A414D (0.0022%)</w:t>
        <w:br/>
        <w:t>p.S340C (0.0022%)</w:t>
        <w:br/>
        <w:t>p.E96Kfs*43 (0.0022%)</w:t>
        <w:br/>
        <w:t>p.F597Sfs*35 (0.0022%)</w:t>
        <w:br/>
        <w:t>p.G373S (0.0022%)</w:t>
        <w:br/>
        <w:t>p.F136Ifs*2 (0.0022%)</w:t>
        <w:br/>
        <w:t>p.K247Tfs*3 (0.0022%)</w:t>
        <w:br/>
        <w:t>p.I254Kfs*4 (0.0022%)</w:t>
        <w:br/>
        <w:t>p.F479L (0.0022%)</w:t>
        <w:br/>
        <w:t>p.N347Kfs*29 (0.0022%)</w:t>
        <w:br/>
        <w:t>p.R310Q (0.0022%)</w:t>
        <w:br/>
        <w:t>p.T193Ffs*22 (0.0022%)</w:t>
        <w:br/>
        <w:t>p.I279Nfs*9 (0.0022%)</w:t>
        <w:br/>
        <w:t>p.K175* (0.0022%)</w:t>
        <w:br/>
        <w:t>p.H166Qfs*10 (0.0022%)</w:t>
        <w:br/>
        <w:t>p.E372Rfs*3 (0.0022%)</w:t>
        <w:br/>
        <w:t>p.P433fs*? (0.0022%)</w:t>
        <w:br/>
        <w:t>p.E195Gfs*32 (0.0022%)</w:t>
        <w:br/>
        <w:t>p.K175Nfs*53 (0.0022%)</w:t>
        <w:br/>
        <w:t>p.S353A (0.0022%)</w:t>
        <w:br/>
        <w:t>p.L570Tfs*122 (0.0022%)</w:t>
        <w:br/>
        <w:t>p.P134fs*? (0.0022%)</w:t>
        <w:br/>
        <w:t>p.I64fs*? (0.0022%)</w:t>
        <w:br/>
        <w:t>p.A560Gfs*73 (0.0022%)</w:t>
        <w:br/>
        <w:t>p.P38= (0.0022%)</w:t>
        <w:br/>
        <w:t>p.I294T (0.0022%)</w:t>
        <w:br/>
        <w:t>p.P264Lfs*17 (0.0022%)</w:t>
        <w:br/>
        <w:t>p.S533Afs*99 (0.0022%)</w:t>
        <w:br/>
        <w:t>p.F41_L44del (0.0022%)</w:t>
        <w:br/>
        <w:t>p.Y248* (0.0022%)</w:t>
        <w:br/>
        <w:t>p.Q291fs*? (0.0022%)</w:t>
        <w:br/>
        <w:t>p.L368* (0.0022%)</w:t>
        <w:br/>
        <w:t>p.I395Dfs*12 (0.0022%)</w:t>
        <w:br/>
        <w:t>p.L263Tfs*4 (0.0022%)</w:t>
        <w:br/>
        <w:t>p.R183Kfs*44 (0.0022%)</w:t>
        <w:br/>
        <w:t>p.F303Sfs*20 (0.0022%)</w:t>
        <w:br/>
        <w:t>p.L520Cfs*112 (0.0022%)</w:t>
        <w:br/>
        <w:t>p.N296I (0.0022%)</w:t>
        <w:br/>
        <w:t>p.A280Rfs*8 (0.0022%)</w:t>
        <w:br/>
        <w:t>p.R183Efs*44 (0.0022%)</w:t>
        <w:br/>
        <w:t>p.E388D (0.0022%)</w:t>
        <w:br/>
        <w:t>p.H253P (0.0022%)</w:t>
        <w:br/>
        <w:t>p.L90W (0.0022%)</w:t>
        <w:br/>
        <w:t>p.D287G (0.0022%)</w:t>
        <w:br/>
        <w:t>p.S80del (0.0022%)</w:t>
        <w:br/>
        <w:t>p.N211Y (0.0022%)</w:t>
        <w:br/>
        <w:t>p.L209Tfs*18 (0.0022%)</w:t>
        <w:br/>
        <w:t>p.V69Cfs*42 (0.0022%)</w:t>
        <w:br/>
        <w:t>p.H106Rfs*6 (0.0022%)</w:t>
        <w:br/>
        <w:t>p.R314Tfs*11 (0.0022%)</w:t>
        <w:br/>
        <w:t>p.L207Qfs*19 (0.0022%)</w:t>
        <w:br/>
        <w:t>p.N296Tfs*27 (0.0022%)</w:t>
        <w:br/>
        <w:t>p.A173D (0.0022%)</w:t>
        <w:br/>
        <w:t>p.L319Pfs*5 (0.0022%)</w:t>
        <w:br/>
        <w:t>p.A192Rfs*35 (0.0022%)</w:t>
        <w:br/>
        <w:t>p.L520Rfs*112 (0.0022%)</w:t>
        <w:br/>
        <w:t>p.M93Wfs*46 (0.0022%)</w:t>
        <w:br/>
        <w:t>p.E477Pfs*154 (0.0022%)</w:t>
        <w:br/>
        <w:t>p.W195* (0.0154%)</w:t>
        <w:br/>
        <w:t>p.I680T (0.0132%)</w:t>
        <w:br/>
        <w:t>p.Q257* (0.0132%)</w:t>
        <w:br/>
        <w:t>p.R334K (0.0088%)</w:t>
        <w:br/>
        <w:t>p.E864* (0.011%)</w:t>
        <w:br/>
        <w:t>p.Q217* (0.0088%)</w:t>
        <w:br/>
        <w:t>p.E554K (0.0088%)</w:t>
        <w:br/>
        <w:t>p.P253Gfs*5 (0.0088%)</w:t>
        <w:br/>
        <w:t>p.D346Vfs*17 (0.0022%)</w:t>
        <w:br/>
        <w:t>p.R698W (0.0044%)</w:t>
        <w:br/>
        <w:t>p.Q395* (0.0044%)</w:t>
        <w:br/>
        <w:t>p.Q471* (0.0066%)</w:t>
        <w:br/>
        <w:t>p.Q93* (0.0066%)</w:t>
        <w:br/>
        <w:t>p.L486Ifs*6 (0.0066%)</w:t>
        <w:br/>
        <w:t>p.L206* (0.0066%)</w:t>
        <w:br/>
        <w:t>p.S215* (0.0066%)</w:t>
        <w:br/>
        <w:t>p.S576* (0.0066%)</w:t>
        <w:br/>
        <w:t>p.E315* (0.0066%)</w:t>
        <w:br/>
        <w:t>p.E97* (0.0066%)</w:t>
        <w:br/>
        <w:t>p.D701N (0.0066%)</w:t>
        <w:br/>
        <w:t>p.N867Sfs*2 (0.0066%)</w:t>
        <w:br/>
        <w:t>p.E533* (0.0066%)</w:t>
        <w:br/>
        <w:t>p.F482Sfs*10 (0.0022%)</w:t>
        <w:br/>
        <w:t>p.R556* (0.0022%)</w:t>
        <w:br/>
        <w:t>p.S318* (0.0022%)</w:t>
        <w:br/>
        <w:t>p.S230* (0.0022%)</w:t>
        <w:br/>
        <w:t>p.R661W (0.0022%)</w:t>
        <w:br/>
        <w:t>p.E79* (0.0022%)</w:t>
        <w:br/>
        <w:t>p.R255Q (0.0044%)</w:t>
        <w:br/>
        <w:t>p.R255* (0.0044%)</w:t>
        <w:br/>
        <w:t>p.L550I (0.0044%)</w:t>
        <w:br/>
        <w:t>p.F299L (0.0044%)</w:t>
        <w:br/>
        <w:t>p.Y771Cfs*23 (0.0044%)</w:t>
        <w:br/>
        <w:t>p.S838* (0.0044%)</w:t>
        <w:br/>
        <w:t>p.K143Mfs*19 (0.0044%)</w:t>
        <w:br/>
        <w:t>p.S474T (0.0022%)</w:t>
        <w:br/>
        <w:t>p.S565* (0.0044%)</w:t>
        <w:br/>
        <w:t>p.E746K (0.0044%)</w:t>
        <w:br/>
        <w:t>p.S474N (0.0044%)</w:t>
        <w:br/>
        <w:t>p.P609Cfs*43 (0.0044%)</w:t>
        <w:br/>
        <w:t>p.R455* (0.0044%)</w:t>
        <w:br/>
        <w:t>p.Q504* (0.0044%)</w:t>
        <w:br/>
        <w:t>p.K63* (0.0044%)</w:t>
        <w:br/>
        <w:t>p.C61Y (0.0044%)</w:t>
        <w:br/>
        <w:t>p.S751C (0.0044%)</w:t>
        <w:br/>
        <w:t>p.C853* (0.0044%)</w:t>
        <w:br/>
        <w:t>p.S463* (0.0044%)</w:t>
        <w:br/>
        <w:t>p.D697Qfs*23 (0.0044%)</w:t>
        <w:br/>
        <w:t>p.C102Yfs*7 (0.0044%)</w:t>
        <w:br/>
        <w:t>p.I66Yfs*11 (0.0044%)</w:t>
        <w:br/>
        <w:t>p.E53K (0.0044%)</w:t>
        <w:br/>
        <w:t>p.E72Vfs*34 (0.0044%)</w:t>
        <w:br/>
        <w:t>p.E323Kfs*9 (0.0044%)</w:t>
        <w:br/>
        <w:t>p.M695K (0.0044%)</w:t>
        <w:br/>
        <w:t>p.Y321* (0.0044%)</w:t>
        <w:br/>
        <w:t>p.R334* (0.0022%)</w:t>
        <w:br/>
        <w:t>p.P515L (0.0044%)</w:t>
        <w:br/>
        <w:t>p.R251* (0.0044%)</w:t>
        <w:br/>
        <w:t>p.R621H (0.0044%)</w:t>
        <w:br/>
        <w:t>p.N480del (0.0044%)</w:t>
        <w:br/>
        <w:t>p.M457R (0.0044%)</w:t>
        <w:br/>
        <w:t>p.G617Rfs*36 (0.0044%)</w:t>
        <w:br/>
        <w:t>p.E364* (0.0044%)</w:t>
        <w:br/>
        <w:t>p.R467* (0.0044%)</w:t>
        <w:br/>
        <w:t>p.W99* (0.0044%)</w:t>
        <w:br/>
        <w:t>p.L343Sfs*3 (0.0044%)</w:t>
        <w:br/>
        <w:t>p.R876C (0.0044%)</w:t>
        <w:br/>
        <w:t>p.G802= (0.0022%)</w:t>
        <w:br/>
        <w:t>p.Q504H (0.0022%)</w:t>
        <w:br/>
        <w:t>p.S838L (0.0022%)</w:t>
        <w:br/>
        <w:t>p.E884K (0.0022%)</w:t>
        <w:br/>
        <w:t>p.V714= (0.0022%)</w:t>
        <w:br/>
        <w:t>p.S758P (0.0022%)</w:t>
        <w:br/>
        <w:t>p.P232Rfs*4 (0.0022%)</w:t>
        <w:br/>
        <w:t>p.R908* (0.0022%)</w:t>
        <w:br/>
        <w:t>p.E894Q (0.0022%)</w:t>
        <w:br/>
        <w:t>p.P777Lfs*33 (0.0022%)</w:t>
        <w:br/>
        <w:t>p.Q850H (0.0022%)</w:t>
        <w:br/>
        <w:t>p.E843* (0.0022%)</w:t>
        <w:br/>
        <w:t>p.E551Nfs*60 (0.0022%)</w:t>
        <w:br/>
        <w:t>p.Y606* (0.0022%)</w:t>
        <w:br/>
        <w:t>p.A74Efs*4 (0.0022%)</w:t>
        <w:br/>
        <w:t>p.V288E (0.0022%)</w:t>
        <w:br/>
        <w:t>p.S114= (0.0022%)</w:t>
        <w:br/>
        <w:t>p.E545* (0.0022%)</w:t>
        <w:br/>
        <w:t>p.H600_M605delinsQ (0.0022%)</w:t>
        <w:br/>
        <w:t>p.R73Sfs*36 (0.0022%)</w:t>
        <w:br/>
        <w:t>p.R254Gfs*10 (0.0022%)</w:t>
        <w:br/>
        <w:t>p.E837* (0.0022%)</w:t>
        <w:br/>
        <w:t>p.R71Kfs*7 (0.0022%)</w:t>
        <w:br/>
        <w:t>p.W563C (0.0022%)</w:t>
        <w:br/>
        <w:t>p.L665R (0.0022%)</w:t>
        <w:br/>
        <w:t>p.R798W (0.0022%)</w:t>
        <w:br/>
        <w:t>p.S360Pfs*2 (0.0022%)</w:t>
        <w:br/>
        <w:t>p.N269_I273del (0.0022%)</w:t>
        <w:br/>
        <w:t>p.Y498= (0.0022%)</w:t>
        <w:br/>
        <w:t>p.S127Vfs*9 (0.0022%)</w:t>
        <w:br/>
        <w:t>p.R621S (0.0022%)</w:t>
        <w:br/>
        <w:t>p.C489Lfs*9 (0.0022%)</w:t>
        <w:br/>
        <w:t>p.Q850* (0.0022%)</w:t>
        <w:br/>
        <w:t>p.L343F (0.0022%)</w:t>
        <w:br/>
        <w:t>p.R552* (0.0022%)</w:t>
        <w:br/>
        <w:t>p.C61Ifs*5 (0.0022%)</w:t>
        <w:br/>
        <w:t>p.Q62* (0.0022%)</w:t>
        <w:br/>
        <w:t>p.K722* (0.0022%)</w:t>
        <w:br/>
        <w:t>p.F131Lfs*15 (0.0022%)</w:t>
        <w:br/>
        <w:t>p.C706F (0.0022%)</w:t>
        <w:br/>
        <w:t>p.N399Ifs*2 (0.0022%)</w:t>
        <w:br/>
        <w:t>p.F104Lfs*7 (0.0022%)</w:t>
        <w:br/>
        <w:t>p.F117S (0.0022%)</w:t>
        <w:br/>
        <w:t>p.E119K (0.0022%)</w:t>
        <w:br/>
        <w:t>p.R73Lfs*3 (0.0022%)</w:t>
        <w:br/>
        <w:t>p.E464* (0.0022%)</w:t>
        <w:br/>
        <w:t>p.I679Rfs*15 (0.0022%)</w:t>
        <w:br/>
        <w:t>p.I481F (0.0022%)</w:t>
        <w:br/>
        <w:t>p.A562P (0.0022%)</w:t>
        <w:br/>
        <w:t>p.S888Xfs*17 (0.0022%)</w:t>
        <w:br/>
        <w:t>p.E837Dfs*12 (0.0022%)</w:t>
        <w:br/>
        <w:t>p.E137* (0.0022%)</w:t>
        <w:br/>
        <w:t>p.A264T (0.0022%)</w:t>
        <w:br/>
        <w:t>p.W78Gfs*33 (0.0022%)</w:t>
        <w:br/>
        <w:t>p.S842* (0.0022%)</w:t>
        <w:br/>
        <w:t>p.L607V (0.0022%)</w:t>
        <w:br/>
        <w:t>p.M825* (0.0022%)</w:t>
        <w:br/>
        <w:t>p.I848R (0.0022%)</w:t>
        <w:br/>
        <w:t>p.P250Sfs*20 (0.0022%)</w:t>
        <w:br/>
        <w:t>p.G310Dfs*22 (0.0022%)</w:t>
        <w:br/>
        <w:t>p.K417Wfs*23 (0.0022%)</w:t>
        <w:br/>
        <w:t>p.E440* (0.0022%)</w:t>
        <w:br/>
        <w:t>p.K4* (0.0022%)</w:t>
        <w:br/>
        <w:t>p.D286G (0.0022%)</w:t>
        <w:br/>
        <w:t>p.K548= (0.0022%)</w:t>
        <w:br/>
        <w:t>p.K873E (0.0022%)</w:t>
        <w:br/>
        <w:t>p.S393Tfs*10 (0.0022%)</w:t>
        <w:br/>
        <w:t>p.I388S (0.0022%)</w:t>
        <w:br/>
        <w:t>p.L542Kfs*11 (0.0022%)</w:t>
        <w:br/>
        <w:t>p.L642* (0.0022%)</w:t>
        <w:br/>
        <w:t>p.L797S (0.0022%)</w:t>
        <w:br/>
        <w:t>p.S318Nfs*13 (0.0022%)</w:t>
        <w:br/>
        <w:t>p.E629Dfs*23 (0.0022%)</w:t>
        <w:br/>
        <w:t>p.K319Xfs*13 (0.0022%)</w:t>
        <w:br/>
        <w:t>p.K740* (0.0022%)</w:t>
        <w:br/>
        <w:t>p.Y651Ifs*7 (0.0022%)</w:t>
        <w:br/>
        <w:t>p.L797Ffs*14 (0.0022%)</w:t>
        <w:br/>
        <w:t>p.E97Qfs*5 (0.0022%)</w:t>
        <w:br/>
        <w:t>p.I532N (0.0022%)</w:t>
        <w:br/>
        <w:t>p.S302Lfs*5 (0.0022%)</w:t>
        <w:br/>
        <w:t>p.R418Sfs*9 (0.0022%)</w:t>
        <w:br/>
        <w:t>p.N849I (0.0022%)</w:t>
        <w:br/>
        <w:t>p.L174F (0.0022%)</w:t>
        <w:br/>
        <w:t>p.T738_R775del (0.0022%)</w:t>
        <w:br/>
        <w:t>p.Q850= (0.0022%)</w:t>
        <w:br/>
        <w:t>p.P396S (0.0022%)</w:t>
        <w:br/>
        <w:t>p.P396Nfs*6 (0.0022%)</w:t>
        <w:br/>
        <w:t>p.T726Nfs*25 (0.0022%)</w:t>
        <w:br/>
        <w:t>p.E559Afs*8 (0.0022%)</w:t>
        <w:br/>
        <w:t>p.D156Xfs*19 (0.0022%)</w:t>
        <w:br/>
        <w:t>p.S513* (0.0022%)</w:t>
        <w:br/>
        <w:t>p.D156Vfs*19 (0.0022%)</w:t>
        <w:br/>
        <w:t>p.V654Cfs*4 (0.0022%)</w:t>
        <w:br/>
        <w:t>p.L694P (0.0022%)</w:t>
        <w:br/>
        <w:t>p.L657P (0.0022%)</w:t>
        <w:br/>
        <w:t>p.L523* (0.0022%)</w:t>
        <w:br/>
        <w:t>p.P591Lfs*20 (0.0022%)</w:t>
        <w:br/>
        <w:t>p.L110V (0.0022%)</w:t>
        <w:br/>
        <w:t>p.I196T (0.0022%)</w:t>
        <w:br/>
        <w:t>p.S82del (0.0022%)</w:t>
        <w:br/>
        <w:t>p.E693fs*? (0.0022%)</w:t>
        <w:br/>
        <w:t>p.M605T (0.0022%)</w:t>
        <w:br/>
        <w:t>p.K530E (0.0022%)</w:t>
        <w:br/>
        <w:t>p.L486* (0.0022%)</w:t>
        <w:br/>
        <w:t>p.P21Xfs*? (0.0022%)</w:t>
        <w:br/>
        <w:t>p.K715* (0.0022%)</w:t>
        <w:br/>
        <w:t>p.P371Tfs*5 (0.0022%)</w:t>
        <w:br/>
        <w:t>p.L779* (0.0022%)</w:t>
        <w:br/>
        <w:t>p.S567L (0.0022%)</w:t>
        <w:br/>
        <w:t>p.E747* (0.0022%)</w:t>
        <w:br/>
        <w:t>p.D1853N (0.0198%)</w:t>
        <w:br/>
        <w:t>p.G873R (0.0154%)</w:t>
        <w:br/>
        <w:t>p.R337H (0.011%)</w:t>
        <w:br/>
        <w:t>p.R2138K (0.011%)</w:t>
        <w:br/>
        <w:t>p.E2094K (0.011%)</w:t>
        <w:br/>
        <w:t>p.E2097K (0.011%)</w:t>
        <w:br/>
        <w:t>p.E277K (0.0088%)</w:t>
        <w:br/>
        <w:t>p.E1129K (0.0088%)</w:t>
        <w:br/>
        <w:t>p.Q513* (0.0088%)</w:t>
        <w:br/>
        <w:t>p.R2832C (0.0022%)</w:t>
        <w:br/>
        <w:t>p.F858L (0.0066%)</w:t>
        <w:br/>
        <w:t>p.E642K (0.0066%)</w:t>
        <w:br/>
        <w:t>p.T791N (0.0066%)</w:t>
        <w:br/>
        <w:t>p.E2950Q (0.0066%)</w:t>
        <w:br/>
        <w:t>p.E738K (0.0066%)</w:t>
        <w:br/>
        <w:t>p.R2443Q (0.0066%)</w:t>
        <w:br/>
        <w:t>p.E574K (0.0066%)</w:t>
        <w:br/>
        <w:t>p.E2449K (0.0066%)</w:t>
        <w:br/>
        <w:t>p.M1006I (0.0066%)</w:t>
        <w:br/>
        <w:t>p.E16K (0.0066%)</w:t>
        <w:br/>
        <w:t>p.T2947N (0.0066%)</w:t>
        <w:br/>
        <w:t>p.G204R (0.0044%)</w:t>
        <w:br/>
        <w:t>p.R2993* (0.0044%)</w:t>
        <w:br/>
        <w:t>p.D273N (0.0044%)</w:t>
        <w:br/>
        <w:t>p.E2164Q (0.0044%)</w:t>
        <w:br/>
        <w:t>p.E1800K (0.0044%)</w:t>
        <w:br/>
        <w:t>p.D2720N (0.0044%)</w:t>
        <w:br/>
        <w:t>p.D863Y (0.0044%)</w:t>
        <w:br/>
        <w:t>p.Q1361E (0.0044%)</w:t>
        <w:br/>
        <w:t>p.D2395N (0.0044%)</w:t>
        <w:br/>
        <w:t>p.I280N (0.0044%)</w:t>
        <w:br/>
        <w:t>p.W1805* (0.0044%)</w:t>
        <w:br/>
        <w:t>p.Q2442R (0.0044%)</w:t>
        <w:br/>
        <w:t>p.E1072K (0.0044%)</w:t>
        <w:br/>
        <w:t>p.R2598* (0.0044%)</w:t>
        <w:br/>
        <w:t>p.E738Q (0.0044%)</w:t>
        <w:br/>
        <w:t>p.E2245K (0.0044%)</w:t>
        <w:br/>
        <w:t>p.V1729L (0.0044%)</w:t>
        <w:br/>
        <w:t>p.R1575H (0.0044%)</w:t>
        <w:br/>
        <w:t>p.D2841N (0.0044%)</w:t>
        <w:br/>
        <w:t>p.Q1825* (0.0044%)</w:t>
        <w:br/>
        <w:t>p.F2558L (0.0044%)</w:t>
        <w:br/>
        <w:t>p.M1755I (0.0044%)</w:t>
        <w:br/>
        <w:t>p.V2808A (0.0044%)</w:t>
        <w:br/>
        <w:t>p.I1547Dfs*4 (0.0044%)</w:t>
        <w:br/>
        <w:t>p.S2812Vfs*3 (0.0044%)</w:t>
        <w:br/>
        <w:t>p.I735_Y741del (0.0044%)</w:t>
        <w:br/>
        <w:t>p.N1549Rfs*2 (0.0044%)</w:t>
        <w:br/>
        <w:t>p.S978P (0.0044%)</w:t>
        <w:br/>
        <w:t>p.R3047* (0.0044%)</w:t>
        <w:br/>
        <w:t>p.Y2360N (0.0044%)</w:t>
        <w:br/>
        <w:t>p.L1764V (0.0044%)</w:t>
        <w:br/>
        <w:t>p.R250Q (0.0044%)</w:t>
        <w:br/>
        <w:t>p.K750M (0.0022%)</w:t>
        <w:br/>
        <w:t>p.L243S (0.0044%)</w:t>
        <w:br/>
        <w:t>p.T2640I (0.0044%)</w:t>
        <w:br/>
        <w:t>p.Q2733* (0.0044%)</w:t>
        <w:br/>
        <w:t>p.D1548Mfs*11 (0.0044%)</w:t>
        <w:br/>
        <w:t>p.F897I (0.0044%)</w:t>
        <w:br/>
        <w:t>p.D2720G (0.0044%)</w:t>
        <w:br/>
        <w:t>p.M2667L (0.0044%)</w:t>
        <w:br/>
        <w:t>p.E1776* (0.0044%)</w:t>
        <w:br/>
        <w:t>p.Q2399R (0.0044%)</w:t>
        <w:br/>
        <w:t>p.G2072R (0.0044%)</w:t>
        <w:br/>
        <w:t>p.D1963G (0.0044%)</w:t>
        <w:br/>
        <w:t>p.F2558Lfs*5 (0.0044%)</w:t>
        <w:br/>
        <w:t>p.V2119* (0.0044%)</w:t>
        <w:br/>
        <w:t>p.H600Y (0.0044%)</w:t>
        <w:br/>
        <w:t>p.L186* (0.0044%)</w:t>
        <w:br/>
        <w:t>p.S707P (0.0044%)</w:t>
        <w:br/>
        <w:t>p.Y2437C (0.0022%)</w:t>
        <w:br/>
        <w:t>p.L345V (0.0022%)</w:t>
        <w:br/>
        <w:t>p.I105= (0.0022%)</w:t>
        <w:br/>
        <w:t>p.S2184N (0.0022%)</w:t>
        <w:br/>
        <w:t>p.R2642K (0.0022%)</w:t>
        <w:br/>
        <w:t>p.D2650A (0.0022%)</w:t>
        <w:br/>
        <w:t>p.E2895K (0.0022%)</w:t>
        <w:br/>
        <w:t>p.K224N (0.0022%)</w:t>
        <w:br/>
        <w:t>p.G1998E (0.0022%)</w:t>
        <w:br/>
        <w:t>p.V245= (0.0022%)</w:t>
        <w:br/>
        <w:t>p.L2659= (0.0022%)</w:t>
        <w:br/>
        <w:t>p.E2272K (0.0022%)</w:t>
        <w:br/>
        <w:t>p.K1066_L1078del (0.0022%)</w:t>
        <w:br/>
        <w:t>p.D2916Y (0.0022%)</w:t>
        <w:br/>
        <w:t>p.Q355* (0.0022%)</w:t>
        <w:br/>
        <w:t>p.A350E (0.0022%)</w:t>
        <w:br/>
        <w:t>p.K1738N (0.0022%)</w:t>
        <w:br/>
        <w:t>p.Q2724* (0.0022%)</w:t>
        <w:br/>
        <w:t>p.D1320N (0.0022%)</w:t>
        <w:br/>
        <w:t>p.P1797L (0.0022%)</w:t>
        <w:br/>
        <w:t>p.L612F (0.0022%)</w:t>
        <w:br/>
        <w:t>p.C1736Y (0.0022%)</w:t>
        <w:br/>
        <w:t>p.Q3014K (0.0022%)</w:t>
        <w:br/>
        <w:t>p.D1693N (0.0022%)</w:t>
        <w:br/>
        <w:t>p.P1587T (0.0022%)</w:t>
        <w:br/>
        <w:t>p.R1489C (0.0022%)</w:t>
        <w:br/>
        <w:t>p.L2455= (0.0022%)</w:t>
        <w:br/>
        <w:t>p.E1267K (0.0022%)</w:t>
        <w:br/>
        <w:t>p.Q2800* (0.0022%)</w:t>
        <w:br/>
        <w:t>p.S877T (0.0022%)</w:t>
        <w:br/>
        <w:t>p.L1111P (0.0022%)</w:t>
        <w:br/>
        <w:t>p.R2138T (0.0022%)</w:t>
        <w:br/>
        <w:t>p.A1687T (0.0022%)</w:t>
        <w:br/>
        <w:t>p.D2016N (0.0022%)</w:t>
        <w:br/>
        <w:t>p.L1472F (0.0022%)</w:t>
        <w:br/>
        <w:t>p.V716L (0.0022%)</w:t>
        <w:br/>
        <w:t>p.E2814K (0.0022%)</w:t>
        <w:br/>
        <w:t>p.S378R (0.0022%)</w:t>
        <w:br/>
        <w:t>p.D1963Y (0.0022%)</w:t>
        <w:br/>
        <w:t>p.L1901F (0.0022%)</w:t>
        <w:br/>
        <w:t>p.F1928L (0.0022%)</w:t>
        <w:br/>
        <w:t>p.E1677* (0.0022%)</w:t>
        <w:br/>
        <w:t>p.N1801D (0.0022%)</w:t>
        <w:br/>
        <w:t>p.R76I (0.0022%)</w:t>
        <w:br/>
        <w:t>p.R2380= (0.0022%)</w:t>
        <w:br/>
        <w:t>p.E1142K (0.0022%)</w:t>
        <w:br/>
        <w:t>p.F1877Y (0.0022%)</w:t>
        <w:br/>
        <w:t>p.T372A (0.0022%)</w:t>
        <w:br/>
        <w:t>p.E1856* (0.0022%)</w:t>
        <w:br/>
        <w:t>p.T1100= (0.0022%)</w:t>
        <w:br/>
        <w:t>p.R2526T (0.0022%)</w:t>
        <w:br/>
        <w:t>p.H1802Y (0.0022%)</w:t>
        <w:br/>
        <w:t>p.A2067= (0.0022%)</w:t>
        <w:br/>
        <w:t>p.E2164K (0.0022%)</w:t>
        <w:br/>
        <w:t>p.S712* (0.0022%)</w:t>
        <w:br/>
        <w:t>p.E649Q (0.0022%)</w:t>
        <w:br/>
        <w:t>p.N1739T (0.0022%)</w:t>
        <w:br/>
        <w:t>p.P1639A (0.0022%)</w:t>
        <w:br/>
        <w:t>p.Y137Tfs*16 (0.0022%)</w:t>
        <w:br/>
        <w:t>p.L1419P (0.0022%)</w:t>
        <w:br/>
        <w:t>p.M1916I (0.0022%)</w:t>
        <w:br/>
        <w:t>p.T935= (0.0022%)</w:t>
        <w:br/>
        <w:t>p.C2464R (0.0022%)</w:t>
        <w:br/>
        <w:t>p.S497Y (0.0022%)</w:t>
        <w:br/>
        <w:t>p.Q2269* (0.0022%)</w:t>
        <w:br/>
        <w:t>p.R1575Yfs*10 (0.0022%)</w:t>
        <w:br/>
        <w:t>p.R1575L (0.0022%)</w:t>
        <w:br/>
        <w:t>p.S1492Y (0.0022%)</w:t>
        <w:br/>
        <w:t>p.R805* (0.0022%)</w:t>
        <w:br/>
        <w:t>p.L3026V (0.0022%)</w:t>
        <w:br/>
        <w:t>p.E2238Gfs*11 (0.0022%)</w:t>
        <w:br/>
        <w:t>p.E2096Q (0.0022%)</w:t>
        <w:br/>
        <w:t>p.D2085H (0.0022%)</w:t>
        <w:br/>
        <w:t>p.E2895Q (0.0022%)</w:t>
        <w:br/>
        <w:t>p.K2530N (0.0022%)</w:t>
        <w:br/>
        <w:t>p.N796T (0.0022%)</w:t>
        <w:br/>
        <w:t>p.Y454= (0.0022%)</w:t>
        <w:br/>
        <w:t>p.L1517F (0.0022%)</w:t>
        <w:br/>
        <w:t>p.K748E (0.0022%)</w:t>
        <w:br/>
        <w:t>p.A2893V (0.0022%)</w:t>
        <w:br/>
        <w:t>p.V1464L (0.0022%)</w:t>
        <w:br/>
        <w:t>p.E1428* (0.0022%)</w:t>
        <w:br/>
        <w:t>p.W412* (0.0022%)</w:t>
        <w:br/>
        <w:t>p.N2565= (0.0022%)</w:t>
        <w:br/>
        <w:t>p.A799V (0.0022%)</w:t>
        <w:br/>
        <w:t>p.L2630* (0.0022%)</w:t>
        <w:br/>
        <w:t>p.T195Qfs*8 (0.0022%)</w:t>
        <w:br/>
        <w:t>p.A59S (0.0022%)</w:t>
        <w:br/>
        <w:t>p.M779T (0.0022%)</w:t>
        <w:br/>
        <w:t>p.L432= (0.0022%)</w:t>
        <w:br/>
        <w:t>p.F897S (0.0022%)</w:t>
        <w:br/>
        <w:t>p.R720G (0.0022%)</w:t>
        <w:br/>
        <w:t>p.I68V (0.0022%)</w:t>
        <w:br/>
        <w:t>p.I490V (0.0022%)</w:t>
        <w:br/>
        <w:t>p.V185Ffs*4 (0.0022%)</w:t>
        <w:br/>
        <w:t>p.F1712I (0.0022%)</w:t>
        <w:br/>
        <w:t>p.P1639L (0.0022%)</w:t>
        <w:br/>
        <w:t>p.G1065Efs*7 (0.0022%)</w:t>
        <w:br/>
        <w:t>p.W2769R (0.0022%)</w:t>
        <w:br/>
        <w:t>p.N2106I (0.0022%)</w:t>
        <w:br/>
        <w:t>p.F2834= (0.0022%)</w:t>
        <w:br/>
        <w:t>p.G587= (0.0022%)</w:t>
        <w:br/>
        <w:t>p.K2700* (0.0022%)</w:t>
        <w:br/>
        <w:t>p.I2948F (0.0022%)</w:t>
        <w:br/>
        <w:t>p.C2704* (0.0022%)</w:t>
        <w:br/>
        <w:t>p.Q2828* (0.0022%)</w:t>
        <w:br/>
        <w:t>p.R2459G (0.0022%)</w:t>
        <w:br/>
        <w:t>p.T878Rfs*4 (0.0022%)</w:t>
        <w:br/>
        <w:t>p.L2767I (0.0022%)</w:t>
        <w:br/>
        <w:t>p.G134D (0.0022%)</w:t>
        <w:br/>
        <w:t>p.L176= (0.0022%)</w:t>
        <w:br/>
        <w:t>p.C1899* (0.0022%)</w:t>
        <w:br/>
        <w:t>p.R1898* (0.0022%)</w:t>
        <w:br/>
        <w:t>p.I2888T (0.0022%)</w:t>
        <w:br/>
        <w:t>p.K1807= (0.0022%)</w:t>
        <w:br/>
        <w:t>p.N1356D (0.0022%)</w:t>
        <w:br/>
        <w:t>p.K1323* (0.0022%)</w:t>
        <w:br/>
        <w:t>p.L2492R (0.0022%)</w:t>
        <w:br/>
        <w:t>p.V566G (0.0022%)</w:t>
        <w:br/>
        <w:t>p.E2157Q (0.0022%)</w:t>
        <w:br/>
        <w:t>p.T2396S (0.0022%)</w:t>
        <w:br/>
        <w:t>p.D3041H (0.0022%)</w:t>
        <w:br/>
        <w:t>p.K2810Q (0.0022%)</w:t>
        <w:br/>
        <w:t>p.L2780R (0.0022%)</w:t>
        <w:br/>
        <w:t>p.F2958* (0.0022%)</w:t>
        <w:br/>
        <w:t>p.K2811Sfs*46 (0.0022%)</w:t>
        <w:br/>
        <w:t>p.Y380N (0.0022%)</w:t>
        <w:br/>
        <w:t>p.G2772E (0.0022%)</w:t>
        <w:br/>
        <w:t>p.G2765S (0.0022%)</w:t>
        <w:br/>
        <w:t>p.P2974L (0.0022%)</w:t>
        <w:br/>
        <w:t>p.C987Kfs*4 (0.0022%)</w:t>
        <w:br/>
        <w:t>p.L663Ffs*42 (0.0022%)</w:t>
        <w:br/>
        <w:t>p.R1882* (0.0022%)</w:t>
        <w:br/>
        <w:t>p.V410A (0.0022%)</w:t>
        <w:br/>
        <w:t>p.E2039V (0.0022%)</w:t>
        <w:br/>
        <w:t>p.S1056Qfs*8 (0.0022%)</w:t>
        <w:br/>
        <w:t>p.L3017V (0.0022%)</w:t>
        <w:br/>
        <w:t>p.R250* (0.0022%)</w:t>
        <w:br/>
        <w:t>p.M1006V (0.0022%)</w:t>
        <w:br/>
        <w:t>p.L1956F (0.0022%)</w:t>
        <w:br/>
        <w:t>p.W2960C (0.0022%)</w:t>
        <w:br/>
        <w:t>p.C1838Vfs*8 (0.0022%)</w:t>
        <w:br/>
        <w:t>p.N2875S (0.0022%)</w:t>
        <w:br/>
        <w:t>p.T452Nfs*21 (0.0022%)</w:t>
        <w:br/>
        <w:t>p.R2763Q (0.0022%)</w:t>
        <w:br/>
        <w:t>p.R2486* (0.0022%)</w:t>
        <w:br/>
        <w:t>p.Y741C (0.0022%)</w:t>
        <w:br/>
        <w:t>p.E2621K (0.0022%)</w:t>
        <w:br/>
        <w:t>p.R2161H (0.0022%)</w:t>
        <w:br/>
        <w:t>p.A2067D (0.0022%)</w:t>
        <w:br/>
        <w:t>p.W1795* (0.0022%)</w:t>
        <w:br/>
        <w:t>p.L1598Sfs*3 (0.0022%)</w:t>
        <w:br/>
        <w:t>p.F627C (0.0022%)</w:t>
        <w:br/>
        <w:t>p.K2687Nfs*4 (0.0022%)</w:t>
        <w:br/>
        <w:t>p.Q1636* (0.0022%)</w:t>
        <w:br/>
        <w:t>p.L608X*6 (0.0022%)</w:t>
        <w:br/>
        <w:t>p.V1727I (0.0022%)</w:t>
        <w:br/>
        <w:t>p.M2667Wfs*15 (0.0022%)</w:t>
        <w:br/>
        <w:t>p.L1231Ffs*13 (0.0022%)</w:t>
        <w:br/>
        <w:t>p.E647Q (0.0022%)</w:t>
        <w:br/>
        <w:t>p.Y1442H (0.0022%)</w:t>
        <w:br/>
        <w:t>p.P604S (0.0022%)</w:t>
        <w:br/>
        <w:t>p.T1350M (0.0022%)</w:t>
        <w:br/>
        <w:t>p.Q2615H (0.0022%)</w:t>
        <w:br/>
        <w:t>p.Y370* (0.0022%)</w:t>
        <w:br/>
        <w:t>p.D2016Y (0.0022%)</w:t>
        <w:br/>
        <w:t>p.Y1961C (0.0022%)</w:t>
        <w:br/>
        <w:t>p.S2168L (0.0022%)</w:t>
        <w:br/>
        <w:t>p.R3008C (0.0022%)</w:t>
        <w:br/>
        <w:t>p.I415F (0.0022%)</w:t>
        <w:br/>
        <w:t>p.M855Ifs*24 (0.0022%)</w:t>
        <w:br/>
        <w:t>p.V1268* (0.0022%)</w:t>
        <w:br/>
        <w:t>p.S1013* (0.0154%)</w:t>
        <w:br/>
        <w:t>p.R2842C (0.011%)</w:t>
        <w:br/>
        <w:t>p.T3033Lfs*29 (0.0088%)</w:t>
        <w:br/>
        <w:t>p.S1982Rfs*22 (0.0088%)</w:t>
        <w:br/>
        <w:t>p.E2391K (0.0088%)</w:t>
        <w:br/>
        <w:t>p.V1269D (0.0088%)</w:t>
        <w:br/>
        <w:t>p.K3326* (0.0088%)</w:t>
        <w:br/>
        <w:t>p.Q3394* (0.0088%)</w:t>
        <w:br/>
        <w:t>p.Q1658* (0.0044%)</w:t>
        <w:br/>
        <w:t>p.K2404Sfs*7 (0.0044%)</w:t>
        <w:br/>
        <w:t>p.E1581* (0.0066%)</w:t>
        <w:br/>
        <w:t>p.E832Q (0.0066%)</w:t>
        <w:br/>
        <w:t>p.Y3049C (0.0066%)</w:t>
        <w:br/>
        <w:t>p.S3389F (0.0066%)</w:t>
        <w:br/>
        <w:t>p.E2650Q (0.0066%)</w:t>
        <w:br/>
        <w:t>p.P2735L (0.0066%)</w:t>
        <w:br/>
        <w:t>p.S1659C (0.0066%)</w:t>
        <w:br/>
        <w:t>p.R2268K (0.0066%)</w:t>
        <w:br/>
        <w:t>p.L1491Kfs*12 (0.0066%)</w:t>
        <w:br/>
        <w:t>p.N1066Ifs*11 (0.0066%)</w:t>
        <w:br/>
        <w:t>p.D728V (0.0066%)</w:t>
        <w:br/>
        <w:t>p.D1360N (0.0066%)</w:t>
        <w:br/>
        <w:t>p.S1630* (0.0066%)</w:t>
        <w:br/>
        <w:t>p.D1868Vfs*5 (0.0066%)</w:t>
        <w:br/>
        <w:t>p.S2963L (0.0066%)</w:t>
        <w:br/>
        <w:t>p.S3397F (0.0066%)</w:t>
        <w:br/>
        <w:t>p.R118C (0.0066%)</w:t>
        <w:br/>
        <w:t>p.N765H (0.0022%)</w:t>
        <w:br/>
        <w:t>p.Q1987* (0.0022%)</w:t>
        <w:br/>
        <w:t>p.T3033Nfs*11 (0.0022%)</w:t>
        <w:br/>
        <w:t>p.E2028* (0.0022%)</w:t>
        <w:br/>
        <w:t>p.G2760Pfs*13 (0.0022%)</w:t>
        <w:br/>
        <w:t>p.V1269= (0.0044%)</w:t>
        <w:br/>
        <w:t>p.E3316Q (0.0044%)</w:t>
        <w:br/>
        <w:t>p.P2381S (0.0044%)</w:t>
        <w:br/>
        <w:t>p.F3328L (0.0044%)</w:t>
        <w:br/>
        <w:t>p.D2900N (0.0022%)</w:t>
        <w:br/>
        <w:t>p.S869= (0.0044%)</w:t>
        <w:br/>
        <w:t>p.E1593* (0.0044%)</w:t>
        <w:br/>
        <w:t>p.E1046Q (0.0044%)</w:t>
        <w:br/>
        <w:t>p.Q73* (0.0044%)</w:t>
        <w:br/>
        <w:t>p.D2110N (0.0044%)</w:t>
        <w:br/>
        <w:t>p.S1817C (0.0044%)</w:t>
        <w:br/>
        <w:t>p.E816Kfs*9 (0.0044%)</w:t>
        <w:br/>
        <w:t>p.P2798R (0.0044%)</w:t>
        <w:br/>
        <w:t>p.D3095G (0.0044%)</w:t>
        <w:br/>
        <w:t>p.M408Afs*24 (0.0044%)</w:t>
        <w:br/>
        <w:t>p.L613R (0.0044%)</w:t>
        <w:br/>
        <w:t>p.E1593D (0.0044%)</w:t>
        <w:br/>
        <w:t>p.S2052* (0.0044%)</w:t>
        <w:br/>
        <w:t>p.P2257S (0.0044%)</w:t>
        <w:br/>
        <w:t>p.V859I (0.0044%)</w:t>
        <w:br/>
        <w:t>p.I423N (0.0044%)</w:t>
        <w:br/>
        <w:t>p.D224N (0.0044%)</w:t>
        <w:br/>
        <w:t>p.V1045Dfs*5 (0.0044%)</w:t>
        <w:br/>
        <w:t>p.Y792H (0.0044%)</w:t>
        <w:br/>
        <w:t>p.P1088S (0.0044%)</w:t>
        <w:br/>
        <w:t>p.T515Ifs*10 (0.0044%)</w:t>
        <w:br/>
        <w:t>p.D3197G (0.0044%)</w:t>
        <w:br/>
        <w:t>p.S1982Xfs*22 (0.0044%)</w:t>
        <w:br/>
        <w:t>p.A3029V (0.0044%)</w:t>
        <w:br/>
        <w:t>p.L857V (0.0044%)</w:t>
        <w:br/>
        <w:t>p.E621K (0.0044%)</w:t>
        <w:br/>
        <w:t>p.M3181T (0.0044%)</w:t>
        <w:br/>
        <w:t>p.R3384Q (0.0044%)</w:t>
        <w:br/>
        <w:t>p.K437Ifs*22 (0.0044%)</w:t>
        <w:br/>
        <w:t>p.L2092Pfs*7 (0.0044%)</w:t>
        <w:br/>
        <w:t>p.L2745Qfs*31 (0.0044%)</w:t>
        <w:br/>
        <w:t>p.E837_K838delinsQ* (0.0044%)</w:t>
        <w:br/>
        <w:t>p.D1476H (0.0044%)</w:t>
        <w:br/>
        <w:t>p.K1018R (0.0044%)</w:t>
        <w:br/>
        <w:t>p.S1968* (0.0044%)</w:t>
        <w:br/>
        <w:t>p.S3400C (0.0044%)</w:t>
        <w:br/>
        <w:t>p.G1938V (0.0044%)</w:t>
        <w:br/>
        <w:t>p.G1938A (0.0044%)</w:t>
        <w:br/>
        <w:t>p.Y3308* (0.0044%)</w:t>
        <w:br/>
        <w:t>p.S2148Y (0.0044%)</w:t>
        <w:br/>
        <w:t>p.A2557Vfs*15 (0.0044%)</w:t>
        <w:br/>
        <w:t>p.K985I (0.0022%)</w:t>
        <w:br/>
        <w:t>p.E3342K (0.0022%)</w:t>
        <w:br/>
        <w:t>p.D1033H (0.0022%)</w:t>
        <w:br/>
        <w:t>p.D687H (0.0022%)</w:t>
        <w:br/>
        <w:t>p.L1952* (0.0022%)</w:t>
        <w:br/>
        <w:t>p.G4* (0.0022%)</w:t>
        <w:br/>
        <w:t>p.Q2870H (0.0022%)</w:t>
        <w:br/>
        <w:t>p.A1052T (0.0022%)</w:t>
        <w:br/>
        <w:t>p.T2398N (0.0022%)</w:t>
        <w:br/>
        <w:t>p.E386D (0.0022%)</w:t>
        <w:br/>
        <w:t>p.P983T (0.0022%)</w:t>
        <w:br/>
        <w:t>p.P3281= (0.0022%)</w:t>
        <w:br/>
        <w:t>p.H1918Cfs*20 (0.0022%)</w:t>
        <w:br/>
        <w:t>p.R3237= (0.0022%)</w:t>
        <w:br/>
        <w:t>p.S879F (0.0022%)</w:t>
        <w:br/>
        <w:t>p.L2803M (0.0022%)</w:t>
        <w:br/>
        <w:t>p.E2175Q (0.0022%)</w:t>
        <w:br/>
        <w:t>p.N372H (0.0022%)</w:t>
        <w:br/>
        <w:t>p.E654* (0.0022%)</w:t>
        <w:br/>
        <w:t>p.I770N (0.0022%)</w:t>
        <w:br/>
        <w:t>p.P527T (0.0022%)</w:t>
        <w:br/>
        <w:t>p.L1521V (0.0022%)</w:t>
        <w:br/>
        <w:t>p.E2847* (0.0022%)</w:t>
        <w:br/>
        <w:t>p.E3167Q (0.0022%)</w:t>
        <w:br/>
        <w:t>p.K1094M (0.0022%)</w:t>
        <w:br/>
        <w:t>p.K1132= (0.0022%)</w:t>
        <w:br/>
        <w:t>p.S2414= (0.0022%)</w:t>
        <w:br/>
        <w:t>p.V494= (0.0022%)</w:t>
        <w:br/>
        <w:t>p.E3175K (0.0022%)</w:t>
        <w:br/>
        <w:t>p.E3177Q (0.0022%)</w:t>
        <w:br/>
        <w:t>p.E33= (0.0022%)</w:t>
        <w:br/>
        <w:t>p.E2846Q (0.0022%)</w:t>
        <w:br/>
        <w:t>p.L2926* (0.0022%)</w:t>
        <w:br/>
        <w:t>p.I1851N (0.0022%)</w:t>
        <w:br/>
        <w:t>p.Y2222C (0.0022%)</w:t>
        <w:br/>
        <w:t>p.N3160= (0.0022%)</w:t>
        <w:br/>
        <w:t>p.E3002K (0.0022%)</w:t>
        <w:br/>
        <w:t>p.E2226Sfs*6 (0.0022%)</w:t>
        <w:br/>
        <w:t>p.E3111* (0.0022%)</w:t>
        <w:br/>
        <w:t>p.G1376R (0.0022%)</w:t>
        <w:br/>
        <w:t>p.Y2383F (0.0022%)</w:t>
        <w:br/>
        <w:t>p.D559H (0.0022%)</w:t>
        <w:br/>
        <w:t>p.G2743D (0.0022%)</w:t>
        <w:br/>
        <w:t>p.T3401= (0.0022%)</w:t>
        <w:br/>
        <w:t>p.D596N (0.0022%)</w:t>
        <w:br/>
        <w:t>p.T2564= (0.0022%)</w:t>
        <w:br/>
        <w:t>p.L3333V (0.0022%)</w:t>
        <w:br/>
        <w:t>p.E2210K (0.0022%)</w:t>
        <w:br/>
        <w:t>p.C3069Lfs*5 (0.0022%)</w:t>
        <w:br/>
        <w:t>p.K1191N (0.0022%)</w:t>
        <w:br/>
        <w:t>p.E1158Q (0.0022%)</w:t>
        <w:br/>
        <w:t>p.R2784Q (0.0022%)</w:t>
        <w:br/>
        <w:t>p.V2109I (0.0022%)</w:t>
        <w:br/>
        <w:t>p.A2786T (0.0022%)</w:t>
        <w:br/>
        <w:t>p.C3304S (0.0022%)</w:t>
        <w:br/>
        <w:t>p.L1776* (0.0022%)</w:t>
        <w:br/>
        <w:t>p.R2418T (0.0022%)</w:t>
        <w:br/>
        <w:t>p.L1965Ffs*39 (0.0022%)</w:t>
        <w:br/>
        <w:t>p.G2544= (0.0022%)</w:t>
        <w:br/>
        <w:t>p.P190Gfs*3 (0.0022%)</w:t>
        <w:br/>
        <w:t>p.D1033N (0.0022%)</w:t>
        <w:br/>
        <w:t>p.S326R (0.0022%)</w:t>
        <w:br/>
        <w:t>p.Q3206E (0.0022%)</w:t>
        <w:br/>
        <w:t>p.P493L (0.0022%)</w:t>
        <w:br/>
        <w:t>p.F2254Y (0.0022%)</w:t>
        <w:br/>
        <w:t>p.A1991G (0.0022%)</w:t>
        <w:br/>
        <w:t>p.T3085Nfs*26 (0.0022%)</w:t>
        <w:br/>
        <w:t>p.Q1802_R2034del (0.0022%)</w:t>
        <w:br/>
        <w:t>p.E3053* (0.0022%)</w:t>
        <w:br/>
        <w:t>p.P94S (0.0022%)</w:t>
        <w:br/>
        <w:t>p.S3131P (0.0022%)</w:t>
        <w:br/>
        <w:t>p.V2969M (0.0022%)</w:t>
        <w:br/>
        <w:t>p.G1529R (0.0022%)</w:t>
        <w:br/>
        <w:t>p.C3287S (0.0022%)</w:t>
        <w:br/>
        <w:t>p.S489C (0.0022%)</w:t>
        <w:br/>
        <w:t>p.F1192* (0.0022%)</w:t>
        <w:br/>
        <w:t>p.S3366Nfs*4 (0.0022%)</w:t>
        <w:br/>
        <w:t>p.I2944F (0.0022%)</w:t>
        <w:br/>
        <w:t>p.E1119Rfs*7 (0.0022%)</w:t>
        <w:br/>
        <w:t>p.Q1089Sfs*10 (0.0022%)</w:t>
        <w:br/>
        <w:t>p.Q2157Ifs*18 (0.0022%)</w:t>
        <w:br/>
        <w:t>p.D980H (0.0022%)</w:t>
        <w:br/>
        <w:t>p.D2913E (0.0022%)</w:t>
        <w:br/>
        <w:t>p.K1517Ifs*23 (0.0022%)</w:t>
        <w:br/>
        <w:t>p.K382Q (0.0022%)</w:t>
        <w:br/>
        <w:t>p.N863X*11 (0.0022%)</w:t>
        <w:br/>
        <w:t>p.F1870L (0.0022%)</w:t>
        <w:br/>
        <w:t>p.F1870Y (0.0022%)</w:t>
        <w:br/>
        <w:t>p.K2950N (0.0022%)</w:t>
        <w:br/>
        <w:t>p.D806Mfs*4 (0.0022%)</w:t>
        <w:br/>
        <w:t>p.S450* (0.0022%)</w:t>
        <w:br/>
        <w:t>p.E718Kfs*12 (0.0022%)</w:t>
        <w:br/>
        <w:t>p.L2277V (0.0022%)</w:t>
        <w:br/>
        <w:t>p.T2662M (0.0022%)</w:t>
        <w:br/>
        <w:t>p.K1823Nfs*6 (0.0022%)</w:t>
        <w:br/>
        <w:t>p.H2116R (0.0022%)</w:t>
        <w:br/>
        <w:t>p.T582P (0.0022%)</w:t>
        <w:br/>
        <w:t>p.T1915M (0.0022%)</w:t>
        <w:br/>
        <w:t>p.S2922N (0.0022%)</w:t>
        <w:br/>
        <w:t>p.R2336C (0.0022%)</w:t>
        <w:br/>
        <w:t>p.R324T (0.0022%)</w:t>
        <w:br/>
        <w:t>p.E2641K (0.0022%)</w:t>
        <w:br/>
        <w:t>p.Q2024* (0.0022%)</w:t>
        <w:br/>
        <w:t>p.A262V (0.0022%)</w:t>
        <w:br/>
        <w:t>p.T544I (0.0022%)</w:t>
        <w:br/>
        <w:t>p.H763Lfs*2 (0.0022%)</w:t>
        <w:br/>
        <w:t>p.N2019K (0.0022%)</w:t>
        <w:br/>
        <w:t>p.A487E (0.0022%)</w:t>
        <w:br/>
        <w:t>p.M1890Tfs*15 (0.0022%)</w:t>
        <w:br/>
        <w:t>p.D651Y (0.0022%)</w:t>
        <w:br/>
        <w:t>p.Y3092C (0.0022%)</w:t>
        <w:br/>
        <w:t>p.D1280V (0.0022%)</w:t>
        <w:br/>
        <w:t>p.S2835* (0.0022%)</w:t>
        <w:br/>
        <w:t>p.P1171L (0.0022%)</w:t>
        <w:br/>
        <w:t>p.Q2354* (0.0022%)</w:t>
        <w:br/>
        <w:t>p.G995V (0.0022%)</w:t>
        <w:br/>
        <w:t>p.S2148Yfs*2 (0.0022%)</w:t>
        <w:br/>
        <w:t>p.R2336P (0.0022%)</w:t>
        <w:br/>
        <w:t>p.V1144Cfs*6 (0.0022%)</w:t>
        <w:br/>
        <w:t>p.V2969Cfs*7 (0.0022%)</w:t>
        <w:br/>
        <w:t>p.V1804Kfs*2 (0.0022%)</w:t>
        <w:br/>
        <w:t>p.E1254G (0.0022%)</w:t>
        <w:br/>
        <w:t>p.Y232H (0.0022%)</w:t>
        <w:br/>
        <w:t>p.N1377_T1378ins* (0.0022%)</w:t>
        <w:br/>
        <w:t>p.Y949C (0.0022%)</w:t>
        <w:br/>
        <w:t>p.V1270del (0.0022%)</w:t>
        <w:br/>
        <w:t>p.I1929V (0.0022%)</w:t>
        <w:br/>
        <w:t>p.S2127C (0.0022%)</w:t>
        <w:br/>
        <w:t>p.I1957V (0.0022%)</w:t>
        <w:br/>
        <w:t>p.E470Kfs*15 (0.0022%)</w:t>
        <w:br/>
        <w:t>p.D2723Y (0.0022%)</w:t>
        <w:br/>
        <w:t>p.R2318* (0.0022%)</w:t>
        <w:br/>
        <w:t>p.C554W (0.0022%)</w:t>
        <w:br/>
        <w:t>p.T582Kfs*3 (0.0022%)</w:t>
        <w:br/>
        <w:t>p.A2711V (0.0022%)</w:t>
        <w:br/>
        <w:t>p.I1859Kfs*3 (0.0022%)</w:t>
        <w:br/>
        <w:t>p.K513R (0.0022%)</w:t>
        <w:br/>
        <w:t>p.S2978* (0.0022%)</w:t>
        <w:br/>
        <w:t>p.L1687P (0.0022%)</w:t>
        <w:br/>
        <w:t>p.R1704T (0.0022%)</w:t>
        <w:br/>
        <w:t>p.N1833Ifs*7 (0.0022%)</w:t>
        <w:br/>
        <w:t>p.Y1894* (0.0022%)</w:t>
        <w:br/>
        <w:t>p.I2495T (0.0022%)</w:t>
        <w:br/>
        <w:t>p.N1758_Y1762del (0.0022%)</w:t>
        <w:br/>
        <w:t>p.V2759L (0.0022%)</w:t>
        <w:br/>
        <w:t>p.A2557V (0.0022%)</w:t>
        <w:br/>
        <w:t>p.K1941_K2064del (0.0022%)</w:t>
        <w:br/>
        <w:t>p.Q2485Q (0.0022%)</w:t>
        <w:br/>
        <w:t>p.G2837V (0.0022%)</w:t>
        <w:br/>
        <w:t>p.L1292_Q1295del (0.0022%)</w:t>
        <w:br/>
        <w:t>p.R2991C (0.0022%)</w:t>
        <w:br/>
        <w:t>p.A199G (0.0022%)</w:t>
        <w:br/>
        <w:t>p.K601Rfs*14 (0.0022%)</w:t>
        <w:br/>
        <w:t>p.I594Yfs*20 (0.0022%)</w:t>
        <w:br/>
        <w:t>p.G2748D (0.0022%)</w:t>
        <w:br/>
        <w:t>p.K1180N (0.0022%)</w:t>
        <w:br/>
        <w:t>p.V1283Kfs*2 (0.0022%)</w:t>
        <w:br/>
        <w:t>p.D596H (0.0022%)</w:t>
        <w:br/>
        <w:t>p.L929Ffs*8 (0.0022%)</w:t>
        <w:br/>
        <w:t>p.G934* (0.0022%)</w:t>
        <w:br/>
        <w:t>p.L2106P (0.0022%)</w:t>
        <w:br/>
        <w:t>p.H1731N (0.0022%)</w:t>
        <w:br/>
        <w:t>p.E2959K (0.0022%)</w:t>
        <w:br/>
        <w:t>p.L2357Vfs*2 (0.0022%)</w:t>
        <w:br/>
        <w:t>p.R2034C (0.0022%)</w:t>
        <w:br/>
        <w:t>p.D1355Y (0.0022%)</w:t>
        <w:br/>
        <w:t>p.D420Tfs*10 (0.0022%)</w:t>
        <w:br/>
        <w:t>p.E2663V (0.0022%)</w:t>
        <w:br/>
        <w:t>p.L834Ffs*7 (0.0022%)</w:t>
        <w:br/>
        <w:t>p.N2135Kfs*3 (0.0022%)</w:t>
        <w:br/>
        <w:t>p.P3202= (0.0022%)</w:t>
        <w:br/>
        <w:t>p.T774A (0.0022%)</w:t>
        <w:br/>
        <w:t>p.R2401* (0.0022%)</w:t>
        <w:br/>
        <w:t>p.S1760A (0.0022%)</w:t>
        <w:br/>
        <w:t>p.Y296C (0.0022%)</w:t>
        <w:br/>
        <w:t>p.R2424S (0.0022%)</w:t>
        <w:br/>
        <w:t>p.R2502Lfs*24 (0.0022%)</w:t>
        <w:br/>
        <w:t>p.N2553Tfs*95 (0.0022%)</w:t>
        <w:br/>
        <w:t>p.E1838Q (0.0022%)</w:t>
        <w:br/>
        <w:t>p.T2515I (0.0022%)</w:t>
        <w:br/>
        <w:t>p.G2508S (0.0022%)</w:t>
        <w:br/>
        <w:t>p.K2514E (0.0022%)</w:t>
        <w:br/>
        <w:t>p.T302Nfs*3 (0.0022%)</w:t>
        <w:br/>
        <w:t>p.T1557S (0.0022%)</w:t>
        <w:br/>
        <w:t>p.T3357R (0.0022%)</w:t>
        <w:br/>
        <w:t>p.N2814S (0.0022%)</w:t>
        <w:br/>
        <w:t>p.E2236Kfs*5 (0.0022%)</w:t>
        <w:br/>
        <w:t>p.H2415N (0.0022%)</w:t>
        <w:br/>
        <w:t>p.D3095E (0.0022%)</w:t>
        <w:br/>
        <w:t>p.Y3049S (0.0022%)</w:t>
        <w:br/>
        <w:t>p.C1853Vfs*10 (0.0022%)</w:t>
        <w:br/>
        <w:t>p.H2415R (0.0022%)</w:t>
        <w:br/>
        <w:t>p.S278N (0.0022%)</w:t>
        <w:br/>
        <w:t>p.Y3035C (0.0022%)</w:t>
        <w:br/>
        <w:t>p.G1206D (0.0022%)</w:t>
        <w:br/>
        <w:t>p.D885Afs*10 (0.0022%)</w:t>
        <w:br/>
        <w:t>p.T2337I (0.0022%)</w:t>
        <w:br/>
        <w:t>p.C419Wfs*11 (0.0022%)</w:t>
        <w:br/>
        <w:t>p.G2353R (0.0022%)</w:t>
        <w:br/>
        <w:t>p.E305Gfs*2 (0.0022%)</w:t>
        <w:br/>
        <w:t>p.E64* (0.0044%)</w:t>
        <w:br/>
        <w:t>p.R737C (0.0022%)</w:t>
        <w:br/>
        <w:t>p.K148= (0.0022%)</w:t>
        <w:br/>
        <w:t>p.E76* (0.0022%)</w:t>
        <w:br/>
        <w:t>p.D586G (0.0022%)</w:t>
        <w:br/>
        <w:t>p.I266= (0.0022%)</w:t>
        <w:br/>
        <w:t>p.L30I (0.0022%)</w:t>
        <w:br/>
        <w:t>p.R144C (0.0044%)</w:t>
        <w:br/>
        <w:t>p.E921Q (0.0044%)</w:t>
        <w:br/>
        <w:t>p.R638T (0.0044%)</w:t>
        <w:br/>
        <w:t>p.L162= (0.0044%)</w:t>
        <w:br/>
        <w:t>p.R97H (0.0044%)</w:t>
        <w:br/>
        <w:t>p.S948L (0.0022%)</w:t>
        <w:br/>
        <w:t>p.V11G (0.0022%)</w:t>
        <w:br/>
        <w:t>p.S374P (0.0022%)</w:t>
        <w:br/>
        <w:t>p.S694* (0.0022%)</w:t>
        <w:br/>
        <w:t>p.K778N (0.0022%)</w:t>
        <w:br/>
        <w:t>p.Q705H (0.0022%)</w:t>
        <w:br/>
        <w:t>p.H991N (0.0022%)</w:t>
        <w:br/>
        <w:t>p.P1047S (0.0022%)</w:t>
        <w:br/>
        <w:t>p.S595C (0.0022%)</w:t>
        <w:br/>
        <w:t>p.A106S (0.0022%)</w:t>
        <w:br/>
        <w:t>p.P1006A (0.0022%)</w:t>
        <w:br/>
        <w:t>p.V664= (0.0044%)</w:t>
        <w:br/>
        <w:t>p.T145= (0.0044%)</w:t>
        <w:br/>
        <w:t>p.V379I (0.0044%)</w:t>
        <w:br/>
        <w:t>p.L19V (0.0022%)</w:t>
        <w:br/>
        <w:t>p.Y117N (0.0022%)</w:t>
        <w:br/>
        <w:t>p.V78E (0.0022%)</w:t>
        <w:br/>
        <w:t>p.F368I (0.0022%)</w:t>
        <w:br/>
        <w:t>p.Y740C (0.0022%)</w:t>
        <w:br/>
        <w:t>p.P49R (0.0022%)</w:t>
        <w:br/>
        <w:t>p.A219P (0.0022%)</w:t>
        <w:br/>
        <w:t>p.A650T (0.0022%)</w:t>
        <w:br/>
        <w:t>p.Y415* (0.0022%)</w:t>
        <w:br/>
        <w:t>p.A505= (0.0022%)</w:t>
        <w:br/>
        <w:t>p.Q583H (0.0022%)</w:t>
        <w:br/>
        <w:t>p.L216V (0.0022%)</w:t>
        <w:br/>
        <w:t>p.E320Gfs*39 (0.0022%)</w:t>
        <w:br/>
        <w:t>p.Q648K (0.0022%)</w:t>
        <w:br/>
        <w:t>p.C334S (0.0022%)</w:t>
        <w:br/>
        <w:t>p.L342I (0.0022%)</w:t>
        <w:br/>
        <w:t>p.K261E (0.0022%)</w:t>
        <w:br/>
        <w:t>p.D49N (0.0088%)</w:t>
        <w:br/>
        <w:t>p.E214D (0.0066%)</w:t>
        <w:br/>
        <w:t>p.A191V (0.0044%)</w:t>
        <w:br/>
        <w:t>p.C156F (0.0022%)</w:t>
        <w:br/>
        <w:t>p.R161P (0.0022%)</w:t>
        <w:br/>
        <w:t>p.L186= (0.0022%)</w:t>
        <w:br/>
        <w:t>p.I98L (0.0022%)</w:t>
        <w:br/>
        <w:t>p.R27G (0.0022%)</w:t>
        <w:br/>
        <w:t>p.G51V (0.0022%)</w:t>
        <w:br/>
        <w:t>p.E159K (0.0066%)</w:t>
        <w:br/>
        <w:t>p.Q128H (0.0022%)</w:t>
        <w:br/>
        <w:t>p.L212V (0.0022%)</w:t>
        <w:br/>
        <w:t>p.V167A (0.0022%)</w:t>
        <w:br/>
        <w:t>p.I112K (0.0022%)</w:t>
        <w:br/>
        <w:t>p.L858R (0.0352%)</w:t>
        <w:br/>
        <w:t>p.E330K (0.0154%)</w:t>
        <w:br/>
        <w:t>p.A289V (0.0132%)</w:t>
        <w:br/>
        <w:t>p.E282K (0.011%)</w:t>
        <w:br/>
        <w:t>p.E114K (0.011%)</w:t>
        <w:br/>
        <w:t>p.A1118T (0.0044%)</w:t>
        <w:br/>
        <w:t>p.V592I (0.0088%)</w:t>
        <w:br/>
        <w:t>p.R1068Q (0.0066%)</w:t>
        <w:br/>
        <w:t>p.F997= (0.0066%)</w:t>
        <w:br/>
        <w:t>p.G719A (0.0066%)</w:t>
        <w:br/>
        <w:t>p.R138G (0.0066%)</w:t>
        <w:br/>
        <w:t>p.G322S (0.0066%)</w:t>
        <w:br/>
        <w:t>p.E866Q (0.0066%)</w:t>
        <w:br/>
        <w:t>p.A882T (0.0066%)</w:t>
        <w:br/>
        <w:t>p.K860I (0.0066%)</w:t>
        <w:br/>
        <w:t>p.L833M (0.0066%)</w:t>
        <w:br/>
        <w:t>p.E746_A750del (0.0066%)</w:t>
        <w:br/>
        <w:t>p.T790M (0.0066%)</w:t>
        <w:br/>
        <w:t>p.R669Q (0.0044%)</w:t>
        <w:br/>
        <w:t>p.N413K (0.0044%)</w:t>
        <w:br/>
        <w:t>p.E709K (0.0044%)</w:t>
        <w:br/>
        <w:t>p.R222H (0.0044%)</w:t>
        <w:br/>
        <w:t>p.C636W (0.0044%)</w:t>
        <w:br/>
        <w:t>p.R958H (0.0044%)</w:t>
        <w:br/>
        <w:t>p.A1201V (0.0044%)</w:t>
        <w:br/>
        <w:t>p.A17V (0.0044%)</w:t>
        <w:br/>
        <w:t>p.T1041A (0.0044%)</w:t>
        <w:br/>
        <w:t>p.V774M (0.0044%)</w:t>
        <w:br/>
        <w:t>p.L887I (0.0044%)</w:t>
        <w:br/>
        <w:t>p.Q787= (0.0044%)</w:t>
        <w:br/>
        <w:t>p.(729_761)del? (0.0044%)</w:t>
        <w:br/>
        <w:t>p.V769L (0.0044%)</w:t>
        <w:br/>
        <w:t>p.T847I (0.0044%)</w:t>
        <w:br/>
        <w:t>p.S752_I759del (0.0044%)</w:t>
        <w:br/>
        <w:t>p.K846R (0.0044%)</w:t>
        <w:br/>
        <w:t>p.L707= (0.0044%)</w:t>
        <w:br/>
        <w:t>p.P1073T (0.0022%)</w:t>
        <w:br/>
        <w:t>p.C248Y (0.0022%)</w:t>
        <w:br/>
        <w:t>p.R680Q (0.0022%)</w:t>
        <w:br/>
        <w:t>p.S246= (0.0022%)</w:t>
        <w:br/>
        <w:t>p.N422S (0.0022%)</w:t>
        <w:br/>
        <w:t>p.Q218= (0.0022%)</w:t>
        <w:br/>
        <w:t>p.Y900= (0.0022%)</w:t>
        <w:br/>
        <w:t>p.L119S (0.0022%)</w:t>
        <w:br/>
        <w:t>p.P281T (0.0022%)</w:t>
        <w:br/>
        <w:t>p.V599I (0.0022%)</w:t>
        <w:br/>
        <w:t>p.N808K (0.0022%)</w:t>
        <w:br/>
        <w:t>p.I664F (0.0022%)</w:t>
        <w:br/>
        <w:t>p.R1031Q (0.0022%)</w:t>
        <w:br/>
        <w:t>p.T629= (0.0022%)</w:t>
        <w:br/>
        <w:t>p.L815F (0.0022%)</w:t>
        <w:br/>
        <w:t>p.A127T (0.0022%)</w:t>
        <w:br/>
        <w:t>p.E690V (0.0022%)</w:t>
        <w:br/>
        <w:t>p.N552T (0.0022%)</w:t>
        <w:br/>
        <w:t>p.Y610= (0.0022%)</w:t>
        <w:br/>
        <w:t>p.E257K (0.0022%)</w:t>
        <w:br/>
        <w:t>p.A147T (0.0022%)</w:t>
        <w:br/>
        <w:t>p.D837N (0.0022%)</w:t>
        <w:br/>
        <w:t>p.L792= (0.0022%)</w:t>
        <w:br/>
        <w:t>p.R334= (0.0022%)</w:t>
        <w:br/>
        <w:t>p.V765E (0.0022%)</w:t>
        <w:br/>
        <w:t>p.G724S (0.0022%)</w:t>
        <w:br/>
        <w:t>p.F481Lfs*4 (0.0022%)</w:t>
        <w:br/>
        <w:t>p.S768I (0.0022%)</w:t>
        <w:br/>
        <w:t>p.G339E (0.0022%)</w:t>
        <w:br/>
        <w:t>p.I407V (0.0022%)</w:t>
        <w:br/>
        <w:t>p.N1112S (0.0022%)</w:t>
        <w:br/>
        <w:t>p.D314G (0.0022%)</w:t>
        <w:br/>
        <w:t>p.R973Q (0.0022%)</w:t>
        <w:br/>
        <w:t>p.E928V (0.0022%)</w:t>
        <w:br/>
        <w:t>p.C526S (0.0022%)</w:t>
        <w:br/>
        <w:t>p.T638M (0.0022%)</w:t>
        <w:br/>
        <w:t>p.L387V (0.0022%)</w:t>
        <w:br/>
        <w:t>p.A750T (0.0022%)</w:t>
        <w:br/>
        <w:t>p.R831H (0.0022%)</w:t>
        <w:br/>
        <w:t>p.N280K (0.0022%)</w:t>
        <w:br/>
        <w:t>p.D916= (0.0022%)</w:t>
        <w:br/>
        <w:t>p.P596A (0.0022%)</w:t>
        <w:br/>
        <w:t>p.C591* (0.0022%)</w:t>
        <w:br/>
        <w:t>p.S1064G (0.0022%)</w:t>
        <w:br/>
        <w:t>p.R958= (0.0022%)</w:t>
        <w:br/>
        <w:t>p.Y801Lfs*41 (0.0022%)</w:t>
        <w:br/>
        <w:t>p.T273A (0.0022%)</w:t>
        <w:br/>
        <w:t>p.S198= (0.0022%)</w:t>
        <w:br/>
        <w:t>p.T847K (0.0022%)</w:t>
        <w:br/>
        <w:t>p.R832L (0.0022%)</w:t>
        <w:br/>
        <w:t>p.D994= (0.0022%)</w:t>
        <w:br/>
        <w:t>p.D247Y (0.0022%)</w:t>
        <w:br/>
        <w:t>p.Q71P (0.0022%)</w:t>
        <w:br/>
        <w:t>p.T263P (0.0022%)</w:t>
        <w:br/>
        <w:t>p.V398I (0.0022%)</w:t>
        <w:br/>
        <w:t>p.E84V (0.0022%)</w:t>
        <w:br/>
        <w:t>p.R836= (0.0022%)</w:t>
        <w:br/>
        <w:t>p.V1200= (0.0022%)</w:t>
        <w:br/>
        <w:t>p.H773_V774insH (0.0022%)</w:t>
        <w:br/>
        <w:t>p.V786M (0.0022%)</w:t>
        <w:br/>
        <w:t>p.A839T (0.0022%)</w:t>
        <w:br/>
        <w:t>p.H773_V774insNPH (0.0022%)</w:t>
        <w:br/>
        <w:t>p.A289T (0.0022%)</w:t>
        <w:br/>
        <w:t>p.G857E (0.0022%)</w:t>
        <w:br/>
        <w:t>p.G63R (0.0022%)</w:t>
        <w:br/>
        <w:t>p.Q134* (0.0088%)</w:t>
        <w:br/>
        <w:t>p.I2304Hfs*9 (0.011%)</w:t>
        <w:br/>
        <w:t>p.P6Rfs*27 (0.011%)</w:t>
        <w:br/>
        <w:t>p.A21T (0.0088%)</w:t>
        <w:br/>
        <w:t>p.D2252N (0.0066%)</w:t>
        <w:br/>
        <w:t>p.L2045F (0.0066%)</w:t>
        <w:br/>
        <w:t>p.Y2023C (0.0066%)</w:t>
        <w:br/>
        <w:t>p.R2400* (0.0066%)</w:t>
        <w:br/>
        <w:t>p.N328Y (0.0066%)</w:t>
        <w:br/>
        <w:t>p.E2266* (0.0022%)</w:t>
        <w:br/>
        <w:t>p.E2290* (0.0022%)</w:t>
        <w:br/>
        <w:t>p.S851= (0.0044%)</w:t>
        <w:br/>
        <w:t>p.F1304L (0.0044%)</w:t>
        <w:br/>
        <w:t>p.E1540D (0.0044%)</w:t>
        <w:br/>
        <w:t>p.D2438N (0.0044%)</w:t>
        <w:br/>
        <w:t>p.E2344Q (0.0044%)</w:t>
        <w:br/>
        <w:t>p.E2276K (0.0044%)</w:t>
        <w:br/>
        <w:t>p.S537C (0.0044%)</w:t>
        <w:br/>
        <w:t>p.P1418L (0.0044%)</w:t>
        <w:br/>
        <w:t>p.R5= (0.0044%)</w:t>
        <w:br/>
        <w:t>p.H1724Y (0.0044%)</w:t>
        <w:br/>
        <w:t>p.D2435H (0.0044%)</w:t>
        <w:br/>
        <w:t>p.I2304Lfs*2 (0.0044%)</w:t>
        <w:br/>
        <w:t>p.R1931H (0.0044%)</w:t>
        <w:br/>
        <w:t>p.S1388T (0.0044%)</w:t>
        <w:br/>
        <w:t>p.A3S (0.0044%)</w:t>
        <w:br/>
        <w:t>p.Q1080* (0.0044%)</w:t>
        <w:br/>
        <w:t>p.D606Y (0.0044%)</w:t>
        <w:br/>
        <w:t>p.C937* (0.0044%)</w:t>
        <w:br/>
        <w:t>p.T1754Sfs*11 (0.0044%)</w:t>
        <w:br/>
        <w:t>p.G1347A (0.0044%)</w:t>
        <w:br/>
        <w:t>p.P2274T (0.0044%)</w:t>
        <w:br/>
        <w:t>p.S2179L (0.0044%)</w:t>
        <w:br/>
        <w:t>p.Q1656P (0.0044%)</w:t>
        <w:br/>
        <w:t>p.T1001S (0.0044%)</w:t>
        <w:br/>
        <w:t>p.D1733Y (0.0044%)</w:t>
        <w:br/>
        <w:t>p.V1064L (0.0044%)</w:t>
        <w:br/>
        <w:t>p.L2199Ifs*4 (0.0044%)</w:t>
        <w:br/>
        <w:t>p.E2261D (0.0044%)</w:t>
        <w:br/>
        <w:t>p.G1019A (0.0044%)</w:t>
        <w:br/>
        <w:t>p.C444F (0.0044%)</w:t>
        <w:br/>
        <w:t>p.C1002Wfs*3 (0.0044%)</w:t>
        <w:br/>
        <w:t>p.R2400Qfs*16 (0.0044%)</w:t>
        <w:br/>
        <w:t>p.A2331S (0.0022%)</w:t>
        <w:br/>
        <w:t>p.G1825D (0.0022%)</w:t>
        <w:br/>
        <w:t>p.Y1414= (0.0022%)</w:t>
        <w:br/>
        <w:t>p.L1737= (0.0022%)</w:t>
        <w:br/>
        <w:t>p.E2261= (0.0022%)</w:t>
        <w:br/>
        <w:t>p.K2132= (0.0022%)</w:t>
        <w:br/>
        <w:t>p.W2253C (0.0022%)</w:t>
        <w:br/>
        <w:t>p.T2355P (0.0022%)</w:t>
        <w:br/>
        <w:t>p.R259S (0.0022%)</w:t>
        <w:br/>
        <w:t>p.Q270H (0.0022%)</w:t>
        <w:br/>
        <w:t>p.V1015A (0.0022%)</w:t>
        <w:br/>
        <w:t>p.I988M (0.0022%)</w:t>
        <w:br/>
        <w:t>p.T2159= (0.0022%)</w:t>
        <w:br/>
        <w:t>p.R1675H (0.0022%)</w:t>
        <w:br/>
        <w:t>p.A422T (0.0022%)</w:t>
        <w:br/>
        <w:t>p.E2143Q (0.0022%)</w:t>
        <w:br/>
        <w:t>p.G278= (0.0022%)</w:t>
        <w:br/>
        <w:t>p.H151Y (0.0022%)</w:t>
        <w:br/>
        <w:t>p.E1174K (0.0022%)</w:t>
        <w:br/>
        <w:t>p.D928H (0.0022%)</w:t>
        <w:br/>
        <w:t>p.G1545D (0.0022%)</w:t>
        <w:br/>
        <w:t>p.D1306N (0.0022%)</w:t>
        <w:br/>
        <w:t>p.S801L (0.0022%)</w:t>
        <w:br/>
        <w:t>p.T2355Lfs*3 (0.0022%)</w:t>
        <w:br/>
        <w:t>p.D1481= (0.0022%)</w:t>
        <w:br/>
        <w:t>p.Q921= (0.0022%)</w:t>
        <w:br/>
        <w:t>p.K368= (0.0022%)</w:t>
        <w:br/>
        <w:t>p.S2426L (0.0022%)</w:t>
        <w:br/>
        <w:t>p.G1000R (0.0022%)</w:t>
        <w:br/>
        <w:t>p.C2085F (0.0022%)</w:t>
        <w:br/>
        <w:t>p.N311H (0.0022%)</w:t>
        <w:br/>
        <w:t>p.A1951G (0.0022%)</w:t>
        <w:br/>
        <w:t>p.C1342= (0.0022%)</w:t>
        <w:br/>
        <w:t>p.L566F (0.0022%)</w:t>
        <w:br/>
        <w:t>p.D1228H (0.0022%)</w:t>
        <w:br/>
        <w:t>p.A378S (0.0022%)</w:t>
        <w:br/>
        <w:t>p.S1050= (0.0022%)</w:t>
        <w:br/>
        <w:t>p.Q289H (0.0022%)</w:t>
        <w:br/>
        <w:t>p.C1067* (0.0022%)</w:t>
        <w:br/>
        <w:t>p.R1604S (0.0022%)</w:t>
        <w:br/>
        <w:t>p.G476* (0.0022%)</w:t>
        <w:br/>
        <w:t>p.S955N (0.0022%)</w:t>
        <w:br/>
        <w:t>p.Y217F (0.0022%)</w:t>
        <w:br/>
        <w:t>p.S1110F (0.0022%)</w:t>
        <w:br/>
        <w:t>p.A862V (0.0022%)</w:t>
        <w:br/>
        <w:t>p.R1630H (0.0022%)</w:t>
        <w:br/>
        <w:t>p.K1514R (0.0022%)</w:t>
        <w:br/>
        <w:t>p.P2297Lfs*9 (0.0022%)</w:t>
        <w:br/>
        <w:t>p.R268S (0.0022%)</w:t>
        <w:br/>
        <w:t>p.P2297Afs*11 (0.0022%)</w:t>
        <w:br/>
        <w:t>p.C1496S (0.0022%)</w:t>
        <w:br/>
        <w:t>p.I2084L (0.0022%)</w:t>
        <w:br/>
        <w:t>p.S965C (0.0022%)</w:t>
        <w:br/>
        <w:t>p.T2074= (0.0022%)</w:t>
        <w:br/>
        <w:t>p.P2189Ffs*34 (0.0022%)</w:t>
        <w:br/>
        <w:t>p.E2420Vfs*3 (0.0022%)</w:t>
        <w:br/>
        <w:t>p.N989T (0.0022%)</w:t>
        <w:br/>
        <w:t>p.S2215N (0.0022%)</w:t>
        <w:br/>
        <w:t>p.R2256H (0.0022%)</w:t>
        <w:br/>
        <w:t>p.R1567W (0.0022%)</w:t>
        <w:br/>
        <w:t>p.S2153A (0.0022%)</w:t>
        <w:br/>
        <w:t>p.L1690= (0.0022%)</w:t>
        <w:br/>
        <w:t>p.K849Rfs*6 (0.0022%)</w:t>
        <w:br/>
        <w:t>p.S1804L (0.0022%)</w:t>
        <w:br/>
        <w:t>p.D2152Y (0.0022%)</w:t>
        <w:br/>
        <w:t>p.D1782N (0.0022%)</w:t>
        <w:br/>
        <w:t>p.R1630G (0.0022%)</w:t>
        <w:br/>
        <w:t>p.H2194Wfs*12 (0.0022%)</w:t>
        <w:br/>
        <w:t>p.S2081Ifs*15 (0.0022%)</w:t>
        <w:br/>
        <w:t>p.K788E (0.0022%)</w:t>
        <w:br/>
        <w:t>p.D2435G (0.0022%)</w:t>
        <w:br/>
        <w:t>p.Y2414* (0.0022%)</w:t>
        <w:br/>
        <w:t>p.E2276A (0.0022%)</w:t>
        <w:br/>
        <w:t>p.E2290V (0.0022%)</w:t>
        <w:br/>
        <w:t>p.P1033Hfs*4 (0.0022%)</w:t>
        <w:br/>
        <w:t>p.Q1634_D1637dup (0.0022%)</w:t>
        <w:br/>
        <w:t>p.G2381= (0.0022%)</w:t>
        <w:br/>
        <w:t>p.Q1811K (0.0022%)</w:t>
        <w:br/>
        <w:t>p.L1717I (0.0022%)</w:t>
        <w:br/>
        <w:t>p.Y967* (0.0022%)</w:t>
        <w:br/>
        <w:t>p.V2469I (0.0022%)</w:t>
        <w:br/>
        <w:t>p.C579F (0.0022%)</w:t>
        <w:br/>
        <w:t>p.A2017V (0.0022%)</w:t>
        <w:br/>
        <w:t>p.H2404Tfs*12 (0.0022%)</w:t>
        <w:br/>
        <w:t>p.K1725R (0.0022%)</w:t>
        <w:br/>
        <w:t>p.V1666F (0.0022%)</w:t>
        <w:br/>
        <w:t>p.Q2367* (0.0022%)</w:t>
        <w:br/>
        <w:t>p.I1006V (0.0022%)</w:t>
        <w:br/>
        <w:t>p.Q1479X*72 (0.0022%)</w:t>
        <w:br/>
        <w:t>p.S1836A (0.0022%)</w:t>
        <w:br/>
        <w:t>p.L1569P (0.0022%)</w:t>
        <w:br/>
        <w:t>p.S2136Efs*2 (0.0022%)</w:t>
        <w:br/>
        <w:t>p.R1158H (0.0066%)</w:t>
        <w:br/>
        <w:t>p.A360V (0.0066%)</w:t>
        <w:br/>
        <w:t>p.W1182* (0.0022%)</w:t>
        <w:br/>
        <w:t>p.Q180H (0.0044%)</w:t>
        <w:br/>
        <w:t>p.T29M (0.0044%)</w:t>
        <w:br/>
        <w:t>p.K326N (0.0044%)</w:t>
        <w:br/>
        <w:t>p.A388= (0.0044%)</w:t>
        <w:br/>
        <w:t>p.E248* (0.0044%)</w:t>
        <w:br/>
        <w:t>p.R1508Q (0.0044%)</w:t>
        <w:br/>
        <w:t>p.E824Q (0.0022%)</w:t>
        <w:br/>
        <w:t>p.E354K (0.0022%)</w:t>
        <w:br/>
        <w:t>p.D627N (0.0022%)</w:t>
        <w:br/>
        <w:t>p.R659Q (0.0022%)</w:t>
        <w:br/>
        <w:t>p.T218Lfs*8 (0.0022%)</w:t>
        <w:br/>
        <w:t>p.R1379Q (0.0022%)</w:t>
        <w:br/>
        <w:t>p.E1503K (0.0022%)</w:t>
        <w:br/>
        <w:t>p.E1286K (0.0022%)</w:t>
        <w:br/>
        <w:t>p.T1296N (0.0022%)</w:t>
        <w:br/>
        <w:t>p.A780Qfs*39 (0.0022%)</w:t>
        <w:br/>
        <w:t>p.D98= (0.0022%)</w:t>
        <w:br/>
        <w:t>p.E965K (0.0022%)</w:t>
        <w:br/>
        <w:t>p.E850K (0.0022%)</w:t>
        <w:br/>
        <w:t>p.E174D (0.0022%)</w:t>
        <w:br/>
        <w:t>p.P617= (0.0022%)</w:t>
        <w:br/>
        <w:t>p.P769= (0.0022%)</w:t>
        <w:br/>
        <w:t>p.L757= (0.0022%)</w:t>
        <w:br/>
        <w:t>p.G859S (0.0022%)</w:t>
        <w:br/>
        <w:t>p.N33K (0.0022%)</w:t>
        <w:br/>
        <w:t>p.E135* (0.0022%)</w:t>
        <w:br/>
        <w:t>p.S195L (0.0484%)</w:t>
        <w:br/>
        <w:t>p.R145W (0.0176%)</w:t>
        <w:br/>
        <w:t>p.K198* (0.0154%)</w:t>
        <w:br/>
        <w:t>p.E93* (0.011%)</w:t>
        <w:br/>
        <w:t>p.Q80* (0.011%)</w:t>
        <w:br/>
        <w:t>p.D274Cfs*4 (0.0132%)</w:t>
        <w:br/>
        <w:t>p.Q327* (0.011%)</w:t>
        <w:br/>
        <w:t>p.H238D (0.011%)</w:t>
        <w:br/>
        <w:t>p.D300N (0.0088%)</w:t>
        <w:br/>
        <w:t>p.E284K (0.0088%)</w:t>
        <w:br/>
        <w:t>p.R292* (0.0088%)</w:t>
        <w:br/>
        <w:t>p.R88G (0.0088%)</w:t>
        <w:br/>
        <w:t>p.R315* (0.0088%)</w:t>
        <w:br/>
        <w:t>p.Y369C (0.0088%)</w:t>
        <w:br/>
        <w:t>p.D197G (0.0088%)</w:t>
        <w:br/>
        <w:t>p.Q293* (0.0088%)</w:t>
        <w:br/>
        <w:t>p.S291* (0.0088%)</w:t>
        <w:br/>
        <w:t>p.Q174* (0.0066%)</w:t>
        <w:br/>
        <w:t>p.R298H (0.0066%)</w:t>
        <w:br/>
        <w:t>p.G260Afs*27 (0.0066%)</w:t>
        <w:br/>
        <w:t>p.R239K (0.0066%)</w:t>
        <w:br/>
        <w:t>p.W302Gfs*27 (0.0066%)</w:t>
        <w:br/>
        <w:t>p.P279S (0.0066%)</w:t>
        <w:br/>
        <w:t>p.G334R (0.0066%)</w:t>
        <w:br/>
        <w:t>p.S251Rfs*36 (0.0022%)</w:t>
        <w:br/>
        <w:t>p.E213Q (0.0044%)</w:t>
        <w:br/>
        <w:t>p.W186* (0.0044%)</w:t>
        <w:br/>
        <w:t>p.R239T (0.0044%)</w:t>
        <w:br/>
        <w:t>p.L55= (0.0044%)</w:t>
        <w:br/>
        <w:t>p.L247F (0.0044%)</w:t>
        <w:br/>
        <w:t>p.S268C (0.0044%)</w:t>
        <w:br/>
        <w:t>p.S95* (0.0044%)</w:t>
        <w:br/>
        <w:t>p.K333Tfs*6 (0.0044%)</w:t>
        <w:br/>
        <w:t>p.F64L (0.0044%)</w:t>
        <w:br/>
        <w:t>p.L248= (0.0044%)</w:t>
        <w:br/>
        <w:t>p.D240V (0.0044%)</w:t>
        <w:br/>
        <w:t>p.N322Kfs*4 (0.0044%)</w:t>
        <w:br/>
        <w:t>p.L396V (0.0044%)</w:t>
        <w:br/>
        <w:t>p.R145Q (0.0044%)</w:t>
        <w:br/>
        <w:t>p.P102L (0.0044%)</w:t>
        <w:br/>
        <w:t>p.V301F (0.0044%)</w:t>
        <w:br/>
        <w:t>p.S299P (0.0044%)</w:t>
        <w:br/>
        <w:t>p.G78Efs*7 (0.0044%)</w:t>
        <w:br/>
        <w:t>p.G252* (0.0044%)</w:t>
        <w:br/>
        <w:t>p.E284G (0.0044%)</w:t>
        <w:br/>
        <w:t>p.P336Lfs*4 (0.0044%)</w:t>
        <w:br/>
        <w:t>p.K368* (0.0044%)</w:t>
        <w:br/>
        <w:t>p.Q338* (0.0044%)</w:t>
        <w:br/>
        <w:t>p.S262I (0.0044%)</w:t>
        <w:br/>
        <w:t>p.S251Kfs*5 (0.0044%)</w:t>
        <w:br/>
        <w:t>p.D300G (0.0044%)</w:t>
        <w:br/>
        <w:t>p.Y176* (0.0044%)</w:t>
        <w:br/>
        <w:t>p.R285T (0.0044%)</w:t>
        <w:br/>
        <w:t>p.H90Qfs*3 (0.0044%)</w:t>
        <w:br/>
        <w:t>p.F351S (0.0044%)</w:t>
        <w:br/>
        <w:t>p.S193C (0.0044%)</w:t>
        <w:br/>
        <w:t>p.E232* (0.0044%)</w:t>
        <w:br/>
        <w:t>p.E182D (0.0022%)</w:t>
        <w:br/>
        <w:t>p.P283T (0.0022%)</w:t>
        <w:br/>
        <w:t>p.R366T (0.0022%)</w:t>
        <w:br/>
        <w:t>p.E310D (0.0022%)</w:t>
        <w:br/>
        <w:t>p.R121P (0.0022%)</w:t>
        <w:br/>
        <w:t>p.K242I (0.0022%)</w:t>
        <w:br/>
        <w:t>p.P212_E213delinsQ (0.0022%)</w:t>
        <w:br/>
        <w:t>p.R181K (0.0022%)</w:t>
        <w:br/>
        <w:t>p.H238Qfs*17 (0.0022%)</w:t>
        <w:br/>
        <w:t>p.D184Tfs*24 (0.0022%)</w:t>
        <w:br/>
        <w:t>p.R285I (0.0022%)</w:t>
        <w:br/>
        <w:t>p.Y124Lfs*19 (0.0022%)</w:t>
        <w:br/>
        <w:t>p.S299F (0.0022%)</w:t>
        <w:br/>
        <w:t>p.P288R (0.0022%)</w:t>
        <w:br/>
        <w:t>p.V332E (0.0022%)</w:t>
        <w:br/>
        <w:t>p.E93Mfs*7 (0.0022%)</w:t>
        <w:br/>
        <w:t>p.L396P (0.0022%)</w:t>
        <w:br/>
        <w:t>p.S18G (0.0022%)</w:t>
        <w:br/>
        <w:t>p.C257R (0.0022%)</w:t>
        <w:br/>
        <w:t>p.T329Nfs*13 (0.0022%)</w:t>
        <w:br/>
        <w:t>p.N245Y (0.0022%)</w:t>
        <w:br/>
        <w:t>p.E387_L396del (0.0022%)</w:t>
        <w:br/>
        <w:t>p.L87Qfs*11 (0.0022%)</w:t>
        <w:br/>
        <w:t>p.I246F (0.0022%)</w:t>
        <w:br/>
        <w:t>p.L247P (0.0022%)</w:t>
        <w:br/>
        <w:t>p.A290T (0.0022%)</w:t>
        <w:br/>
        <w:t>p.D240G (0.0022%)</w:t>
        <w:br/>
        <w:t>p.S244A (0.0022%)</w:t>
        <w:br/>
        <w:t>p.E190Nfs*18 (0.0022%)</w:t>
        <w:br/>
        <w:t>p.S195P (0.0022%)</w:t>
        <w:br/>
        <w:t>p.A110Qfs*4 (0.0022%)</w:t>
        <w:br/>
        <w:t>p.S268F (0.0022%)</w:t>
        <w:br/>
        <w:t>p.R366S (0.0022%)</w:t>
        <w:br/>
        <w:t>p.F316I (0.0022%)</w:t>
        <w:br/>
        <w:t>p.R181Nfs*30 (0.0022%)</w:t>
        <w:br/>
        <w:t>p.E363* (0.0022%)</w:t>
        <w:br/>
        <w:t>p.Y171Ifs*14 (0.0022%)</w:t>
        <w:br/>
        <w:t>p.N356_L357dup (0.0022%)</w:t>
        <w:br/>
        <w:t>p.K218* (0.0022%)</w:t>
        <w:br/>
        <w:t>p.I84Vfs*2 (0.0022%)</w:t>
        <w:br/>
        <w:t>p.C358R (0.0022%)</w:t>
        <w:br/>
        <w:t>p.E371Afs*11 (0.0022%)</w:t>
        <w:br/>
        <w:t>p.H132P (0.0022%)</w:t>
        <w:br/>
        <w:t>p.S340Ifs*17 (0.0022%)</w:t>
        <w:br/>
        <w:t>p.P74Rfs*16 (0.0022%)</w:t>
        <w:br/>
        <w:t>p.K374* (0.0022%)</w:t>
        <w:br/>
        <w:t>p.A389T (0.0022%)</w:t>
        <w:br/>
        <w:t>p.P283S (0.0022%)</w:t>
        <w:br/>
        <w:t>p.N245S (0.0022%)</w:t>
        <w:br/>
        <w:t>p.T307R (0.0022%)</w:t>
        <w:br/>
        <w:t>p.R143Kfs*8 (0.0022%)</w:t>
        <w:br/>
        <w:t>p.Y124* (0.0022%)</w:t>
        <w:br/>
        <w:t>p.Q330Sfs*11 (0.0022%)</w:t>
        <w:br/>
        <w:t>p.P317R (0.0022%)</w:t>
        <w:br/>
        <w:t>p.I352Hfs*12 (0.0022%)</w:t>
        <w:br/>
        <w:t>p.G260_I261del (0.0022%)</w:t>
        <w:br/>
        <w:t>p.G305V (0.0022%)</w:t>
        <w:br/>
        <w:t>p.A110Lfs*5 (0.0022%)</w:t>
        <w:br/>
        <w:t>p.Q174Sfs*34 (0.0022%)</w:t>
        <w:br/>
        <w:t>p.L207* (0.0022%)</w:t>
        <w:br/>
        <w:t>p.A110_L116del (0.0022%)</w:t>
        <w:br/>
        <w:t>p.S16R (0.0022%)</w:t>
        <w:br/>
        <w:t>p.Q327Hfs*2 (0.0022%)</w:t>
        <w:br/>
        <w:t>p.E150* (0.0022%)</w:t>
        <w:br/>
        <w:t>p.S350Rfs*25 (0.0022%)</w:t>
        <w:br/>
        <w:t>p.R86Tfs*7 (0.0022%)</w:t>
        <w:br/>
        <w:t>p.M130Wfs*9 (0.0022%)</w:t>
        <w:br/>
        <w:t>p.L160Wfs*3 (0.0022%)</w:t>
        <w:br/>
        <w:t>p.P212Qfs*5 (0.0022%)</w:t>
        <w:br/>
        <w:t>p.E346* (0.0022%)</w:t>
        <w:br/>
        <w:t>p.Q293Kfs*36 (0.0022%)</w:t>
        <w:br/>
        <w:t>p.A226G (0.0022%)</w:t>
        <w:br/>
        <w:t>p.R239I (0.0022%)</w:t>
        <w:br/>
        <w:t>p.N245I (0.0022%)</w:t>
        <w:br/>
        <w:t>p.L87Efs*8 (0.0022%)</w:t>
        <w:br/>
        <w:t>p.L320H (0.0022%)</w:t>
        <w:br/>
        <w:t>p.G112S (0.0066%)</w:t>
        <w:br/>
        <w:t>p.E246K (0.0066%)</w:t>
        <w:br/>
        <w:t>p.M40I (0.0066%)</w:t>
        <w:br/>
        <w:t>p.P135S (0.0066%)</w:t>
        <w:br/>
        <w:t>p.E326K (0.0066%)</w:t>
        <w:br/>
        <w:t>p.Y424F (0.0066%)</w:t>
        <w:br/>
        <w:t>p.T274= (0.0044%)</w:t>
        <w:br/>
        <w:t>p.E353K (0.0044%)</w:t>
        <w:br/>
        <w:t>p.G269S (0.0044%)</w:t>
        <w:br/>
        <w:t>p.S420L (0.0044%)</w:t>
        <w:br/>
        <w:t>p.R392H (0.0044%)</w:t>
        <w:br/>
        <w:t>p.Q296* (0.0044%)</w:t>
        <w:br/>
        <w:t>p.A10V (0.0022%)</w:t>
        <w:br/>
        <w:t>p.T248M (0.0022%)</w:t>
        <w:br/>
        <w:t>p.Q293R (0.0022%)</w:t>
        <w:br/>
        <w:t>p.R357H (0.0022%)</w:t>
        <w:br/>
        <w:t>p.P443A (0.0022%)</w:t>
        <w:br/>
        <w:t>p.K155N (0.0022%)</w:t>
        <w:br/>
        <w:t>p.Y201H (0.0022%)</w:t>
        <w:br/>
        <w:t>p.S52= (0.0022%)</w:t>
        <w:br/>
        <w:t>p.I73= (0.0022%)</w:t>
        <w:br/>
        <w:t>p.V134E (0.0022%)</w:t>
        <w:br/>
        <w:t>p.H227N (0.0022%)</w:t>
        <w:br/>
        <w:t>p.P423T (0.0022%)</w:t>
        <w:br/>
        <w:t>p.E239K (0.0066%)</w:t>
        <w:br/>
        <w:t>p.E689= (0.0044%)</w:t>
        <w:br/>
        <w:t>p.A888S (0.0044%)</w:t>
        <w:br/>
        <w:t>p.F251Sfs*39 (0.0022%)</w:t>
        <w:br/>
        <w:t>p.D717Y (0.0022%)</w:t>
        <w:br/>
        <w:t>p.E181Q (0.0022%)</w:t>
        <w:br/>
        <w:t>p.E868K (0.0022%)</w:t>
        <w:br/>
        <w:t>p.R40C (0.0022%)</w:t>
        <w:br/>
        <w:t>p.R87G (0.0022%)</w:t>
        <w:br/>
        <w:t>p.I277V (0.0022%)</w:t>
        <w:br/>
        <w:t>p.S887= (0.0022%)</w:t>
        <w:br/>
        <w:t>p.E552K (0.0154%)</w:t>
        <w:br/>
        <w:t>p.S1803* (0.011%)</w:t>
        <w:br/>
        <w:t>p.I3661F (0.011%)</w:t>
        <w:br/>
        <w:t>p.T3424M (0.011%)</w:t>
        <w:br/>
        <w:t>p.N3652Pfs*13 (0.011%)</w:t>
        <w:br/>
        <w:t>p.E575K (0.0088%)</w:t>
        <w:br/>
        <w:t>p.E1518* (0.0088%)</w:t>
        <w:br/>
        <w:t>p.L1389P (0.0088%)</w:t>
        <w:br/>
        <w:t>p.S1354Ffs*7 (0.0088%)</w:t>
        <w:br/>
        <w:t>p.R235Q (0.0088%)</w:t>
        <w:br/>
        <w:t>p.V2672M (0.0088%)</w:t>
        <w:br/>
        <w:t>p.R1542* (0.0044%)</w:t>
        <w:br/>
        <w:t>p.D1198Rfs*4 (0.0044%)</w:t>
        <w:br/>
        <w:t>p.R187W (0.0066%)</w:t>
        <w:br/>
        <w:t>p.R653Q (0.0044%)</w:t>
        <w:br/>
        <w:t>p.E2010K (0.0066%)</w:t>
        <w:br/>
        <w:t>p.D168N (0.0066%)</w:t>
        <w:br/>
        <w:t>p.D4430N (0.0066%)</w:t>
        <w:br/>
        <w:t>p.D1800H (0.0066%)</w:t>
        <w:br/>
        <w:t>p.D3928N (0.0066%)</w:t>
        <w:br/>
        <w:t>p.S2075* (0.0066%)</w:t>
        <w:br/>
        <w:t>p.E38K (0.0066%)</w:t>
        <w:br/>
        <w:t>p.Q1421K (0.0066%)</w:t>
        <w:br/>
        <w:t>p.Q921* (0.0066%)</w:t>
        <w:br/>
        <w:t>p.S991Ffs*31 (0.0066%)</w:t>
        <w:br/>
        <w:t>p.Q1019* (0.0066%)</w:t>
        <w:br/>
        <w:t>p.R807Dfs*3 (0.0066%)</w:t>
        <w:br/>
        <w:t>p.N740T (0.0066%)</w:t>
        <w:br/>
        <w:t>p.A1791Pfs*15 (0.0066%)</w:t>
        <w:br/>
        <w:t>p.Q3493Rfs*23 (0.0066%)</w:t>
        <w:br/>
        <w:t>p.E805Dfs*3 (0.0066%)</w:t>
        <w:br/>
        <w:t>p.S4243* (0.0066%)</w:t>
        <w:br/>
        <w:t>p.E2095* (0.0066%)</w:t>
        <w:br/>
        <w:t>p.P3798L (0.0066%)</w:t>
        <w:br/>
        <w:t>p.E358* (0.0066%)</w:t>
        <w:br/>
        <w:t>p.V732L (0.0066%)</w:t>
        <w:br/>
        <w:t>p.E694* (0.0066%)</w:t>
        <w:br/>
        <w:t>p.E1695Nfs*6 (0.0066%)</w:t>
        <w:br/>
        <w:t>p.S2060F (0.0044%)</w:t>
        <w:br/>
        <w:t>p.E1334K (0.0022%)</w:t>
        <w:br/>
        <w:t>p.S1145L (0.0022%)</w:t>
        <w:br/>
        <w:t>p.G635= (0.0022%)</w:t>
        <w:br/>
        <w:t>p.R806Tfs*14 (0.0044%)</w:t>
        <w:br/>
        <w:t>p.P2495Lfs*4 (0.0044%)</w:t>
        <w:br/>
        <w:t>p.E1412Rfs*5 (0.0022%)</w:t>
        <w:br/>
        <w:t>p.N2072Kfs*51 (0.0044%)</w:t>
        <w:br/>
        <w:t>p.E1183* (0.0022%)</w:t>
        <w:br/>
        <w:t>p.E2212K (0.0044%)</w:t>
        <w:br/>
        <w:t>p.A3318Gfs*30 (0.0022%)</w:t>
        <w:br/>
        <w:t>p.Y2239* (0.0022%)</w:t>
        <w:br/>
        <w:t>p.E1400* (0.0044%)</w:t>
        <w:br/>
        <w:t>p.E1519K (0.0044%)</w:t>
        <w:br/>
        <w:t>p.D491H (0.0044%)</w:t>
        <w:br/>
        <w:t>p.R715T (0.0044%)</w:t>
        <w:br/>
        <w:t>p.E3088K (0.0044%)</w:t>
        <w:br/>
        <w:t>p.S3554Y (0.0044%)</w:t>
        <w:br/>
        <w:t>p.E841* (0.0022%)</w:t>
        <w:br/>
        <w:t>p.E2825K (0.0044%)</w:t>
        <w:br/>
        <w:t>p.K2911Nfs*19 (0.0044%)</w:t>
        <w:br/>
        <w:t>p.E2788* (0.0022%)</w:t>
        <w:br/>
        <w:t>p.T3961K (0.0044%)</w:t>
        <w:br/>
        <w:t>p.E3305Q (0.0044%)</w:t>
        <w:br/>
        <w:t>p.E885Q (0.0044%)</w:t>
        <w:br/>
        <w:t>p.E2260* (0.0044%)</w:t>
        <w:br/>
        <w:t>p.I1052Nfs*7 (0.0044%)</w:t>
        <w:br/>
        <w:t>p.G578S (0.0044%)</w:t>
        <w:br/>
        <w:t>p.E1925V (0.0044%)</w:t>
        <w:br/>
        <w:t>p.S3526L (0.0044%)</w:t>
        <w:br/>
        <w:t>p.E800* (0.0044%)</w:t>
        <w:br/>
        <w:t>p.S2607P (0.0044%)</w:t>
        <w:br/>
        <w:t>p.P3228Lfs*42 (0.0044%)</w:t>
        <w:br/>
        <w:t>p.L1489P (0.0044%)</w:t>
        <w:br/>
        <w:t>p.V3252F (0.0044%)</w:t>
        <w:br/>
        <w:t>p.L355H (0.0044%)</w:t>
        <w:br/>
        <w:t>p.G3657A (0.0044%)</w:t>
        <w:br/>
        <w:t>p.S1094P (0.0044%)</w:t>
        <w:br/>
        <w:t>p.N788Kfs*2 (0.0044%)</w:t>
        <w:br/>
        <w:t>p.G772V (0.0044%)</w:t>
        <w:br/>
        <w:t>p.Q3450H (0.0044%)</w:t>
        <w:br/>
        <w:t>p.E4573K (0.0044%)</w:t>
        <w:br/>
        <w:t>p.D166E (0.0044%)</w:t>
        <w:br/>
        <w:t>p.E3234K (0.0044%)</w:t>
        <w:br/>
        <w:t>p.D977V (0.0044%)</w:t>
        <w:br/>
        <w:t>p.E2910* (0.0044%)</w:t>
        <w:br/>
        <w:t>p.K1422* (0.0044%)</w:t>
        <w:br/>
        <w:t>p.D329Rfs*2 (0.0044%)</w:t>
        <w:br/>
        <w:t>p.E4454K (0.0044%)</w:t>
        <w:br/>
        <w:t>p.R1470* (0.0044%)</w:t>
        <w:br/>
        <w:t>p.E1273* (0.0044%)</w:t>
        <w:br/>
        <w:t>p.E1567K (0.0044%)</w:t>
        <w:br/>
        <w:t>p.V2527I (0.0044%)</w:t>
        <w:br/>
        <w:t>p.K2052* (0.0044%)</w:t>
        <w:br/>
        <w:t>p.G2488E (0.0044%)</w:t>
        <w:br/>
        <w:t>p.V1373Lfs*4 (0.0044%)</w:t>
        <w:br/>
        <w:t>p.D1062= (0.0044%)</w:t>
        <w:br/>
        <w:t>p.T791Rfs*2 (0.0044%)</w:t>
        <w:br/>
        <w:t>p.S4132C (0.0044%)</w:t>
        <w:br/>
        <w:t>p.S3373* (0.0044%)</w:t>
        <w:br/>
        <w:t>p.R1488I (0.0044%)</w:t>
        <w:br/>
        <w:t>p.P4530S (0.0044%)</w:t>
        <w:br/>
        <w:t>p.E2503K (0.0044%)</w:t>
        <w:br/>
        <w:t>p.I1774V (0.0044%)</w:t>
        <w:br/>
        <w:t>p.V3719M (0.0044%)</w:t>
        <w:br/>
        <w:t>p.S2292* (0.0044%)</w:t>
        <w:br/>
        <w:t>p.S946L (0.0044%)</w:t>
        <w:br/>
        <w:t>p.S3979C (0.0044%)</w:t>
        <w:br/>
        <w:t>p.S3441C (0.0044%)</w:t>
        <w:br/>
        <w:t>p.R732* (0.0044%)</w:t>
        <w:br/>
        <w:t>p.S3863P (0.0044%)</w:t>
        <w:br/>
        <w:t>p.N251K (0.0044%)</w:t>
        <w:br/>
        <w:t>p.T4012M (0.0044%)</w:t>
        <w:br/>
        <w:t>p.V2269M (0.0044%)</w:t>
        <w:br/>
        <w:t>p.V553L (0.0044%)</w:t>
        <w:br/>
        <w:t>p.Q1926* (0.0044%)</w:t>
        <w:br/>
        <w:t>p.L4394V (0.0044%)</w:t>
        <w:br/>
        <w:t>p.Y4564C (0.0044%)</w:t>
        <w:br/>
        <w:t>p.H328N (0.0044%)</w:t>
        <w:br/>
        <w:t>p.V3616I (0.0044%)</w:t>
        <w:br/>
        <w:t>p.E4K (0.0044%)</w:t>
        <w:br/>
        <w:t>p.D914N (0.0044%)</w:t>
        <w:br/>
        <w:t>p.E1304_Y1312delinsD (0.0044%)</w:t>
        <w:br/>
        <w:t>p.T3461Nfs*17 (0.0044%)</w:t>
        <w:br/>
        <w:t>p.P3367Tfs*48 (0.0044%)</w:t>
        <w:br/>
        <w:t>p.V482S (0.0044%)</w:t>
        <w:br/>
        <w:t>p.D3166N (0.0044%)</w:t>
        <w:br/>
        <w:t>p.Q3524E (0.0044%)</w:t>
        <w:br/>
        <w:t>p.Y2690Lfs*33 (0.0044%)</w:t>
        <w:br/>
        <w:t>p.G2005E (0.0044%)</w:t>
        <w:br/>
        <w:t>p.S1574L (0.0044%)</w:t>
        <w:br/>
        <w:t>p.Q1343* (0.0044%)</w:t>
        <w:br/>
        <w:t>p.Q3141* (0.0044%)</w:t>
        <w:br/>
        <w:t>p.A3608E (0.0044%)</w:t>
        <w:br/>
        <w:t>p.F614L (0.0022%)</w:t>
        <w:br/>
        <w:t>p.A131V (0.0022%)</w:t>
        <w:br/>
        <w:t>p.V862L (0.0022%)</w:t>
        <w:br/>
        <w:t>p.R1064G (0.0022%)</w:t>
        <w:br/>
        <w:t>p.R637Q (0.0022%)</w:t>
        <w:br/>
        <w:t>p.E2149K (0.0022%)</w:t>
        <w:br/>
        <w:t>p.L419= (0.0022%)</w:t>
        <w:br/>
        <w:t>p.D667H (0.0022%)</w:t>
        <w:br/>
        <w:t>p.E561K (0.0022%)</w:t>
        <w:br/>
        <w:t>p.D3618Y (0.0022%)</w:t>
        <w:br/>
        <w:t>p.D1851V (0.0022%)</w:t>
        <w:br/>
        <w:t>p.R672* (0.0022%)</w:t>
        <w:br/>
        <w:t>p.G2252C (0.0022%)</w:t>
        <w:br/>
        <w:t>p.S3555Y (0.0022%)</w:t>
        <w:br/>
        <w:t>p.S3054A (0.0022%)</w:t>
        <w:br/>
        <w:t>p.S1152Y (0.0022%)</w:t>
        <w:br/>
        <w:t>p.Y1733N (0.0022%)</w:t>
        <w:br/>
        <w:t>p.E843V (0.0022%)</w:t>
        <w:br/>
        <w:t>p.W1561R (0.0022%)</w:t>
        <w:br/>
        <w:t>p.D2097Y (0.0022%)</w:t>
        <w:br/>
        <w:t>p.T2685S (0.0022%)</w:t>
        <w:br/>
        <w:t>p.L2402Sfs*13 (0.0022%)</w:t>
        <w:br/>
        <w:t>p.P3350= (0.0022%)</w:t>
        <w:br/>
        <w:t>p.T2153= (0.0022%)</w:t>
        <w:br/>
        <w:t>p.Y2150C (0.0022%)</w:t>
        <w:br/>
        <w:t>p.D1479H (0.0022%)</w:t>
        <w:br/>
        <w:t>p.V2096G (0.0022%)</w:t>
        <w:br/>
        <w:t>p.V2610G (0.0022%)</w:t>
        <w:br/>
        <w:t>p.V2017G (0.0022%)</w:t>
        <w:br/>
        <w:t>p.P2612S (0.0022%)</w:t>
        <w:br/>
        <w:t>p.Q2848* (0.0022%)</w:t>
        <w:br/>
        <w:t>p.Q906* (0.0022%)</w:t>
        <w:br/>
        <w:t>p.G2211= (0.0022%)</w:t>
        <w:br/>
        <w:t>p.I2489Sfs*10 (0.0022%)</w:t>
        <w:br/>
        <w:t>p.P1977S (0.0022%)</w:t>
        <w:br/>
        <w:t>p.V135A (0.0022%)</w:t>
        <w:br/>
        <w:t>p.G2744D (0.0022%)</w:t>
        <w:br/>
        <w:t>p.I2483V (0.0022%)</w:t>
        <w:br/>
        <w:t>p.D1313_S1314ins* (0.0022%)</w:t>
        <w:br/>
        <w:t>p.A3169V (0.0022%)</w:t>
        <w:br/>
        <w:t>p.I1159Lfs*28 (0.0022%)</w:t>
        <w:br/>
        <w:t>p.T3104M (0.0022%)</w:t>
        <w:br/>
        <w:t>p.S2187F (0.0022%)</w:t>
        <w:br/>
        <w:t>p.S1222F (0.0022%)</w:t>
        <w:br/>
        <w:t>p.H3931Y (0.0022%)</w:t>
        <w:br/>
        <w:t>p.P1810S (0.0022%)</w:t>
        <w:br/>
        <w:t>p.T4012A (0.0022%)</w:t>
        <w:br/>
        <w:t>p.P1634= (0.0022%)</w:t>
        <w:br/>
        <w:t>p.T1441= (0.0022%)</w:t>
        <w:br/>
        <w:t>p.H3656P (0.0022%)</w:t>
        <w:br/>
        <w:t>p.Q1943H (0.0022%)</w:t>
        <w:br/>
        <w:t>p.S3593C (0.0022%)</w:t>
        <w:br/>
        <w:t>p.V952M (0.0022%)</w:t>
        <w:br/>
        <w:t>p.P3630= (0.0022%)</w:t>
        <w:br/>
        <w:t>p.R2545K (0.0022%)</w:t>
        <w:br/>
        <w:t>p.P2141A (0.0022%)</w:t>
        <w:br/>
        <w:t>p.S1073Cfs*21 (0.0022%)</w:t>
        <w:br/>
        <w:t>p.E2003* (0.0022%)</w:t>
        <w:br/>
        <w:t>p.N1429K (0.0022%)</w:t>
        <w:br/>
        <w:t>p.S760* (0.0022%)</w:t>
        <w:br/>
        <w:t>p.A608= (0.0022%)</w:t>
        <w:br/>
        <w:t>p.P3155L (0.0022%)</w:t>
        <w:br/>
        <w:t>p.P954S (0.0022%)</w:t>
        <w:br/>
        <w:t>p.E783Q (0.0022%)</w:t>
        <w:br/>
        <w:t>p.E789K (0.0022%)</w:t>
        <w:br/>
        <w:t>p.K954Rfs*20 (0.0022%)</w:t>
        <w:br/>
        <w:t>p.L2693= (0.0022%)</w:t>
        <w:br/>
        <w:t>p.E2201Q (0.0022%)</w:t>
        <w:br/>
        <w:t>p.Q2822H (0.0022%)</w:t>
        <w:br/>
        <w:t>p.D2457N (0.0022%)</w:t>
        <w:br/>
        <w:t>p.E2583K (0.0022%)</w:t>
        <w:br/>
        <w:t>p.E2500Q (0.0022%)</w:t>
        <w:br/>
        <w:t>p.E2846K (0.0022%)</w:t>
        <w:br/>
        <w:t>p.K2833N (0.0022%)</w:t>
        <w:br/>
        <w:t>p.V3195= (0.0022%)</w:t>
        <w:br/>
        <w:t>p.S1298C (0.0022%)</w:t>
        <w:br/>
        <w:t>p.N870Tfs*11 (0.0022%)</w:t>
        <w:br/>
        <w:t>p.M1688I (0.0022%)</w:t>
        <w:br/>
        <w:t>p.Q1727* (0.0022%)</w:t>
        <w:br/>
        <w:t>p.K583N (0.0022%)</w:t>
        <w:br/>
        <w:t>p.A2105Gfs*18 (0.0022%)</w:t>
        <w:br/>
        <w:t>p.E2388= (0.0022%)</w:t>
        <w:br/>
        <w:t>p.D2373N (0.0022%)</w:t>
        <w:br/>
        <w:t>p.V2718= (0.0022%)</w:t>
        <w:br/>
        <w:t>p.L1407Yfs*2 (0.0022%)</w:t>
        <w:br/>
        <w:t>p.M1508Wfs*39 (0.0022%)</w:t>
        <w:br/>
        <w:t>p.E2583* (0.0022%)</w:t>
        <w:br/>
        <w:t>p.E417K (0.0022%)</w:t>
        <w:br/>
        <w:t>p.E126K (0.0022%)</w:t>
        <w:br/>
        <w:t>p.V732M (0.0022%)</w:t>
        <w:br/>
        <w:t>p.E2820K (0.0022%)</w:t>
        <w:br/>
        <w:t>p.E3157K (0.0022%)</w:t>
        <w:br/>
        <w:t>p.T2581= (0.0022%)</w:t>
        <w:br/>
        <w:t>p.D1800G (0.0022%)</w:t>
        <w:br/>
        <w:t>p.P1118R (0.0022%)</w:t>
        <w:br/>
        <w:t>p.L3498= (0.0022%)</w:t>
        <w:br/>
        <w:t>p.R881C (0.0022%)</w:t>
        <w:br/>
        <w:t>p.D864N (0.0022%)</w:t>
        <w:br/>
        <w:t>p.E800Gfs*21 (0.0022%)</w:t>
        <w:br/>
        <w:t>p.K242E (0.0022%)</w:t>
        <w:br/>
        <w:t>p.S1013Lfs*8 (0.0022%)</w:t>
        <w:br/>
        <w:t>p.E4283Q (0.0022%)</w:t>
        <w:br/>
        <w:t>p.R1418* (0.0022%)</w:t>
        <w:br/>
        <w:t>p.Q2852* (0.0022%)</w:t>
        <w:br/>
        <w:t>p.D2835Y (0.0022%)</w:t>
        <w:br/>
        <w:t>p.S2908= (0.0022%)</w:t>
        <w:br/>
        <w:t>p.E2769K (0.0022%)</w:t>
        <w:br/>
        <w:t>p.R4160H (0.0022%)</w:t>
        <w:br/>
        <w:t>p.H3638Pfs*7 (0.0022%)</w:t>
        <w:br/>
        <w:t>p.R648W (0.0022%)</w:t>
        <w:br/>
        <w:t>p.E2260K (0.0022%)</w:t>
        <w:br/>
        <w:t>p.E2176* (0.0022%)</w:t>
        <w:br/>
        <w:t>p.T2928Sfs*34 (0.0022%)</w:t>
        <w:br/>
        <w:t>p.W411C (0.0022%)</w:t>
        <w:br/>
        <w:t>p.G1298V (0.0022%)</w:t>
        <w:br/>
        <w:t>p.R844* (0.0022%)</w:t>
        <w:br/>
        <w:t>p.G3740A (0.0022%)</w:t>
        <w:br/>
        <w:t>p.E86K (0.0022%)</w:t>
        <w:br/>
        <w:t>p.S763I (0.0022%)</w:t>
        <w:br/>
        <w:t>p.R3583P (0.0022%)</w:t>
        <w:br/>
        <w:t>p.R3027* (0.0022%)</w:t>
        <w:br/>
        <w:t>p.V2023= (0.0022%)</w:t>
        <w:br/>
        <w:t>p.D1536Y (0.0022%)</w:t>
        <w:br/>
        <w:t>p.I2405T (0.0022%)</w:t>
        <w:br/>
        <w:t>p.E3401D (0.0022%)</w:t>
        <w:br/>
        <w:t>p.V2621Cfs*3 (0.0022%)</w:t>
        <w:br/>
        <w:t>p.R806H (0.0022%)</w:t>
        <w:br/>
        <w:t>p.Q2946= (0.0022%)</w:t>
        <w:br/>
        <w:t>p.P799= (0.0022%)</w:t>
        <w:br/>
        <w:t>p.R1265* (0.0022%)</w:t>
        <w:br/>
        <w:t>p.A2840Xfs*7 (0.0022%)</w:t>
        <w:br/>
        <w:t>p.K1044R (0.0022%)</w:t>
        <w:br/>
        <w:t>p.C2411S (0.0022%)</w:t>
        <w:br/>
        <w:t>p.Q256* (0.0022%)</w:t>
        <w:br/>
        <w:t>p.E563* (0.0022%)</w:t>
        <w:br/>
        <w:t>p.S1566F (0.0022%)</w:t>
        <w:br/>
        <w:t>p.V2676= (0.0022%)</w:t>
        <w:br/>
        <w:t>p.E1670* (0.0022%)</w:t>
        <w:br/>
        <w:t>p.G3529C (0.0022%)</w:t>
        <w:br/>
        <w:t>p.F988= (0.0022%)</w:t>
        <w:br/>
        <w:t>p.N1781K (0.0022%)</w:t>
        <w:br/>
        <w:t>p.R648= (0.0022%)</w:t>
        <w:br/>
        <w:t>p.I1835= (0.0022%)</w:t>
        <w:br/>
        <w:t>p.N2002Kfs*2 (0.0022%)</w:t>
        <w:br/>
        <w:t>p.G109V (0.0022%)</w:t>
        <w:br/>
        <w:t>p.Q2477K (0.0022%)</w:t>
        <w:br/>
        <w:t>p.R275K (0.0022%)</w:t>
        <w:br/>
        <w:t>p.Q4085H (0.0022%)</w:t>
        <w:br/>
        <w:t>p.D595N (0.0022%)</w:t>
        <w:br/>
        <w:t>p.E175Ifs*196 (0.0022%)</w:t>
        <w:br/>
        <w:t>p.R4079K (0.0022%)</w:t>
        <w:br/>
        <w:t>p.S4391T (0.0022%)</w:t>
        <w:br/>
        <w:t>p.S3044T (0.0022%)</w:t>
        <w:br/>
        <w:t>p.D2076N (0.0022%)</w:t>
        <w:br/>
        <w:t>p.I2169Sfs*7 (0.0022%)</w:t>
        <w:br/>
        <w:t>p.A3623V (0.0022%)</w:t>
        <w:br/>
        <w:t>p.S4367= (0.0022%)</w:t>
        <w:br/>
        <w:t>p.R2101L (0.0022%)</w:t>
        <w:br/>
        <w:t>p.Y4157D (0.0022%)</w:t>
        <w:br/>
        <w:t>p.L4228F (0.0022%)</w:t>
        <w:br/>
        <w:t>p.K1114* (0.0022%)</w:t>
        <w:br/>
        <w:t>p.R1137Vfs*17 (0.0022%)</w:t>
        <w:br/>
        <w:t>p.N3331_P3333del (0.0022%)</w:t>
        <w:br/>
        <w:t>p.V3914Sfs*35 (0.0022%)</w:t>
        <w:br/>
        <w:t>p.N1239K (0.0022%)</w:t>
        <w:br/>
        <w:t>p.D3035= (0.0022%)</w:t>
        <w:br/>
        <w:t>p.P3207A (0.0022%)</w:t>
        <w:br/>
        <w:t>p.T2261M (0.0022%)</w:t>
        <w:br/>
        <w:t>p.S3029* (0.0022%)</w:t>
        <w:br/>
        <w:t>p.S377= (0.0022%)</w:t>
        <w:br/>
        <w:t>p.S2120F (0.0022%)</w:t>
        <w:br/>
        <w:t>p.T2357M (0.0022%)</w:t>
        <w:br/>
        <w:t>p.R1945del (0.0022%)</w:t>
        <w:br/>
        <w:t>p.S1310L (0.0022%)</w:t>
        <w:br/>
        <w:t>p.D2785N (0.0022%)</w:t>
        <w:br/>
        <w:t>p.F609Lfs*2 (0.0022%)</w:t>
        <w:br/>
        <w:t>p.I1325S (0.0022%)</w:t>
        <w:br/>
        <w:t>p.D2401N (0.0022%)</w:t>
        <w:br/>
        <w:t>p.R3668W (0.0022%)</w:t>
        <w:br/>
        <w:t>p.T4014M (0.0022%)</w:t>
        <w:br/>
        <w:t>p.P1704Qfs*11 (0.0022%)</w:t>
        <w:br/>
        <w:t>p.Q3127Sfs*3 (0.0022%)</w:t>
        <w:br/>
        <w:t>p.D1539N (0.0022%)</w:t>
        <w:br/>
        <w:t>p.S1268F (0.0022%)</w:t>
        <w:br/>
        <w:t>p.T277R (0.0022%)</w:t>
        <w:br/>
        <w:t>p.V112L (0.0022%)</w:t>
        <w:br/>
        <w:t>p.N3436= (0.0022%)</w:t>
        <w:br/>
        <w:t>p.P3365R (0.0022%)</w:t>
        <w:br/>
        <w:t>p.M1647V (0.0022%)</w:t>
        <w:br/>
        <w:t>p.E2749D (0.0022%)</w:t>
        <w:br/>
        <w:t>p.V2562= (0.0022%)</w:t>
        <w:br/>
        <w:t>p.A1762T (0.0022%)</w:t>
        <w:br/>
        <w:t>p.E2846Dfs*44 (0.0022%)</w:t>
        <w:br/>
        <w:t>p.A3392S (0.0022%)</w:t>
        <w:br/>
        <w:t>p.K2930* (0.0022%)</w:t>
        <w:br/>
        <w:t>p.D73Pfs*6 (0.0022%)</w:t>
        <w:br/>
        <w:t>p.T2300M (0.0022%)</w:t>
        <w:br/>
        <w:t>p.R2027H (0.0022%)</w:t>
        <w:br/>
        <w:t>p.T2219K (0.0022%)</w:t>
        <w:br/>
        <w:t>p.L3150V (0.0022%)</w:t>
        <w:br/>
        <w:t>p.A2088V (0.0022%)</w:t>
        <w:br/>
        <w:t>p.F2671L (0.0022%)</w:t>
        <w:br/>
        <w:t>p.E4500Nfs*61 (0.0022%)</w:t>
        <w:br/>
        <w:t>p.P509= (0.0022%)</w:t>
        <w:br/>
        <w:t>p.K1004* (0.0022%)</w:t>
        <w:br/>
        <w:t>p.H216Yfs*151 (0.0022%)</w:t>
        <w:br/>
        <w:t>p.H1391R (0.0022%)</w:t>
        <w:br/>
        <w:t>p.T1440I (0.0022%)</w:t>
        <w:br/>
        <w:t>p.L1417Hfs*24 (0.0022%)</w:t>
        <w:br/>
        <w:t>p.R628= (0.0022%)</w:t>
        <w:br/>
        <w:t>p.T156X*5 (0.0022%)</w:t>
        <w:br/>
        <w:t>p.M1715L (0.0022%)</w:t>
        <w:br/>
        <w:t>p.E330* (0.0022%)</w:t>
        <w:br/>
        <w:t>p.V2360L (0.0022%)</w:t>
        <w:br/>
        <w:t>p.Q3324* (0.0022%)</w:t>
        <w:br/>
        <w:t>p.P1634S (0.0022%)</w:t>
        <w:br/>
        <w:t>p.S2387N (0.0022%)</w:t>
        <w:br/>
        <w:t>p.T648A (0.0022%)</w:t>
        <w:br/>
        <w:t>p.K435Qfs*12 (0.0022%)</w:t>
        <w:br/>
        <w:t>p.R781C (0.0022%)</w:t>
        <w:br/>
        <w:t>p.D1399N (0.0022%)</w:t>
        <w:br/>
        <w:t>p.L1426* (0.0022%)</w:t>
        <w:br/>
        <w:t>p.R724* (0.0022%)</w:t>
        <w:br/>
        <w:t>p.A2032G (0.0022%)</w:t>
        <w:br/>
        <w:t>p.T3342K (0.0022%)</w:t>
        <w:br/>
        <w:t>p.R1559S (0.0022%)</w:t>
        <w:br/>
        <w:t>p.Q311Cfs*18 (0.0022%)</w:t>
        <w:br/>
        <w:t>p.I2008M (0.0022%)</w:t>
        <w:br/>
        <w:t>p.K2515R (0.0022%)</w:t>
        <w:br/>
        <w:t>p.T838R (0.0022%)</w:t>
        <w:br/>
        <w:t>p.Q3294* (0.0022%)</w:t>
        <w:br/>
        <w:t>p.R702* (0.0022%)</w:t>
        <w:br/>
        <w:t>p.D3442V (0.0022%)</w:t>
        <w:br/>
        <w:t>p.D904G (0.0022%)</w:t>
        <w:br/>
        <w:t>p.T4586M (0.0022%)</w:t>
        <w:br/>
        <w:t>p.V2861G (0.0022%)</w:t>
        <w:br/>
        <w:t>p.K816= (0.0022%)</w:t>
        <w:br/>
        <w:t>p.Q3825* (0.0022%)</w:t>
        <w:br/>
        <w:t>p.S4172Y (0.0022%)</w:t>
        <w:br/>
        <w:t>p.S3389C (0.0022%)</w:t>
        <w:br/>
        <w:t>p.P677fs*? (0.0022%)</w:t>
        <w:br/>
        <w:t>p.V4053I (0.0022%)</w:t>
        <w:br/>
        <w:t>p.D990H (0.0022%)</w:t>
        <w:br/>
        <w:t>p.N2207= (0.0022%)</w:t>
        <w:br/>
        <w:t>p.N2113= (0.0022%)</w:t>
        <w:br/>
        <w:t>p.K1976Afs*3 (0.0022%)</w:t>
        <w:br/>
        <w:t>p.Q3304* (0.0022%)</w:t>
        <w:br/>
        <w:t>p.R4208W (0.0022%)</w:t>
        <w:br/>
        <w:t>p.H3200Pfs*67 (0.0022%)</w:t>
        <w:br/>
        <w:t>p.S2311T (0.0022%)</w:t>
        <w:br/>
        <w:t>p.A3050T (0.0022%)</w:t>
        <w:br/>
        <w:t>p.V2908I (0.0022%)</w:t>
        <w:br/>
        <w:t>p.S346C (0.0022%)</w:t>
        <w:br/>
        <w:t>p.Q3075* (0.0022%)</w:t>
        <w:br/>
        <w:t>p.P2059Kfs*3 (0.0022%)</w:t>
        <w:br/>
        <w:t>p.R1475* (0.0022%)</w:t>
        <w:br/>
        <w:t>p.K1312N (0.0022%)</w:t>
        <w:br/>
        <w:t>p.E4432K (0.0022%)</w:t>
        <w:br/>
        <w:t>p.S3554A (0.0022%)</w:t>
        <w:br/>
        <w:t>p.P2158A (0.0022%)</w:t>
        <w:br/>
        <w:t>p.A3327T (0.0022%)</w:t>
        <w:br/>
        <w:t>p.Q596= (0.022%)</w:t>
        <w:br/>
        <w:t>p.Q553* (0.0044%)</w:t>
        <w:br/>
        <w:t>p.D67N (0.0044%)</w:t>
        <w:br/>
        <w:t>p.H546= (0.0022%)</w:t>
        <w:br/>
        <w:t>p.E264G (0.0022%)</w:t>
        <w:br/>
        <w:t>p.G61D (0.0022%)</w:t>
        <w:br/>
        <w:t>p.P157= (0.0022%)</w:t>
        <w:br/>
        <w:t>p.A978T (0.0022%)</w:t>
        <w:br/>
        <w:t>p.Q657= (0.0022%)</w:t>
        <w:br/>
        <w:t>p.S676= (0.0022%)</w:t>
        <w:br/>
        <w:t>p.L890F (0.0022%)</w:t>
        <w:br/>
        <w:t>p.R792* (0.0022%)</w:t>
        <w:br/>
        <w:t>p.P799T (0.0022%)</w:t>
        <w:br/>
        <w:t>p.A5G (0.0022%)</w:t>
        <w:br/>
        <w:t>p.M302I (0.0022%)</w:t>
        <w:br/>
        <w:t>p.M302K (0.0022%)</w:t>
        <w:br/>
        <w:t>p.L1047= (0.0022%)</w:t>
        <w:br/>
        <w:t>p.K190T (0.0022%)</w:t>
        <w:br/>
        <w:t>p.N1052K (0.0022%)</w:t>
        <w:br/>
        <w:t>p.G1046= (0.0022%)</w:t>
        <w:br/>
        <w:t>p.R1045= (0.0022%)</w:t>
        <w:br/>
        <w:t>p.S421Kfs*17 (0.0022%)</w:t>
        <w:br/>
        <w:t>p.M260I (0.0022%)</w:t>
        <w:br/>
        <w:t>p.A114V (0.0022%)</w:t>
        <w:br/>
        <w:t>p.Q604= (0.0022%)</w:t>
        <w:br/>
        <w:t>p.P572L (0.0022%)</w:t>
        <w:br/>
        <w:t>p.S1094C (0.0022%)</w:t>
        <w:br/>
        <w:t>p.D1127= (0.0022%)</w:t>
        <w:br/>
        <w:t>p.F986Sfs*19 (0.0022%)</w:t>
        <w:br/>
        <w:t>p.M956I (0.0022%)</w:t>
        <w:br/>
        <w:t>p.D343= (0.0022%)</w:t>
        <w:br/>
        <w:t>p.S999T (0.0022%)</w:t>
        <w:br/>
        <w:t>p.T737P (0.0022%)</w:t>
        <w:br/>
        <w:t>p.E355K (0.0132%)</w:t>
        <w:br/>
        <w:t>p.Q63L (0.0066%)</w:t>
        <w:br/>
        <w:t>p.Q69* (0.0088%)</w:t>
        <w:br/>
        <w:t>p.E81Q (0.0088%)</w:t>
        <w:br/>
        <w:t>p.A810V (0.0066%)</w:t>
        <w:br/>
        <w:t>p.G409R (0.0066%)</w:t>
        <w:br/>
        <w:t>p.L446F (0.0066%)</w:t>
        <w:br/>
        <w:t>p.G461_G473del (0.0066%)</w:t>
        <w:br/>
        <w:t>p.R856C (0.0066%)</w:t>
        <w:br/>
        <w:t>p.A333S (0.0044%)</w:t>
        <w:br/>
        <w:t>p.E794G (0.0044%)</w:t>
        <w:br/>
        <w:t>p.G21A (0.0044%)</w:t>
        <w:br/>
        <w:t>p.E830K (0.0044%)</w:t>
        <w:br/>
        <w:t>p.R31H (0.0044%)</w:t>
        <w:br/>
        <w:t>p.L57del (0.0044%)</w:t>
        <w:br/>
        <w:t>p.R13W (0.0044%)</w:t>
        <w:br/>
        <w:t>p.Q64L (0.0044%)</w:t>
        <w:br/>
        <w:t>p.A430T (0.0044%)</w:t>
        <w:br/>
        <w:t>p.Q445P (0.0044%)</w:t>
        <w:br/>
        <w:t>p.G525A (0.0022%)</w:t>
        <w:br/>
        <w:t>p.A897V (0.0022%)</w:t>
        <w:br/>
        <w:t>p.V731M (0.0022%)</w:t>
        <w:br/>
        <w:t>p.*921Cext*95 (0.0022%)</w:t>
        <w:br/>
        <w:t>p.Q739* (0.0022%)</w:t>
        <w:br/>
        <w:t>p.E304K (0.0022%)</w:t>
        <w:br/>
        <w:t>p.L705= (0.0022%)</w:t>
        <w:br/>
        <w:t>p.K633N (0.0022%)</w:t>
        <w:br/>
        <w:t>p.G476A (0.0022%)</w:t>
        <w:br/>
        <w:t>p.Q35E (0.0022%)</w:t>
        <w:br/>
        <w:t>p.G471Efs*9 (0.0022%)</w:t>
        <w:br/>
        <w:t>p.L638M (0.0022%)</w:t>
        <w:br/>
        <w:t>p.Q62L (0.0022%)</w:t>
        <w:br/>
        <w:t>p.S901F (0.0022%)</w:t>
        <w:br/>
        <w:t>p.D234= (0.0022%)</w:t>
        <w:br/>
        <w:t>p.Q488* (0.0022%)</w:t>
        <w:br/>
        <w:t>p.E187Q (0.0022%)</w:t>
        <w:br/>
        <w:t>p.A242S (0.0022%)</w:t>
        <w:br/>
        <w:t>p.D865E (0.0022%)</w:t>
        <w:br/>
        <w:t>p.K906N (0.0022%)</w:t>
        <w:br/>
        <w:t>p.S361N (0.0022%)</w:t>
        <w:br/>
        <w:t>p.G38= (0.0022%)</w:t>
        <w:br/>
        <w:t>p.Q91del (0.0022%)</w:t>
        <w:br/>
        <w:t>p.S522= (0.0022%)</w:t>
        <w:br/>
        <w:t>p.D840N (0.0022%)</w:t>
        <w:br/>
        <w:t>p.Q80dup (0.0022%)</w:t>
        <w:br/>
        <w:t>p.S663* (0.0022%)</w:t>
        <w:br/>
        <w:t>p.S568F (0.0022%)</w:t>
        <w:br/>
        <w:t>p.G300V (0.0022%)</w:t>
        <w:br/>
        <w:t>p.R101H (0.0022%)</w:t>
        <w:br/>
        <w:t>p.L881Q (0.0022%)</w:t>
        <w:br/>
        <w:t>p.T338I (0.0022%)</w:t>
        <w:br/>
        <w:t>p.C290Y (0.0022%)</w:t>
        <w:br/>
        <w:t>p.L561M (0.0022%)</w:t>
        <w:br/>
        <w:t>p.R31= (0.0022%)</w:t>
        <w:br/>
        <w:t>p.F827L (0.0022%)</w:t>
        <w:br/>
        <w:t>p.H875Y (0.0022%)</w:t>
        <w:br/>
        <w:t>p.G473dup (0.0022%)</w:t>
        <w:br/>
        <w:t>p.A646D (0.0022%)</w:t>
        <w:br/>
        <w:t>p.L57Q (0.0022%)</w:t>
        <w:br/>
        <w:t>p.D183Rfs*52 (0.0022%)</w:t>
        <w:br/>
        <w:t>p.A597_S598insQ (0.0022%)</w:t>
        <w:br/>
        <w:t>p.Q199del (0.0022%)</w:t>
        <w:br/>
        <w:t>p.S598dup (0.0022%)</w:t>
        <w:br/>
        <w:t>p.G471_G473dup (0.0022%)</w:t>
        <w:br/>
        <w:t>p.Q868H (0.0022%)</w:t>
        <w:br/>
        <w:t>p.D340N (0.011%)</w:t>
        <w:br/>
        <w:t>p.R1183Q (0.0088%)</w:t>
        <w:br/>
        <w:t>p.A1403T (0.0088%)</w:t>
        <w:br/>
        <w:t>p.E1922K (0.0044%)</w:t>
        <w:br/>
        <w:t>p.L1633V (0.0088%)</w:t>
        <w:br/>
        <w:t>p.E471Q (0.0088%)</w:t>
        <w:br/>
        <w:t>p.A14S (0.0088%)</w:t>
        <w:br/>
        <w:t>p.Q257E (0.0088%)</w:t>
        <w:br/>
        <w:t>p.R635Q (0.0088%)</w:t>
        <w:br/>
        <w:t>p.E330Q (0.0066%)</w:t>
        <w:br/>
        <w:t>p.D699N (0.0066%)</w:t>
        <w:br/>
        <w:t>p.D564N (0.0066%)</w:t>
        <w:br/>
        <w:t>p.W651* (0.0044%)</w:t>
        <w:br/>
        <w:t>p.E306K (0.0066%)</w:t>
        <w:br/>
        <w:t>p.E799K (0.0066%)</w:t>
        <w:br/>
        <w:t>p.R2357T (0.0066%)</w:t>
        <w:br/>
        <w:t>p.K338T (0.0066%)</w:t>
        <w:br/>
        <w:t>p.H1709Y (0.0066%)</w:t>
        <w:br/>
        <w:t>p.A1507D (0.0066%)</w:t>
        <w:br/>
        <w:t>p.G2527E (0.0066%)</w:t>
        <w:br/>
        <w:t>p.Q1286_Q1293del (0.0066%)</w:t>
        <w:br/>
        <w:t>p.S272L (0.0066%)</w:t>
        <w:br/>
        <w:t>p.L2599I (0.0066%)</w:t>
        <w:br/>
        <w:t>p.E2564G (0.0066%)</w:t>
        <w:br/>
        <w:t>p.S749C (0.0044%)</w:t>
        <w:br/>
        <w:t>p.W1964* (0.0022%)</w:t>
        <w:br/>
        <w:t>p.M402Wfs*37 (0.0022%)</w:t>
        <w:br/>
        <w:t>p.W1196* (0.0044%)</w:t>
        <w:br/>
        <w:t>p.E2626K (0.0044%)</w:t>
        <w:br/>
        <w:t>p.E1659* (0.0044%)</w:t>
        <w:br/>
        <w:t>p.E362Q (0.0044%)</w:t>
        <w:br/>
        <w:t>p.E1888K (0.0044%)</w:t>
        <w:br/>
        <w:t>p.E308K (0.0044%)</w:t>
        <w:br/>
        <w:t>p.E2438Q (0.0044%)</w:t>
        <w:br/>
        <w:t>p.E1326* (0.0044%)</w:t>
        <w:br/>
        <w:t>p.D589H (0.0044%)</w:t>
        <w:br/>
        <w:t>p.E2012Q (0.0044%)</w:t>
        <w:br/>
        <w:t>p.K1308E (0.0044%)</w:t>
        <w:br/>
        <w:t>p.S198N (0.0044%)</w:t>
        <w:br/>
        <w:t>p.Y1956= (0.0022%)</w:t>
        <w:br/>
        <w:t>p.Q2635H (0.0044%)</w:t>
        <w:br/>
        <w:t>p.E1027K (0.0044%)</w:t>
        <w:br/>
        <w:t>p.E1769K (0.0044%)</w:t>
        <w:br/>
        <w:t>p.I774Nfs*3 (0.0044%)</w:t>
        <w:br/>
        <w:t>p.R433H (0.0044%)</w:t>
        <w:br/>
        <w:t>p.E2579K (0.0044%)</w:t>
        <w:br/>
        <w:t>p.E3Q (0.0044%)</w:t>
        <w:br/>
        <w:t>p.R2425_F2427del (0.0044%)</w:t>
        <w:br/>
        <w:t>p.H1039N (0.0044%)</w:t>
        <w:br/>
        <w:t>p.R645T (0.0044%)</w:t>
        <w:br/>
        <w:t>p.R1015P (0.0044%)</w:t>
        <w:br/>
        <w:t>p.R2533* (0.0044%)</w:t>
        <w:br/>
        <w:t>p.E583K (0.0044%)</w:t>
        <w:br/>
        <w:t>p.S61F (0.0044%)</w:t>
        <w:br/>
        <w:t>p.D986N (0.0044%)</w:t>
        <w:br/>
        <w:t>p.C1858R (0.0044%)</w:t>
        <w:br/>
        <w:t>p.L1537* (0.0044%)</w:t>
        <w:br/>
        <w:t>p.R2407C (0.0022%)</w:t>
        <w:br/>
        <w:t>p.K1603N (0.0022%)</w:t>
        <w:br/>
        <w:t>p.Q1806E (0.0022%)</w:t>
        <w:br/>
        <w:t>p.Q1877E (0.0022%)</w:t>
        <w:br/>
        <w:t>p.G2288E (0.0022%)</w:t>
        <w:br/>
        <w:t>p.P932A (0.0022%)</w:t>
        <w:br/>
        <w:t>p.E2354Vfs*3 (0.0022%)</w:t>
        <w:br/>
        <w:t>p.M320T (0.0022%)</w:t>
        <w:br/>
        <w:t>p.A2134S (0.0022%)</w:t>
        <w:br/>
        <w:t>p.L1599= (0.0022%)</w:t>
        <w:br/>
        <w:t>p.V531= (0.0022%)</w:t>
        <w:br/>
        <w:t>p.C1604W (0.0022%)</w:t>
        <w:br/>
        <w:t>p.D564H (0.0022%)</w:t>
        <w:br/>
        <w:t>p.R2544= (0.0022%)</w:t>
        <w:br/>
        <w:t>p.L2515= (0.0022%)</w:t>
        <w:br/>
        <w:t>p.R2333K (0.0022%)</w:t>
        <w:br/>
        <w:t>p.W2379* (0.0022%)</w:t>
        <w:br/>
        <w:t>p.E1543Q (0.0022%)</w:t>
        <w:br/>
        <w:t>p.N1436= (0.0022%)</w:t>
        <w:br/>
        <w:t>p.D1622E (0.0022%)</w:t>
        <w:br/>
        <w:t>p.E2509Q (0.0022%)</w:t>
        <w:br/>
        <w:t>p.P2512T (0.0022%)</w:t>
        <w:br/>
        <w:t>p.E1664Q (0.0022%)</w:t>
        <w:br/>
        <w:t>p.E1061K (0.0022%)</w:t>
        <w:br/>
        <w:t>p.E1452K (0.0022%)</w:t>
        <w:br/>
        <w:t>p.C507= (0.0022%)</w:t>
        <w:br/>
        <w:t>p.S1095L (0.0022%)</w:t>
        <w:br/>
        <w:t>p.I774Yfs*5 (0.0022%)</w:t>
        <w:br/>
        <w:t>p.R2109= (0.0022%)</w:t>
        <w:br/>
        <w:t>p.Y1736= (0.0022%)</w:t>
        <w:br/>
        <w:t>p.E650K (0.0022%)</w:t>
        <w:br/>
        <w:t>p.L302= (0.0022%)</w:t>
        <w:br/>
        <w:t>p.E2103K (0.0022%)</w:t>
        <w:br/>
        <w:t>p.E1840Q (0.0022%)</w:t>
        <w:br/>
        <w:t>p.K1600= (0.0022%)</w:t>
        <w:br/>
        <w:t>p.C1192Y (0.0022%)</w:t>
        <w:br/>
        <w:t>p.Q1088= (0.0022%)</w:t>
        <w:br/>
        <w:t>p.E2479Q (0.0022%)</w:t>
        <w:br/>
        <w:t>p.Q1542E (0.0022%)</w:t>
        <w:br/>
        <w:t>p.E2438K (0.0022%)</w:t>
        <w:br/>
        <w:t>p.A2575V (0.0022%)</w:t>
        <w:br/>
        <w:t>p.M76L (0.0022%)</w:t>
        <w:br/>
        <w:t>p.R1814Efs*10 (0.0022%)</w:t>
        <w:br/>
        <w:t>p.A1420G (0.0022%)</w:t>
        <w:br/>
        <w:t>p.K93Nfs*2 (0.0022%)</w:t>
        <w:br/>
        <w:t>p.E2503Q (0.0022%)</w:t>
        <w:br/>
        <w:t>p.S860* (0.0022%)</w:t>
        <w:br/>
        <w:t>p.K1173N (0.0022%)</w:t>
        <w:br/>
        <w:t>p.K1603= (0.0022%)</w:t>
        <w:br/>
        <w:t>p.L1823= (0.0022%)</w:t>
        <w:br/>
        <w:t>p.D340H (0.0022%)</w:t>
        <w:br/>
        <w:t>p.R1183* (0.0022%)</w:t>
        <w:br/>
        <w:t>p.I2435V (0.0022%)</w:t>
        <w:br/>
        <w:t>p.Q1597K (0.0022%)</w:t>
        <w:br/>
        <w:t>p.I385Lfs*3 (0.0022%)</w:t>
        <w:br/>
        <w:t>p.E2396* (0.0022%)</w:t>
        <w:br/>
        <w:t>p.D2111N (0.0022%)</w:t>
        <w:br/>
        <w:t>p.E1849K (0.0022%)</w:t>
        <w:br/>
        <w:t>p.L889= (0.0022%)</w:t>
        <w:br/>
        <w:t>p.D2118H (0.0022%)</w:t>
        <w:br/>
        <w:t>p.K899Sfs*40 (0.0022%)</w:t>
        <w:br/>
        <w:t>p.M2239I (0.0022%)</w:t>
        <w:br/>
        <w:t>p.M2540V (0.0022%)</w:t>
        <w:br/>
        <w:t>p.D699V (0.0022%)</w:t>
        <w:br/>
        <w:t>p.S727C (0.0022%)</w:t>
        <w:br/>
        <w:t>p.T1385Mfs*3 (0.0022%)</w:t>
        <w:br/>
        <w:t>p.N2123K (0.0022%)</w:t>
        <w:br/>
        <w:t>p.M721V (0.0022%)</w:t>
        <w:br/>
        <w:t>p.E1922* (0.0022%)</w:t>
        <w:br/>
        <w:t>p.G2502V (0.0022%)</w:t>
        <w:br/>
        <w:t>p.R2407H (0.0022%)</w:t>
        <w:br/>
        <w:t>p.K2248Sfs*3 (0.0022%)</w:t>
        <w:br/>
        <w:t>p.A1947= (0.0022%)</w:t>
        <w:br/>
        <w:t>p.R1716S (0.0022%)</w:t>
        <w:br/>
        <w:t>p.K704* (0.0022%)</w:t>
        <w:br/>
        <w:t>p.H1531R (0.0022%)</w:t>
        <w:br/>
        <w:t>p.R177Q (0.0022%)</w:t>
        <w:br/>
        <w:t>p.Q458E (0.0022%)</w:t>
        <w:br/>
        <w:t>p.G1948R (0.0022%)</w:t>
        <w:br/>
        <w:t>p.Y1479Kfs*2 (0.0022%)</w:t>
        <w:br/>
        <w:t>p.S1965C (0.0022%)</w:t>
        <w:br/>
        <w:t>p.E1434D (0.0022%)</w:t>
        <w:br/>
        <w:t>p.L365* (0.0022%)</w:t>
        <w:br/>
        <w:t>p.E2209Q (0.0022%)</w:t>
        <w:br/>
        <w:t>p.F2532_R2533delinsL (0.0022%)</w:t>
        <w:br/>
        <w:t>p.L2076V (0.0022%)</w:t>
        <w:br/>
        <w:t>p.R1904W (0.0022%)</w:t>
        <w:br/>
        <w:t>p.R1412Q (0.0022%)</w:t>
        <w:br/>
        <w:t>p.D388H (0.0022%)</w:t>
        <w:br/>
        <w:t>p.E1356D (0.0022%)</w:t>
        <w:br/>
        <w:t>p.P1872T (0.0022%)</w:t>
        <w:br/>
        <w:t>p.I774Xfs*? (0.0022%)</w:t>
        <w:br/>
        <w:t>p.E403A (0.0022%)</w:t>
        <w:br/>
        <w:t>p.L118F (0.0022%)</w:t>
        <w:br/>
        <w:t>p.S898A (0.0022%)</w:t>
        <w:br/>
        <w:t>p.E488D (0.0022%)</w:t>
        <w:br/>
        <w:t>p.K542E (0.0022%)</w:t>
        <w:br/>
        <w:t>p.M11V (0.0022%)</w:t>
        <w:br/>
        <w:t>p.L2091S (0.0022%)</w:t>
        <w:br/>
        <w:t>p.V2069I (0.0022%)</w:t>
        <w:br/>
        <w:t>p.Q2137Xfs*2 (0.0022%)</w:t>
        <w:br/>
        <w:t>p.K1019Ifs*5 (0.0022%)</w:t>
        <w:br/>
        <w:t>p.I1733S (0.0022%)</w:t>
        <w:br/>
        <w:t>p.Q1579* (0.0022%)</w:t>
        <w:br/>
        <w:t>p.G1144Afs*9 (0.0022%)</w:t>
        <w:br/>
        <w:t>p.S1950* (0.0022%)</w:t>
        <w:br/>
        <w:t>p.R515H (0.0022%)</w:t>
        <w:br/>
        <w:t>p.L2160F (0.0022%)</w:t>
        <w:br/>
        <w:t>p.L1152F (0.0022%)</w:t>
        <w:br/>
        <w:t>p.E2537Q (0.0022%)</w:t>
        <w:br/>
        <w:t>p.A614T (0.0022%)</w:t>
        <w:br/>
        <w:t>p.S250F (0.044%)</w:t>
        <w:br/>
        <w:t>p.I176V (0.0418%)</w:t>
        <w:br/>
        <w:t>p.D226N (0.0198%)</w:t>
        <w:br/>
        <w:t>p.S242_Y243delinsCS (0.0176%)</w:t>
        <w:br/>
        <w:t>p.D226G (0.0154%)</w:t>
        <w:br/>
        <w:t>p.E24K (0.0154%)</w:t>
        <w:br/>
        <w:t>p.I176M (0.011%)</w:t>
        <w:br/>
        <w:t>p.Y175C (0.011%)</w:t>
        <w:br/>
        <w:t>p.L309F (0.011%)</w:t>
        <w:br/>
        <w:t>p.F266* (0.0088%)</w:t>
        <w:br/>
        <w:t>p.E255K (0.0088%)</w:t>
        <w:br/>
        <w:t>p.H247Y (0.0088%)</w:t>
        <w:br/>
        <w:t>p.C227R (0.0088%)</w:t>
        <w:br/>
        <w:t>p.S242Y (0.0066%)</w:t>
        <w:br/>
        <w:t>p.D226V (0.0066%)</w:t>
        <w:br/>
        <w:t>p.Y243C (0.0044%)</w:t>
        <w:br/>
        <w:t>p.G277Afs*36 (0.0066%)</w:t>
        <w:br/>
        <w:t>p.C258_R261del (0.0066%)</w:t>
        <w:br/>
        <w:t>p.Y197= (0.0066%)</w:t>
        <w:br/>
        <w:t>p.A323Pfs*22 (0.0066%)</w:t>
        <w:br/>
        <w:t>p.R262H (0.0066%)</w:t>
        <w:br/>
        <w:t>p.M253K (0.0066%)</w:t>
        <w:br/>
        <w:t>p.G322Rfs*10 (0.0066%)</w:t>
        <w:br/>
        <w:t>p.D158Y (0.0066%)</w:t>
        <w:br/>
        <w:t>p.T180I (0.0066%)</w:t>
        <w:br/>
        <w:t>p.N35Y (0.0066%)</w:t>
        <w:br/>
        <w:t>p.G462A (0.0066%)</w:t>
        <w:br/>
        <w:t>p.S242F (0.0066%)</w:t>
        <w:br/>
        <w:t>p.C268* (0.0044%)</w:t>
        <w:br/>
        <w:t>p.P238S (0.0044%)</w:t>
        <w:br/>
        <w:t>p.M253I (0.0044%)</w:t>
        <w:br/>
        <w:t>p.F254L (0.0044%)</w:t>
        <w:br/>
        <w:t>p.L349Ffs*66 (0.0044%)</w:t>
        <w:br/>
        <w:t>p.F396L (0.0044%)</w:t>
        <w:br/>
        <w:t>p.S28F (0.0044%)</w:t>
        <w:br/>
        <w:t>p.A153T (0.0044%)</w:t>
        <w:br/>
        <w:t>p.W214C (0.0044%)</w:t>
        <w:br/>
        <w:t>p.D236N (0.0044%)</w:t>
        <w:br/>
        <w:t>p.P145_A153del (0.0044%)</w:t>
        <w:br/>
        <w:t>p.E292K (0.0044%)</w:t>
        <w:br/>
        <w:t>p.S250C (0.0044%)</w:t>
        <w:br/>
        <w:t>p.D158N (0.0044%)</w:t>
        <w:br/>
        <w:t>p.K264_K267del (0.0044%)</w:t>
        <w:br/>
        <w:t>p.I196V (0.0044%)</w:t>
        <w:br/>
        <w:t>p.H374Pfs*40 (0.0044%)</w:t>
        <w:br/>
        <w:t>p.N147T (0.0044%)</w:t>
        <w:br/>
        <w:t>p.L193V (0.0044%)</w:t>
        <w:br/>
        <w:t>p.N256I (0.0044%)</w:t>
        <w:br/>
        <w:t>p.N252_G257del (0.0044%)</w:t>
        <w:br/>
        <w:t>p.A346P (0.0044%)</w:t>
        <w:br/>
        <w:t>p.S165C (0.0044%)</w:t>
        <w:br/>
        <w:t>p.L260_R261delinsF (0.0044%)</w:t>
        <w:br/>
        <w:t>p.K267_C268insR (0.0044%)</w:t>
        <w:br/>
        <w:t>p.G284_G290del (0.0044%)</w:t>
        <w:br/>
        <w:t>p.S280G (0.0044%)</w:t>
        <w:br/>
        <w:t>p.R294Pfs*24 (0.0044%)</w:t>
        <w:br/>
        <w:t>p.E8V (0.0044%)</w:t>
        <w:br/>
        <w:t>p.L335M (0.0044%)</w:t>
        <w:br/>
        <w:t>p.T341Pfs*4 (0.0044%)</w:t>
        <w:br/>
        <w:t>p.R261S (0.0044%)</w:t>
        <w:br/>
        <w:t>p.S285Tfs*6 (0.0044%)</w:t>
        <w:br/>
        <w:t>p.Q333Hfs*81 (0.0044%)</w:t>
        <w:br/>
        <w:t>p.Y259C (0.0044%)</w:t>
        <w:br/>
        <w:t>p.G76D (0.0044%)</w:t>
        <w:br/>
        <w:t>p.L178= (0.0044%)</w:t>
        <w:br/>
        <w:t>p.N397_F400del (0.0044%)</w:t>
        <w:br/>
        <w:t>p.K240T (0.0044%)</w:t>
        <w:br/>
        <w:t>p.Y429C (0.0044%)</w:t>
        <w:br/>
        <w:t>p.N125Y (0.0022%)</w:t>
        <w:br/>
        <w:t>p.E8K (0.0022%)</w:t>
        <w:br/>
        <w:t>p.R213C (0.0022%)</w:t>
        <w:br/>
        <w:t>p.P145T (0.0022%)</w:t>
        <w:br/>
        <w:t>p.V31= (0.0022%)</w:t>
        <w:br/>
        <w:t>p.F254_G257delinsC (0.0022%)</w:t>
        <w:br/>
        <w:t>p.S139= (0.0022%)</w:t>
        <w:br/>
        <w:t>p.Y259D (0.0022%)</w:t>
        <w:br/>
        <w:t>p.K237N (0.0022%)</w:t>
        <w:br/>
        <w:t>p.K237E (0.0022%)</w:t>
        <w:br/>
        <w:t>p.K237R (0.0022%)</w:t>
        <w:br/>
        <w:t>p.S234C (0.0022%)</w:t>
        <w:br/>
        <w:t>p.I200M (0.0022%)</w:t>
        <w:br/>
        <w:t>p.G100= (0.0022%)</w:t>
        <w:br/>
        <w:t>p.I200= (0.0022%)</w:t>
        <w:br/>
        <w:t>p.S177L (0.0022%)</w:t>
        <w:br/>
        <w:t>p.I450M (0.0022%)</w:t>
        <w:br/>
        <w:t>p.Y243S (0.0022%)</w:t>
        <w:br/>
        <w:t>p.S250_F254del (0.0022%)</w:t>
        <w:br/>
        <w:t>p.M138Nfs*2 (0.0022%)</w:t>
        <w:br/>
        <w:t>p.A366Rfs*23 (0.0022%)</w:t>
        <w:br/>
        <w:t>p.G277W (0.0022%)</w:t>
        <w:br/>
        <w:t>p.I183M (0.0022%)</w:t>
        <w:br/>
        <w:t>p.S40F (0.0022%)</w:t>
        <w:br/>
        <w:t>p.S89W (0.0022%)</w:t>
        <w:br/>
        <w:t>p.M138Ifs*2 (0.0022%)</w:t>
        <w:br/>
        <w:t>p.L260F (0.0022%)</w:t>
        <w:br/>
        <w:t>p.N256Rfs*36 (0.0022%)</w:t>
        <w:br/>
        <w:t>p.F254* (0.0022%)</w:t>
        <w:br/>
        <w:t>p.F266I (0.0022%)</w:t>
        <w:br/>
        <w:t>p.G315* (0.0022%)</w:t>
        <w:br/>
        <w:t>p.G88R (0.0022%)</w:t>
        <w:br/>
        <w:t>p.S217P (0.0022%)</w:t>
        <w:br/>
        <w:t>p.P238_K240dup (0.0022%)</w:t>
        <w:br/>
        <w:t>p.E292Q (0.0022%)</w:t>
        <w:br/>
        <w:t>p.A153V (0.0022%)</w:t>
        <w:br/>
        <w:t>p.S194Afs*127 (0.0022%)</w:t>
        <w:br/>
        <w:t>p.H398_N403del (0.0022%)</w:t>
        <w:br/>
        <w:t>p.R262_K267del (0.0022%)</w:t>
        <w:br/>
        <w:t>p.N256T (0.0022%)</w:t>
        <w:br/>
        <w:t>p.E255V (0.0022%)</w:t>
        <w:br/>
        <w:t>p.K267E (0.0022%)</w:t>
        <w:br/>
        <w:t>p.S285Pfs*2 (0.0022%)</w:t>
        <w:br/>
        <w:t>p.I402M (0.0022%)</w:t>
        <w:br/>
        <w:t>p.S401Y (0.0022%)</w:t>
        <w:br/>
        <w:t>p.E269V (0.0022%)</w:t>
        <w:br/>
        <w:t>p.E292* (0.0022%)</w:t>
        <w:br/>
        <w:t>p.G87W (0.0022%)</w:t>
        <w:br/>
        <w:t>p.G275Afs*36 (0.0022%)</w:t>
        <w:br/>
        <w:t>p.K267dup (0.0022%)</w:t>
        <w:br/>
        <w:t>p.G257D (0.0022%)</w:t>
        <w:br/>
        <w:t>p.F266S (0.0022%)</w:t>
        <w:br/>
        <w:t>p.S13N (0.0022%)</w:t>
        <w:br/>
        <w:t>p.P110= (0.0022%)</w:t>
        <w:br/>
        <w:t>p.S250_G251insTGRCTRTP (0.0022%)</w:t>
        <w:br/>
        <w:t>p.K350N (0.0022%)</w:t>
        <w:br/>
        <w:t>p.F254S (0.0022%)</w:t>
        <w:br/>
        <w:t>p.S109R (0.0022%)</w:t>
        <w:br/>
        <w:t>p.L415Afs*143 (0.0022%)</w:t>
        <w:br/>
        <w:t>p.D249_M253delinsE (0.0022%)</w:t>
        <w:br/>
        <w:t>p.Y394Tfs*46 (0.0022%)</w:t>
        <w:br/>
        <w:t>p.H247Q (0.0022%)</w:t>
        <w:br/>
        <w:t>p.Y197C (0.0022%)</w:t>
        <w:br/>
        <w:t>p.Y429* (0.0022%)</w:t>
        <w:br/>
        <w:t>p.D249Gfs*44 (0.0022%)</w:t>
        <w:br/>
        <w:t>p.Y259S (0.0022%)</w:t>
        <w:br/>
        <w:t>p.H310Pfs*105 (0.0022%)</w:t>
        <w:br/>
        <w:t>p.S234F (0.0022%)</w:t>
        <w:br/>
        <w:t>p.Y175N (0.0022%)</w:t>
        <w:br/>
        <w:t>p.S151Gfs*73 (0.0022%)</w:t>
        <w:br/>
        <w:t>p.V370Afs*44 (0.0022%)</w:t>
        <w:br/>
        <w:t>p.G257V (0.0022%)</w:t>
        <w:br/>
        <w:t>p.N252_C258del (0.0022%)</w:t>
        <w:br/>
        <w:t>p.S221L (0.0022%)</w:t>
        <w:br/>
        <w:t>p.G239D (0.0022%)</w:t>
        <w:br/>
        <w:t>p.N403S (0.0022%)</w:t>
        <w:br/>
        <w:t>p.E292D (0.0022%)</w:t>
        <w:br/>
        <w:t>p.N404D (0.0022%)</w:t>
        <w:br/>
        <w:t>p.C268W (0.0022%)</w:t>
        <w:br/>
        <w:t>p.G91Afs*3 (0.0022%)</w:t>
        <w:br/>
        <w:t>p.K264Rfs*58 (0.0022%)</w:t>
        <w:br/>
        <w:t>p.P297L (0.0022%)</w:t>
        <w:br/>
        <w:t>p.E255_N256del (0.0022%)</w:t>
        <w:br/>
        <w:t>p.Q263_R265dup (0.0022%)</w:t>
        <w:br/>
        <w:t>p.G344R (0.0022%)</w:t>
        <w:br/>
        <w:t>p.S217C (0.0022%)</w:t>
        <w:br/>
        <w:t>p.I402_S408del (0.0022%)</w:t>
        <w:br/>
        <w:t>p.R261H (0.0022%)</w:t>
        <w:br/>
        <w:t>p.Y426Ffs*125 (0.0022%)</w:t>
        <w:br/>
        <w:t>p.Q412Rfs*28 (0.0022%)</w:t>
        <w:br/>
        <w:t>p.R265_K270del (0.0022%)</w:t>
        <w:br/>
        <w:t>p.F266C (0.0022%)</w:t>
        <w:br/>
        <w:t>p.L193Vfs*28 (0.0022%)</w:t>
        <w:br/>
        <w:t>p.R261C (0.0022%)</w:t>
        <w:br/>
        <w:t>p.T343Pfs*4 (0.0022%)</w:t>
        <w:br/>
        <w:t>p.D226E (0.0022%)</w:t>
        <w:br/>
        <w:t>p.V468Ffs*86 (0.0022%)</w:t>
        <w:br/>
        <w:t>p.P477H (0.0066%)</w:t>
        <w:br/>
        <w:t>p.A262= (0.0044%)</w:t>
        <w:br/>
        <w:t>p.H358N (0.0044%)</w:t>
        <w:br/>
        <w:t>p.I609= (0.0044%)</w:t>
        <w:br/>
        <w:t>p.D381N (0.0044%)</w:t>
        <w:br/>
        <w:t>p.A519V (0.0022%)</w:t>
        <w:br/>
        <w:t>p.Q252H (0.0022%)</w:t>
        <w:br/>
        <w:t>p.A487= (0.0022%)</w:t>
        <w:br/>
        <w:t>p.S108F (0.0022%)</w:t>
        <w:br/>
        <w:t>p.Q344K (0.0022%)</w:t>
        <w:br/>
        <w:t>p.H225D (0.0022%)</w:t>
        <w:br/>
        <w:t>p.S342_L348del (0.0022%)</w:t>
        <w:br/>
        <w:t>p.R547L (0.0022%)</w:t>
        <w:br/>
        <w:t>p.P647L (0.0022%)</w:t>
        <w:br/>
        <w:t>p.L523= (0.0022%)</w:t>
        <w:br/>
        <w:t>p.S571= (0.0022%)</w:t>
        <w:br/>
        <w:t>p.F130L (0.0022%)</w:t>
        <w:br/>
        <w:t>p.V500M (0.0022%)</w:t>
        <w:br/>
        <w:t>p.A530V (0.0022%)</w:t>
        <w:br/>
        <w:t>p.D372Y (0.0022%)</w:t>
        <w:br/>
        <w:t>p.T630= (0.0022%)</w:t>
        <w:br/>
        <w:t>p.T307N (0.0022%)</w:t>
        <w:br/>
        <w:t>p.D457= (0.0022%)</w:t>
        <w:br/>
        <w:t>p.A496V (0.0022%)</w:t>
        <w:br/>
        <w:t>p.A259T (0.0022%)</w:t>
        <w:br/>
        <w:t>p.R579H (0.0022%)</w:t>
        <w:br/>
        <w:t>p.E315D (0.0022%)</w:t>
        <w:br/>
        <w:t>p.S774Vfs*12 (0.0176%)</w:t>
        <w:br/>
        <w:t>p.T2737K (0.011%)</w:t>
        <w:br/>
        <w:t>p.K1751* (0.011%)</w:t>
        <w:br/>
        <w:t>p.S92L (0.0088%)</w:t>
        <w:br/>
        <w:t>p.S2223C (0.0066%)</w:t>
        <w:br/>
        <w:t>p.K2892= (0.0066%)</w:t>
        <w:br/>
        <w:t>p.S924L (0.0066%)</w:t>
        <w:br/>
        <w:t>p.R736Kfs*7 (0.0066%)</w:t>
        <w:br/>
        <w:t>p.C1434R (0.0066%)</w:t>
        <w:br/>
        <w:t>p.R3968L (0.0066%)</w:t>
        <w:br/>
        <w:t>p.G1419A (0.0066%)</w:t>
        <w:br/>
        <w:t>p.S901* (0.0066%)</w:t>
        <w:br/>
        <w:t>p.E2876Q (0.0044%)</w:t>
        <w:br/>
        <w:t>p.S466C (0.0044%)</w:t>
        <w:br/>
        <w:t>p.R2426T (0.0044%)</w:t>
        <w:br/>
        <w:t>p.P1263A (0.0044%)</w:t>
        <w:br/>
        <w:t>p.P1367= (0.0044%)</w:t>
        <w:br/>
        <w:t>p.P1087S (0.0044%)</w:t>
        <w:br/>
        <w:t>p.R353= (0.0044%)</w:t>
        <w:br/>
        <w:t>p.L1495P (0.0044%)</w:t>
        <w:br/>
        <w:t>p.E2451K (0.0044%)</w:t>
        <w:br/>
        <w:t>p.D2730H (0.0044%)</w:t>
        <w:br/>
        <w:t>p.I2758Dfs*2 (0.0044%)</w:t>
        <w:br/>
        <w:t>p.R1350C (0.0044%)</w:t>
        <w:br/>
        <w:t>p.D2039H (0.0044%)</w:t>
        <w:br/>
        <w:t>p.D2798H (0.0044%)</w:t>
        <w:br/>
        <w:t>p.D2725H (0.0044%)</w:t>
        <w:br/>
        <w:t>p.E2754Q (0.0044%)</w:t>
        <w:br/>
        <w:t>p.E1464* (0.0044%)</w:t>
        <w:br/>
        <w:t>p.K1641T (0.0044%)</w:t>
        <w:br/>
        <w:t>p.R442Q (0.0044%)</w:t>
        <w:br/>
        <w:t>p.E2989Q (0.0044%)</w:t>
        <w:br/>
        <w:t>p.K1225N (0.0044%)</w:t>
        <w:br/>
        <w:t>p.S2229* (0.0044%)</w:t>
        <w:br/>
        <w:t>p.R2519Gfs*7 (0.0044%)</w:t>
        <w:br/>
        <w:t>p.S768L (0.0044%)</w:t>
        <w:br/>
        <w:t>p.H1925R (0.0044%)</w:t>
        <w:br/>
        <w:t>p.I256V (0.0044%)</w:t>
        <w:br/>
        <w:t>p.R1630W (0.0044%)</w:t>
        <w:br/>
        <w:t>p.D2681N (0.0044%)</w:t>
        <w:br/>
        <w:t>p.P3626A (0.0044%)</w:t>
        <w:br/>
        <w:t>p.H1456R (0.0044%)</w:t>
        <w:br/>
        <w:t>p.Q3416* (0.0044%)</w:t>
        <w:br/>
        <w:t>p.G3535D (0.0044%)</w:t>
        <w:br/>
        <w:t>p.P816S (0.0044%)</w:t>
        <w:br/>
        <w:t>p.R6W (0.0044%)</w:t>
        <w:br/>
        <w:t>p.L3097Sfs*15 (0.0044%)</w:t>
        <w:br/>
        <w:t>p.N3797= (0.0022%)</w:t>
        <w:br/>
        <w:t>p.R3744Q (0.0022%)</w:t>
        <w:br/>
        <w:t>p.R652* (0.0022%)</w:t>
        <w:br/>
        <w:t>p.S3380L (0.0022%)</w:t>
        <w:br/>
        <w:t>p.P57S (0.0022%)</w:t>
        <w:br/>
        <w:t>p.P2171H (0.0022%)</w:t>
        <w:br/>
        <w:t>p.T2150= (0.0022%)</w:t>
        <w:br/>
        <w:t>p.S594= (0.0022%)</w:t>
        <w:br/>
        <w:t>p.H3162P (0.0022%)</w:t>
        <w:br/>
        <w:t>p.P3177= (0.0022%)</w:t>
        <w:br/>
        <w:t>p.T1245P (0.0022%)</w:t>
        <w:br/>
        <w:t>p.P654= (0.0022%)</w:t>
        <w:br/>
        <w:t>p.E1640K (0.0022%)</w:t>
        <w:br/>
        <w:t>p.E310K (0.0022%)</w:t>
        <w:br/>
        <w:t>p.S2170N (0.0022%)</w:t>
        <w:br/>
        <w:t>p.R613Q (0.0022%)</w:t>
        <w:br/>
        <w:t>p.T1842A (0.0022%)</w:t>
        <w:br/>
        <w:t>p.S3880R (0.0022%)</w:t>
        <w:br/>
        <w:t>p.I3288= (0.0022%)</w:t>
        <w:br/>
        <w:t>p.E1871Q (0.0022%)</w:t>
        <w:br/>
        <w:t>p.D1674H (0.0022%)</w:t>
        <w:br/>
        <w:t>p.I122M (0.0022%)</w:t>
        <w:br/>
        <w:t>p.S101L (0.0022%)</w:t>
        <w:br/>
        <w:t>p.K461Nfs*106 (0.0022%)</w:t>
        <w:br/>
        <w:t>p.I578V (0.0022%)</w:t>
        <w:br/>
        <w:t>p.Q1548* (0.0022%)</w:t>
        <w:br/>
        <w:t>p.H1456D (0.0022%)</w:t>
        <w:br/>
        <w:t>p.R3291Sfs*2 (0.0022%)</w:t>
        <w:br/>
        <w:t>p.S252I (0.0022%)</w:t>
        <w:br/>
        <w:t>p.R354G (0.0022%)</w:t>
        <w:br/>
        <w:t>p.S2872L (0.0022%)</w:t>
        <w:br/>
        <w:t>p.A699T (0.0022%)</w:t>
        <w:br/>
        <w:t>p.D431N (0.0022%)</w:t>
        <w:br/>
        <w:t>p.E522D (0.0022%)</w:t>
        <w:br/>
        <w:t>p.Q3454E (0.0022%)</w:t>
        <w:br/>
        <w:t>p.K3828Rfs*31 (0.0022%)</w:t>
        <w:br/>
        <w:t>p.Q900* (0.0022%)</w:t>
        <w:br/>
        <w:t>p.T1951I (0.0022%)</w:t>
        <w:br/>
        <w:t>p.R1081Q (0.0022%)</w:t>
        <w:br/>
        <w:t>p.P1306= (0.0022%)</w:t>
        <w:br/>
        <w:t>p.S474L (0.0022%)</w:t>
        <w:br/>
        <w:t>p.T3242N (0.0022%)</w:t>
        <w:br/>
        <w:t>p.K3660T (0.0022%)</w:t>
        <w:br/>
        <w:t>p.P1868Qfs*3 (0.0022%)</w:t>
        <w:br/>
        <w:t>p.P3059= (0.0022%)</w:t>
        <w:br/>
        <w:t>p.S2266F (0.0022%)</w:t>
        <w:br/>
        <w:t>p.A3785G (0.0022%)</w:t>
        <w:br/>
        <w:t>p.V2640I (0.0022%)</w:t>
        <w:br/>
        <w:t>p.R849* (0.0022%)</w:t>
        <w:br/>
        <w:t>p.I1401F (0.0022%)</w:t>
        <w:br/>
        <w:t>p.L2674V (0.0022%)</w:t>
        <w:br/>
        <w:t>p.D2842Y (0.0022%)</w:t>
        <w:br/>
        <w:t>p.D2825N (0.0022%)</w:t>
        <w:br/>
        <w:t>p.E3665D (0.0022%)</w:t>
        <w:br/>
        <w:t>p.G3671A (0.0022%)</w:t>
        <w:br/>
        <w:t>p.K2406R (0.0022%)</w:t>
        <w:br/>
        <w:t>p.R2271Gfs*6 (0.0022%)</w:t>
        <w:br/>
        <w:t>p.S1002C (0.0022%)</w:t>
        <w:br/>
        <w:t>p.R2382Q (0.0022%)</w:t>
        <w:br/>
        <w:t>p.R1182H (0.0022%)</w:t>
        <w:br/>
        <w:t>p.R541T (0.0022%)</w:t>
        <w:br/>
        <w:t>p.E984G (0.0022%)</w:t>
        <w:br/>
        <w:t>p.F2897L (0.0022%)</w:t>
        <w:br/>
        <w:t>p.K1133T (0.0022%)</w:t>
        <w:br/>
        <w:t>p.P569L (0.0022%)</w:t>
        <w:br/>
        <w:t>p.S2202Lfs*22 (0.0022%)</w:t>
        <w:br/>
        <w:t>p.L976P (0.0022%)</w:t>
        <w:br/>
        <w:t>p.T949S (0.0022%)</w:t>
        <w:br/>
        <w:t>p.E1699Q (0.0022%)</w:t>
        <w:br/>
        <w:t>p.K1185= (0.0022%)</w:t>
        <w:br/>
        <w:t>p.V2249I (0.0022%)</w:t>
        <w:br/>
        <w:t>p.Q1195* (0.0022%)</w:t>
        <w:br/>
        <w:t>p.R3749H (0.0022%)</w:t>
        <w:br/>
        <w:t>p.M2602V (0.0022%)</w:t>
        <w:br/>
        <w:t>p.E3942Q (0.0022%)</w:t>
        <w:br/>
        <w:t>p.N2254Ifs*6 (0.0022%)</w:t>
        <w:br/>
        <w:t>p.C2068Y (0.0022%)</w:t>
        <w:br/>
        <w:t>p.R1532C (0.0022%)</w:t>
        <w:br/>
        <w:t>p.M3650Hfs*16 (0.0022%)</w:t>
        <w:br/>
        <w:t>p.S783Y (0.0022%)</w:t>
        <w:br/>
        <w:t>p.I355F (0.0022%)</w:t>
        <w:br/>
        <w:t>p.E970Kfs*37 (0.0022%)</w:t>
        <w:br/>
        <w:t>p.K3048T (0.0022%)</w:t>
        <w:br/>
        <w:t>p.Q844H (0.0022%)</w:t>
        <w:br/>
        <w:t>p.F148V (0.0022%)</w:t>
        <w:br/>
        <w:t>p.G247Efs*7 (0.0022%)</w:t>
        <w:br/>
        <w:t>p.G1181V (0.0022%)</w:t>
        <w:br/>
        <w:t>p.L2551Cfs*3 (0.0022%)</w:t>
        <w:br/>
        <w:t>p.V1347Sfs*24 (0.0022%)</w:t>
        <w:br/>
        <w:t>p.D2730Y (0.0022%)</w:t>
        <w:br/>
        <w:t>p.L3462F (0.0022%)</w:t>
        <w:br/>
        <w:t>p.P1695A (0.0022%)</w:t>
        <w:br/>
        <w:t>p.A2236T (0.0022%)</w:t>
        <w:br/>
        <w:t>p.R3874Q (0.0022%)</w:t>
        <w:br/>
        <w:t>p.P3243= (0.0022%)</w:t>
        <w:br/>
        <w:t>p.K1735del (0.0022%)</w:t>
        <w:br/>
        <w:t>p.K284Q (0.0022%)</w:t>
        <w:br/>
        <w:t>p.K2767Rfs*5 (0.0022%)</w:t>
        <w:br/>
        <w:t>p.S1388G (0.0022%)</w:t>
        <w:br/>
        <w:t>p.P3959= (0.0022%)</w:t>
        <w:br/>
        <w:t>p.V1988Cfs*4 (0.0022%)</w:t>
        <w:br/>
        <w:t>p.Q3488Rfs*3 (0.0022%)</w:t>
        <w:br/>
        <w:t>p.C1155F (0.0022%)</w:t>
        <w:br/>
        <w:t>p.H1483Qfs*17 (0.0022%)</w:t>
        <w:br/>
        <w:t>p.R618W (0.0022%)</w:t>
        <w:br/>
        <w:t>p.R2521H (0.0022%)</w:t>
        <w:br/>
        <w:t>p.P1351Qfs*5 (0.0022%)</w:t>
        <w:br/>
        <w:t>p.P172S (0.0022%)</w:t>
        <w:br/>
        <w:t>p.S783Lfs*10 (0.0022%)</w:t>
        <w:br/>
        <w:t>p.E3690K (0.0022%)</w:t>
        <w:br/>
        <w:t>p.P2166Lfs*13 (0.0022%)</w:t>
        <w:br/>
        <w:t>p.T2815P (0.0022%)</w:t>
        <w:br/>
        <w:t>p.E887K (0.0022%)</w:t>
        <w:br/>
        <w:t>p.S3185Rfs*50 (0.0022%)</w:t>
        <w:br/>
        <w:t>p.E1462D (0.0022%)</w:t>
        <w:br/>
        <w:t>p.V60G (0.0022%)</w:t>
        <w:br/>
        <w:t>p.G909D (0.0022%)</w:t>
        <w:br/>
        <w:t>p.V3015I (0.0022%)</w:t>
        <w:br/>
        <w:t>p.R677* (0.0022%)</w:t>
        <w:br/>
        <w:t>p.Q3472Sfs*19 (0.0022%)</w:t>
        <w:br/>
        <w:t>p.L3733Sfs*29 (0.0022%)</w:t>
        <w:br/>
        <w:t>p.R910Sfs*9 (0.0022%)</w:t>
        <w:br/>
        <w:t>p.C1437Y (0.0022%)</w:t>
        <w:br/>
        <w:t>p.T3279Lfs*9 (0.0022%)</w:t>
        <w:br/>
        <w:t>p.D1855H (0.0022%)</w:t>
        <w:br/>
        <w:t>p.E2708Rfs*49 (0.0022%)</w:t>
        <w:br/>
        <w:t>p.S191* (0.0022%)</w:t>
        <w:br/>
        <w:t>p.H3073Y (0.0022%)</w:t>
        <w:br/>
        <w:t>p.A3401T (0.0022%)</w:t>
        <w:br/>
        <w:t>p.Q3593Afs*5 (0.0022%)</w:t>
        <w:br/>
        <w:t>p.R160* (0.0022%)</w:t>
        <w:br/>
        <w:t>p.S947Lfs*2 (0.0022%)</w:t>
        <w:br/>
        <w:t>p.E3690Q (0.0022%)</w:t>
        <w:br/>
        <w:t>p.P3840S (0.0022%)</w:t>
        <w:br/>
        <w:t>p.K1457E (0.0022%)</w:t>
        <w:br/>
        <w:t>p.T3577M (0.0022%)</w:t>
        <w:br/>
        <w:t>p.P3059L (0.0022%)</w:t>
        <w:br/>
        <w:t>p.H753Y (0.0022%)</w:t>
        <w:br/>
        <w:t>p.K2520Nfs*10 (0.0022%)</w:t>
        <w:br/>
        <w:t>p.D3196N (0.0022%)</w:t>
        <w:br/>
        <w:t>p.L3237F (0.0022%)</w:t>
        <w:br/>
        <w:t>p.K3669Rfs*28 (0.0022%)</w:t>
        <w:br/>
        <w:t>p.V1913Rfs*7 (0.0022%)</w:t>
        <w:br/>
        <w:t>p.Q3594Afs*5 (0.0022%)</w:t>
        <w:br/>
        <w:t>p.T2655A (0.0022%)</w:t>
        <w:br/>
        <w:t>p.S1920Hfs*2 (0.0022%)</w:t>
        <w:br/>
        <w:t>p.R1593H (0.0022%)</w:t>
        <w:br/>
        <w:t>p.T3414I (0.0022%)</w:t>
        <w:br/>
        <w:t>p.H1816N (0.0022%)</w:t>
        <w:br/>
        <w:t>p.R173* (0.0022%)</w:t>
        <w:br/>
        <w:t>p.E2989K (0.0022%)</w:t>
        <w:br/>
        <w:t>p.T2180I (0.0022%)</w:t>
        <w:br/>
        <w:t>p.L2185Ffs*28 (0.0022%)</w:t>
        <w:br/>
        <w:t>p.S3294P (0.0022%)</w:t>
        <w:br/>
        <w:t>p.E919K (0.0022%)</w:t>
        <w:br/>
        <w:t>p.P1097A (0.0022%)</w:t>
        <w:br/>
        <w:t>p.S70N (0.0022%)</w:t>
        <w:br/>
        <w:t>p.K890Efs*11 (0.0022%)</w:t>
        <w:br/>
        <w:t>p.W1098* (0.0022%)</w:t>
        <w:br/>
        <w:t>p.I3381Nfs*9 (0.0022%)</w:t>
        <w:br/>
        <w:t>p.G3275V (0.0022%)</w:t>
        <w:br/>
        <w:t>p.E2611* (0.0022%)</w:t>
        <w:br/>
        <w:t>p.S2229T (0.0022%)</w:t>
        <w:br/>
        <w:t>p.M3159I (0.0022%)</w:t>
        <w:br/>
        <w:t>p.L769= (0.0044%)</w:t>
        <w:br/>
        <w:t>p.E57* (0.0044%)</w:t>
        <w:br/>
        <w:t>p.Q768* (0.0044%)</w:t>
        <w:br/>
        <w:t>p.S648= (0.0022%)</w:t>
        <w:br/>
        <w:t>p.F673= (0.0022%)</w:t>
        <w:br/>
        <w:t>p.L862= (0.0022%)</w:t>
        <w:br/>
        <w:t>p.R1183K (0.0022%)</w:t>
        <w:br/>
        <w:t>p.V445= (0.0022%)</w:t>
        <w:br/>
        <w:t>p.K1199Sfs*20 (0.0022%)</w:t>
        <w:br/>
        <w:t>p.G1091A (0.0022%)</w:t>
        <w:br/>
        <w:t>p.C1022= (0.0022%)</w:t>
        <w:br/>
        <w:t>p.C338Y (0.0022%)</w:t>
        <w:br/>
        <w:t>p.D1209Y (0.0022%)</w:t>
        <w:br/>
        <w:t>p.S483= (0.0022%)</w:t>
        <w:br/>
        <w:t>p.N362= (0.0022%)</w:t>
        <w:br/>
        <w:t>p.S470F (0.0022%)</w:t>
        <w:br/>
        <w:t>p.S397= (0.0022%)</w:t>
        <w:br/>
        <w:t>p.S1185T (0.0022%)</w:t>
        <w:br/>
        <w:t>p.D1167N (0.0022%)</w:t>
        <w:br/>
        <w:t>p.C105= (0.0022%)</w:t>
        <w:br/>
        <w:t>p.K807N (0.0022%)</w:t>
        <w:br/>
        <w:t>p.S160= (0.0022%)</w:t>
        <w:br/>
        <w:t>p.V879I (0.0022%)</w:t>
        <w:br/>
        <w:t>p.C1096F (0.0022%)</w:t>
        <w:br/>
        <w:t>p.N810I (0.0022%)</w:t>
        <w:br/>
        <w:t>p.G545W (0.0022%)</w:t>
        <w:br/>
        <w:t>p.E1528K (0.0088%)</w:t>
        <w:br/>
        <w:t>p.S1236N (0.0044%)</w:t>
        <w:br/>
        <w:t>p.S1682L (0.0022%)</w:t>
        <w:br/>
        <w:t>p.Q1829* (0.0066%)</w:t>
        <w:br/>
        <w:t>p.D1388E (0.0066%)</w:t>
        <w:br/>
        <w:t>p.Q2484* (0.0066%)</w:t>
        <w:br/>
        <w:t>p.R424* (0.0066%)</w:t>
        <w:br/>
        <w:t>p.S1001C (0.0066%)</w:t>
        <w:br/>
        <w:t>p.D1616H (0.0066%)</w:t>
        <w:br/>
        <w:t>p.R2024Q (0.0044%)</w:t>
        <w:br/>
        <w:t>p.P562= (0.0044%)</w:t>
        <w:br/>
        <w:t>p.R1492* (0.0022%)</w:t>
        <w:br/>
        <w:t>p.P2202T (0.0044%)</w:t>
        <w:br/>
        <w:t>p.Q1797* (0.0044%)</w:t>
        <w:br/>
        <w:t>p.R1509T (0.0044%)</w:t>
        <w:br/>
        <w:t>p.Q1667* (0.0044%)</w:t>
        <w:br/>
        <w:t>p.E1029Q (0.0044%)</w:t>
        <w:br/>
        <w:t>p.E997Q (0.0044%)</w:t>
        <w:br/>
        <w:t>p.R2048T (0.0044%)</w:t>
        <w:br/>
        <w:t>p.M715I (0.0044%)</w:t>
        <w:br/>
        <w:t>p.S831* (0.0044%)</w:t>
        <w:br/>
        <w:t>p.E1036K (0.0044%)</w:t>
        <w:br/>
        <w:t>p.D99N (0.0044%)</w:t>
        <w:br/>
        <w:t>p.V998I (0.0044%)</w:t>
        <w:br/>
        <w:t>p.R1065H (0.0044%)</w:t>
        <w:br/>
        <w:t>p.S754L (0.0044%)</w:t>
        <w:br/>
        <w:t>p.R1543W (0.0044%)</w:t>
        <w:br/>
        <w:t>p.N524H (0.0044%)</w:t>
        <w:br/>
        <w:t>p.I1824del (0.0022%)</w:t>
        <w:br/>
        <w:t>p.T1557Rfs*30 (0.0022%)</w:t>
        <w:br/>
        <w:t>p.S112* (0.0044%)</w:t>
        <w:br/>
        <w:t>p.S1730* (0.0044%)</w:t>
        <w:br/>
        <w:t>p.T642A (0.0044%)</w:t>
        <w:br/>
        <w:t>p.R1598* (0.0044%)</w:t>
        <w:br/>
        <w:t>p.F1626L (0.0044%)</w:t>
        <w:br/>
        <w:t>p.S2104C (0.0044%)</w:t>
        <w:br/>
        <w:t>p.E1674del (0.0044%)</w:t>
        <w:br/>
        <w:t>p.Q1287K (0.0044%)</w:t>
        <w:br/>
        <w:t>p.S1207F (0.0044%)</w:t>
        <w:br/>
        <w:t>p.S1777F (0.0044%)</w:t>
        <w:br/>
        <w:t>p.R1710Lfs*10 (0.0022%)</w:t>
        <w:br/>
        <w:t>p.F351Y (0.0044%)</w:t>
        <w:br/>
        <w:t>p.S1238Y (0.0022%)</w:t>
        <w:br/>
        <w:t>p.S791* (0.0022%)</w:t>
        <w:br/>
        <w:t>p.S557Y (0.0022%)</w:t>
        <w:br/>
        <w:t>p.A1683D (0.0022%)</w:t>
        <w:br/>
        <w:t>p.R1598Q (0.0022%)</w:t>
        <w:br/>
        <w:t>p.P1062S (0.0022%)</w:t>
        <w:br/>
        <w:t>p.S461* (0.0022%)</w:t>
        <w:br/>
        <w:t>p.D653H (0.0022%)</w:t>
        <w:br/>
        <w:t>p.S1737G (0.0022%)</w:t>
        <w:br/>
        <w:t>p.M1469I (0.0022%)</w:t>
        <w:br/>
        <w:t>p.S1206Lfs*29 (0.0022%)</w:t>
        <w:br/>
        <w:t>p.S815* (0.0022%)</w:t>
        <w:br/>
        <w:t>p.P104S (0.0022%)</w:t>
        <w:br/>
        <w:t>p.V711= (0.0022%)</w:t>
        <w:br/>
        <w:t>p.S587C (0.0022%)</w:t>
        <w:br/>
        <w:t>p.S618* (0.0022%)</w:t>
        <w:br/>
        <w:t>p.E2062= (0.0022%)</w:t>
        <w:br/>
        <w:t>p.E2119K (0.0022%)</w:t>
        <w:br/>
        <w:t>p.D733H (0.0022%)</w:t>
        <w:br/>
        <w:t>p.N1155= (0.0022%)</w:t>
        <w:br/>
        <w:t>p.Q1164* (0.0022%)</w:t>
        <w:br/>
        <w:t>p.R2399* (0.0022%)</w:t>
        <w:br/>
        <w:t>p.H991P (0.0022%)</w:t>
        <w:br/>
        <w:t>p.G1231E (0.0022%)</w:t>
        <w:br/>
        <w:t>p.R2122W (0.0022%)</w:t>
        <w:br/>
        <w:t>p.H1035Y (0.0022%)</w:t>
        <w:br/>
        <w:t>p.Q872* (0.0022%)</w:t>
        <w:br/>
        <w:t>p.S980C (0.0022%)</w:t>
        <w:br/>
        <w:t>p.D1982N (0.0022%)</w:t>
        <w:br/>
        <w:t>p.R984G (0.0022%)</w:t>
        <w:br/>
        <w:t>p.F1650V (0.0022%)</w:t>
        <w:br/>
        <w:t>p.S180* (0.0022%)</w:t>
        <w:br/>
        <w:t>p.S470* (0.0022%)</w:t>
        <w:br/>
        <w:t>p.S2193N (0.0022%)</w:t>
        <w:br/>
        <w:t>p.D338H (0.0022%)</w:t>
        <w:br/>
        <w:t>p.R1625L (0.0022%)</w:t>
        <w:br/>
        <w:t>p.V2226= (0.0022%)</w:t>
        <w:br/>
        <w:t>p.V2410= (0.0022%)</w:t>
        <w:br/>
        <w:t>p.F1679= (0.0022%)</w:t>
        <w:br/>
        <w:t>p.H2538Pfs*26 (0.0022%)</w:t>
        <w:br/>
        <w:t>p.Q722H (0.0022%)</w:t>
        <w:br/>
        <w:t>p.P2190H (0.0022%)</w:t>
        <w:br/>
        <w:t>p.Q2362E (0.0022%)</w:t>
        <w:br/>
        <w:t>p.K365= (0.0022%)</w:t>
        <w:br/>
        <w:t>p.N579S (0.0022%)</w:t>
        <w:br/>
        <w:t>p.S2080= (0.0022%)</w:t>
        <w:br/>
        <w:t>p.D1345= (0.0022%)</w:t>
        <w:br/>
        <w:t>p.H2340Y (0.0022%)</w:t>
        <w:br/>
        <w:t>p.E632= (0.0022%)</w:t>
        <w:br/>
        <w:t>p.V1715G (0.0022%)</w:t>
        <w:br/>
        <w:t>p.K712T (0.0022%)</w:t>
        <w:br/>
        <w:t>p.F1626C (0.0022%)</w:t>
        <w:br/>
        <w:t>p.S1940R (0.0022%)</w:t>
        <w:br/>
        <w:t>p.R1740W (0.0022%)</w:t>
        <w:br/>
        <w:t>p.D869N (0.0022%)</w:t>
        <w:br/>
        <w:t>p.K2115Nfs*32 (0.0022%)</w:t>
        <w:br/>
        <w:t>p.E410Q (0.0022%)</w:t>
        <w:br/>
        <w:t>p.L1358V (0.0022%)</w:t>
        <w:br/>
        <w:t>p.P2202S (0.0022%)</w:t>
        <w:br/>
        <w:t>p.L1066= (0.0022%)</w:t>
        <w:br/>
        <w:t>p.P228= (0.0022%)</w:t>
        <w:br/>
        <w:t>p.P230S (0.0022%)</w:t>
        <w:br/>
        <w:t>p.P1633S (0.0022%)</w:t>
        <w:br/>
        <w:t>p.R1694Sfs*17 (0.0022%)</w:t>
        <w:br/>
        <w:t>p.S993F (0.0022%)</w:t>
        <w:br/>
        <w:t>p.A944= (0.0022%)</w:t>
        <w:br/>
        <w:t>p.Y1286C (0.0022%)</w:t>
        <w:br/>
        <w:t>p.K1963Rfs*12 (0.0022%)</w:t>
        <w:br/>
        <w:t>p.L2375= (0.0022%)</w:t>
        <w:br/>
        <w:t>p.Q1545* (0.0022%)</w:t>
        <w:br/>
        <w:t>p.S1012Vfs*4 (0.0022%)</w:t>
        <w:br/>
        <w:t>p.E729* (0.0022%)</w:t>
        <w:br/>
        <w:t>p.C1501R (0.0022%)</w:t>
        <w:br/>
        <w:t>p.R2063* (0.0022%)</w:t>
        <w:br/>
        <w:t>p.E2472Kfs*15 (0.0022%)</w:t>
        <w:br/>
        <w:t>p.K2506N (0.0022%)</w:t>
        <w:br/>
        <w:t>p.W1640_T1641delins* (0.0022%)</w:t>
        <w:br/>
        <w:t>p.R1625C (0.0022%)</w:t>
        <w:br/>
        <w:t>p.L707* (0.0022%)</w:t>
        <w:br/>
        <w:t>p.R1322Qfs*10 (0.0022%)</w:t>
        <w:br/>
        <w:t>p.R2077* (0.0022%)</w:t>
        <w:br/>
        <w:t>p.Q1619E (0.0022%)</w:t>
        <w:br/>
        <w:t>p.K1795Efs*18 (0.0022%)</w:t>
        <w:br/>
        <w:t>p.K2011T (0.0022%)</w:t>
        <w:br/>
        <w:t>p.L1807_P1810del (0.0022%)</w:t>
        <w:br/>
        <w:t>p.S1268C (0.0022%)</w:t>
        <w:br/>
        <w:t>p.S1390* (0.0022%)</w:t>
        <w:br/>
        <w:t>p.R2510C (0.0022%)</w:t>
        <w:br/>
        <w:t>p.T2002Sfs*5 (0.0022%)</w:t>
        <w:br/>
        <w:t>p.M761I (0.0022%)</w:t>
        <w:br/>
        <w:t>p.R1850H (0.0022%)</w:t>
        <w:br/>
        <w:t>p.Y1605C (0.0022%)</w:t>
        <w:br/>
        <w:t>p.S996* (0.0022%)</w:t>
        <w:br/>
        <w:t>p.K1712del (0.0022%)</w:t>
        <w:br/>
        <w:t>p.N2071Rfs*17 (0.0022%)</w:t>
        <w:br/>
        <w:t>p.R329Q (0.0022%)</w:t>
        <w:br/>
        <w:t>p.L1755Wfs*13 (0.0022%)</w:t>
        <w:br/>
        <w:t>p.R620* (0.0022%)</w:t>
        <w:br/>
        <w:t>p.R2490Q (0.0022%)</w:t>
        <w:br/>
        <w:t>p.K1587Rfs*3 (0.0022%)</w:t>
        <w:br/>
        <w:t>p.R448L (0.0022%)</w:t>
        <w:br/>
        <w:t>p.K899* (0.0022%)</w:t>
        <w:br/>
        <w:t>p.D1154Ifs*22 (0.0022%)</w:t>
        <w:br/>
        <w:t>p.R385Ifs*98 (0.0022%)</w:t>
        <w:br/>
        <w:t>p.A2261T (0.0022%)</w:t>
        <w:br/>
        <w:t>p.Q68* (0.0022%)</w:t>
        <w:br/>
        <w:t>p.E1412Vfs*19 (0.0022%)</w:t>
        <w:br/>
        <w:t>p.E1588* (0.0022%)</w:t>
        <w:br/>
        <w:t>p.G1561V (0.0022%)</w:t>
        <w:br/>
        <w:t>p.L627Rfs*2 (0.0022%)</w:t>
        <w:br/>
        <w:t>p.A1280G (0.0022%)</w:t>
        <w:br/>
        <w:t>p.T1652Ifs*14 (0.0022%)</w:t>
        <w:br/>
        <w:t>p.H1348Y (0.0022%)</w:t>
        <w:br/>
        <w:t>p.C1678Y (0.0022%)</w:t>
        <w:br/>
        <w:t>p.G2440Efs*10 (0.0022%)</w:t>
        <w:br/>
        <w:t>p.R2399Qfs*12 (0.0022%)</w:t>
        <w:br/>
        <w:t>p.F1668L (0.0022%)</w:t>
        <w:br/>
        <w:t>p.H2514Qfs*6 (0.0022%)</w:t>
        <w:br/>
        <w:t>p.Q1198H (0.0022%)</w:t>
        <w:br/>
        <w:t>p.R132H (0.0132%)</w:t>
        <w:br/>
        <w:t>p.C1626S (0.011%)</w:t>
        <w:br/>
        <w:t>p.N382S (0.011%)</w:t>
        <w:br/>
        <w:t>p.D1335G (0.0088%)</w:t>
        <w:br/>
        <w:t>p.E595Q (0.0088%)</w:t>
        <w:br/>
        <w:t>p.L2138F (0.0088%)</w:t>
        <w:br/>
        <w:t>p.L521= (0.0088%)</w:t>
        <w:br/>
        <w:t>p.M2010I (0.0066%)</w:t>
        <w:br/>
        <w:t>p.N797I (0.0066%)</w:t>
        <w:br/>
        <w:t>p.I823F (0.0066%)</w:t>
        <w:br/>
        <w:t>p.Q232K (0.0066%)</w:t>
        <w:br/>
        <w:t>p.H563Q (0.0066%)</w:t>
        <w:br/>
        <w:t>p.F1889V (0.0066%)</w:t>
        <w:br/>
        <w:t>p.A1577= (0.0044%)</w:t>
        <w:br/>
        <w:t>p.R112W (0.0044%)</w:t>
        <w:br/>
        <w:t>p.E2526Q (0.0044%)</w:t>
        <w:br/>
        <w:t>p.L2305= (0.0044%)</w:t>
        <w:br/>
        <w:t>p.N269I (0.0044%)</w:t>
        <w:br/>
        <w:t>p.A1105P (0.0044%)</w:t>
        <w:br/>
        <w:t>p.H1819Y (0.0044%)</w:t>
        <w:br/>
        <w:t>p.E247D (0.0044%)</w:t>
        <w:br/>
        <w:t>p.K1024N (0.0044%)</w:t>
        <w:br/>
        <w:t>p.F1440L (0.0044%)</w:t>
        <w:br/>
        <w:t>p.S178= (0.0044%)</w:t>
        <w:br/>
        <w:t>p.M620V (0.0044%)</w:t>
        <w:br/>
        <w:t>p.R103= (0.0044%)</w:t>
        <w:br/>
        <w:t>p.D2424N (0.0044%)</w:t>
        <w:br/>
        <w:t>p.A2210P (0.0044%)</w:t>
        <w:br/>
        <w:t>p.M1879I (0.0044%)</w:t>
        <w:br/>
        <w:t>p.P465S (0.0044%)</w:t>
        <w:br/>
        <w:t>p.L1212I (0.0044%)</w:t>
        <w:br/>
        <w:t>p.S2013G (0.0044%)</w:t>
        <w:br/>
        <w:t>p.E1799K (0.0044%)</w:t>
        <w:br/>
        <w:t>p.Q1866* (0.0044%)</w:t>
        <w:br/>
        <w:t>p.Q1492H (0.0044%)</w:t>
        <w:br/>
        <w:t>p.A1519D (0.0044%)</w:t>
        <w:br/>
        <w:t>p.I2356F (0.0044%)</w:t>
        <w:br/>
        <w:t>p.R1514Q (0.0044%)</w:t>
        <w:br/>
        <w:t>p.S2215F (0.0044%)</w:t>
        <w:br/>
        <w:t>p.R1749* (0.0044%)</w:t>
        <w:br/>
        <w:t>p.M2327I (0.0044%)</w:t>
        <w:br/>
        <w:t>p.A2034V (0.0044%)</w:t>
        <w:br/>
        <w:t>p.R62C (0.0044%)</w:t>
        <w:br/>
        <w:t>p.R553H (0.0044%)</w:t>
        <w:br/>
        <w:t>p.R1154= (0.0022%)</w:t>
        <w:br/>
        <w:t>p.I1048L (0.0022%)</w:t>
        <w:br/>
        <w:t>p.F946= (0.0022%)</w:t>
        <w:br/>
        <w:t>p.V2326= (0.0022%)</w:t>
        <w:br/>
        <w:t>p.D2191Y (0.0022%)</w:t>
        <w:br/>
        <w:t>p.G1104V (0.0022%)</w:t>
        <w:br/>
        <w:t>p.A1577T (0.0022%)</w:t>
        <w:br/>
        <w:t>p.T408I (0.0022%)</w:t>
        <w:br/>
        <w:t>p.A400V (0.0022%)</w:t>
        <w:br/>
        <w:t>p.G758V (0.0022%)</w:t>
        <w:br/>
        <w:t>p.G98= (0.0022%)</w:t>
        <w:br/>
        <w:t>p.P1426= (0.0022%)</w:t>
        <w:br/>
        <w:t>p.D479= (0.0022%)</w:t>
        <w:br/>
        <w:t>p.N999= (0.0022%)</w:t>
        <w:br/>
        <w:t>p.A1517V (0.0022%)</w:t>
        <w:br/>
        <w:t>p.D1032H (0.0022%)</w:t>
        <w:br/>
        <w:t>p.L2220= (0.0022%)</w:t>
        <w:br/>
        <w:t>p.E2388Q (0.0022%)</w:t>
        <w:br/>
        <w:t>p.Q1241R (0.0022%)</w:t>
        <w:br/>
        <w:t>p.L1878= (0.0022%)</w:t>
        <w:br/>
        <w:t>p.S2310F (0.0022%)</w:t>
        <w:br/>
        <w:t>p.L133V (0.0022%)</w:t>
        <w:br/>
        <w:t>p.L387= (0.0022%)</w:t>
        <w:br/>
        <w:t>p.K1186N (0.0022%)</w:t>
        <w:br/>
        <w:t>p.I712V (0.0022%)</w:t>
        <w:br/>
        <w:t>p.E2196* (0.0022%)</w:t>
        <w:br/>
        <w:t>p.Q2124P (0.0022%)</w:t>
        <w:br/>
        <w:t>p.M1535I (0.0022%)</w:t>
        <w:br/>
        <w:t>p.R1215T (0.0022%)</w:t>
        <w:br/>
        <w:t>p.G2040V (0.0022%)</w:t>
        <w:br/>
        <w:t>p.R1612P (0.0022%)</w:t>
        <w:br/>
        <w:t>p.F319L (0.0022%)</w:t>
        <w:br/>
        <w:t>p.D2412H (0.0022%)</w:t>
        <w:br/>
        <w:t>p.A2467= (0.0022%)</w:t>
        <w:br/>
        <w:t>p.S78* (0.0022%)</w:t>
        <w:br/>
        <w:t>p.T410N (0.0022%)</w:t>
        <w:br/>
        <w:t>p.R2368Q (0.0022%)</w:t>
        <w:br/>
        <w:t>p.E2405= (0.0022%)</w:t>
        <w:br/>
        <w:t>p.E2369Q (0.0022%)</w:t>
        <w:br/>
        <w:t>p.L700= (0.0022%)</w:t>
        <w:br/>
        <w:t>p.A9T (0.0022%)</w:t>
        <w:br/>
        <w:t>p.D1210del (0.0022%)</w:t>
        <w:br/>
        <w:t>p.A475G (0.0022%)</w:t>
        <w:br/>
        <w:t>p.T1834_T1837del (0.0022%)</w:t>
        <w:br/>
        <w:t>p.R1966W (0.0022%)</w:t>
        <w:br/>
        <w:t>p.A1152= (0.0022%)</w:t>
        <w:br/>
        <w:t>p.M1255I (0.0022%)</w:t>
        <w:br/>
        <w:t>p.R1235= (0.0022%)</w:t>
        <w:br/>
        <w:t>p.A1510= (0.0022%)</w:t>
        <w:br/>
        <w:t>p.S1025N (0.0022%)</w:t>
        <w:br/>
        <w:t>p.W1449_H1454delinsY (0.0022%)</w:t>
        <w:br/>
        <w:t>p.L1433S (0.0022%)</w:t>
        <w:br/>
        <w:t>p.L1599V (0.0022%)</w:t>
        <w:br/>
        <w:t>p.R281H (0.0022%)</w:t>
        <w:br/>
        <w:t>p.I2500F (0.0022%)</w:t>
        <w:br/>
        <w:t>p.R53G (0.0022%)</w:t>
        <w:br/>
        <w:t>p.L738F (0.0022%)</w:t>
        <w:br/>
        <w:t>p.N256S (0.0022%)</w:t>
        <w:br/>
        <w:t>p.G2510D (0.0022%)</w:t>
        <w:br/>
        <w:t>p.R2511Q (0.0022%)</w:t>
        <w:br/>
        <w:t>p.L1180Sfs*18 (0.0022%)</w:t>
        <w:br/>
        <w:t>p.A519T (0.0022%)</w:t>
        <w:br/>
        <w:t>p.R281C (0.0022%)</w:t>
        <w:br/>
        <w:t>p.L172F (0.0022%)</w:t>
        <w:br/>
        <w:t>p.Q838* (0.0022%)</w:t>
        <w:br/>
        <w:t>p.R1080C (0.0022%)</w:t>
        <w:br/>
        <w:t>p.L1759R (0.0022%)</w:t>
        <w:br/>
        <w:t>p.A1309P (0.0022%)</w:t>
        <w:br/>
        <w:t>p.Q2223* (0.0022%)</w:t>
        <w:br/>
        <w:t>p.W2101L (0.0022%)</w:t>
        <w:br/>
        <w:t>p.H1647Q (0.0022%)</w:t>
        <w:br/>
        <w:t>p.T1834M (0.0022%)</w:t>
        <w:br/>
        <w:t>p.L891del (0.0022%)</w:t>
        <w:br/>
        <w:t>p.C1563Vfs*3 (0.0022%)</w:t>
        <w:br/>
        <w:t>p.D2145Y (0.0022%)</w:t>
        <w:br/>
        <w:t>p.E2014= (0.0022%)</w:t>
        <w:br/>
        <w:t>p.R1154L (0.0022%)</w:t>
        <w:br/>
        <w:t>p.A1314V (0.0022%)</w:t>
        <w:br/>
        <w:t>p.E706Q (0.0022%)</w:t>
        <w:br/>
        <w:t>p.L2216I (0.0022%)</w:t>
        <w:br/>
        <w:t>p.E1455= (0.0022%)</w:t>
        <w:br/>
        <w:t>p.P2273L (0.0022%)</w:t>
        <w:br/>
        <w:t>p.N81S (0.0022%)</w:t>
        <w:br/>
        <w:t>p.V455M (0.0022%)</w:t>
        <w:br/>
        <w:t>p.T1844S (0.0022%)</w:t>
        <w:br/>
        <w:t>p.N2211S (0.0022%)</w:t>
        <w:br/>
        <w:t>p.R619C (0.0022%)</w:t>
        <w:br/>
        <w:t>p.Y2125Cfs*12 (0.0022%)</w:t>
        <w:br/>
        <w:t>p.A607V (0.0022%)</w:t>
        <w:br/>
        <w:t>p.R1749G (0.0022%)</w:t>
        <w:br/>
        <w:t>p.R2505P (0.0022%)</w:t>
        <w:br/>
        <w:t>p.T665R (0.0022%)</w:t>
        <w:br/>
        <w:t>p.R1301C (0.0022%)</w:t>
        <w:br/>
        <w:t>p.S386W (0.0022%)</w:t>
        <w:br/>
        <w:t>p.M476Cfs*38 (0.0022%)</w:t>
        <w:br/>
        <w:t>p.T874S (0.0022%)</w:t>
        <w:br/>
        <w:t>p.V2406M (0.0022%)</w:t>
        <w:br/>
        <w:t>p.R1538W (0.0022%)</w:t>
        <w:br/>
        <w:t>p.A1551V (0.0022%)</w:t>
        <w:br/>
        <w:t>p.I1973F (0.0022%)</w:t>
        <w:br/>
        <w:t>p.M2057V (0.0022%)</w:t>
        <w:br/>
        <w:t>p.N1765S (0.0022%)</w:t>
        <w:br/>
        <w:t>p.Y336Tfs*30 (0.0022%)</w:t>
        <w:br/>
        <w:t>p.F2108L (0.0022%)</w:t>
        <w:br/>
        <w:t>p.Q2154E (0.0022%)</w:t>
        <w:br/>
        <w:t>p.G21S (0.0044%)</w:t>
        <w:br/>
        <w:t>p.L22R (0.0022%)</w:t>
        <w:br/>
        <w:t>p.D149V (0.0022%)</w:t>
        <w:br/>
        <w:t>p.M73I (0.0022%)</w:t>
        <w:br/>
        <w:t>p.H425N (0.0022%)</w:t>
        <w:br/>
        <w:t>p.S325L (0.0022%)</w:t>
        <w:br/>
        <w:t>p.R290W (0.0022%)</w:t>
        <w:br/>
        <w:t>p.N258Y (0.0022%)</w:t>
        <w:br/>
        <w:t>p.R213K (0.011%)</w:t>
        <w:br/>
        <w:t>p.R1242* (0.011%)</w:t>
        <w:br/>
        <w:t>p.Q593E (0.0088%)</w:t>
        <w:br/>
        <w:t>p.R69Q (0.0066%)</w:t>
        <w:br/>
        <w:t>p.L204F (0.0066%)</w:t>
        <w:br/>
        <w:t>p.E1246K (0.0066%)</w:t>
        <w:br/>
        <w:t>p.S941* (0.0066%)</w:t>
        <w:br/>
        <w:t>p.K891R (0.0066%)</w:t>
        <w:br/>
        <w:t>p.R614* (0.0022%)</w:t>
        <w:br/>
        <w:t>p.G46Rfs*41 (0.0022%)</w:t>
        <w:br/>
        <w:t>p.Q275* (0.0044%)</w:t>
        <w:br/>
        <w:t>p.Y815H (0.0044%)</w:t>
        <w:br/>
        <w:t>p.E721* (0.0044%)</w:t>
        <w:br/>
        <w:t>p.D1136E (0.0044%)</w:t>
        <w:br/>
        <w:t>p.E194K (0.0044%)</w:t>
        <w:br/>
        <w:t>p.M196I (0.0044%)</w:t>
        <w:br/>
        <w:t>p.R954_F959del (0.0044%)</w:t>
        <w:br/>
        <w:t>p.R216* (0.0044%)</w:t>
        <w:br/>
        <w:t>p.T395Lfs*29 (0.0044%)</w:t>
        <w:br/>
        <w:t>p.E1135K (0.0044%)</w:t>
        <w:br/>
        <w:t>p.R766* (0.0044%)</w:t>
        <w:br/>
        <w:t>p.T1079R (0.0044%)</w:t>
        <w:br/>
        <w:t>p.R252Q (0.0044%)</w:t>
        <w:br/>
        <w:t>p.A952P (0.0044%)</w:t>
        <w:br/>
        <w:t>p.I2K (0.0044%)</w:t>
        <w:br/>
        <w:t>p.K554T (0.0044%)</w:t>
        <w:br/>
        <w:t>p.G1062E (0.0044%)</w:t>
        <w:br/>
        <w:t>p.Q801H (0.0044%)</w:t>
        <w:br/>
        <w:t>p.A1179E (0.0044%)</w:t>
        <w:br/>
        <w:t>p.Q211H (0.0044%)</w:t>
        <w:br/>
        <w:t>p.E490* (0.0044%)</w:t>
        <w:br/>
        <w:t>p.D299G (0.0044%)</w:t>
        <w:br/>
        <w:t>p.S173Y (0.0044%)</w:t>
        <w:br/>
        <w:t>p.Q185= (0.0022%)</w:t>
        <w:br/>
        <w:t>p.R439H (0.0022%)</w:t>
        <w:br/>
        <w:t>p.S156T (0.0022%)</w:t>
        <w:br/>
        <w:t>p.S1007Y (0.0022%)</w:t>
        <w:br/>
        <w:t>p.L117H (0.0022%)</w:t>
        <w:br/>
        <w:t>p.T406N (0.0022%)</w:t>
        <w:br/>
        <w:t>p.L791= (0.0022%)</w:t>
        <w:br/>
        <w:t>p.E408K (0.0022%)</w:t>
        <w:br/>
        <w:t>p.T1069= (0.0022%)</w:t>
        <w:br/>
        <w:t>p.E1243= (0.0022%)</w:t>
        <w:br/>
        <w:t>p.Q770= (0.0022%)</w:t>
        <w:br/>
        <w:t>p.L14del (0.0022%)</w:t>
        <w:br/>
        <w:t>p.L571P (0.0022%)</w:t>
        <w:br/>
        <w:t>p.L964= (0.0022%)</w:t>
        <w:br/>
        <w:t>p.Q278E (0.0022%)</w:t>
        <w:br/>
        <w:t>p.R766T (0.0022%)</w:t>
        <w:br/>
        <w:t>p.N641I (0.0022%)</w:t>
        <w:br/>
        <w:t>p.K55Qfs*32 (0.0022%)</w:t>
        <w:br/>
        <w:t>p.E1176= (0.0022%)</w:t>
        <w:br/>
        <w:t>p.H698R (0.0022%)</w:t>
        <w:br/>
        <w:t>p.D671N (0.0022%)</w:t>
        <w:br/>
        <w:t>p.L588* (0.0022%)</w:t>
        <w:br/>
        <w:t>p.P1129S (0.0022%)</w:t>
        <w:br/>
        <w:t>p.T966Qfs*13 (0.0022%)</w:t>
        <w:br/>
        <w:t>p.I720= (0.0022%)</w:t>
        <w:br/>
        <w:t>p.L1000F (0.0022%)</w:t>
        <w:br/>
        <w:t>p.E583A (0.0022%)</w:t>
        <w:br/>
        <w:t>p.L480F (0.0022%)</w:t>
        <w:br/>
        <w:t>p.Q963* (0.0022%)</w:t>
        <w:br/>
        <w:t>p.D486N (0.0022%)</w:t>
        <w:br/>
        <w:t>p.G452V (0.0022%)</w:t>
        <w:br/>
        <w:t>p.N412Y (0.0022%)</w:t>
        <w:br/>
        <w:t>p.T1027A (0.0022%)</w:t>
        <w:br/>
        <w:t>p.Q340K (0.0022%)</w:t>
        <w:br/>
        <w:t>p.R954H (0.0022%)</w:t>
        <w:br/>
        <w:t>p.H421Y (0.0022%)</w:t>
        <w:br/>
        <w:t>p.K901E (0.0022%)</w:t>
        <w:br/>
        <w:t>p.R305* (0.0022%)</w:t>
        <w:br/>
        <w:t>p.F178L (0.0022%)</w:t>
        <w:br/>
        <w:t>p.G540* (0.0022%)</w:t>
        <w:br/>
        <w:t>p.L503Tfs*6 (0.0022%)</w:t>
        <w:br/>
        <w:t>p.R1045* (0.0022%)</w:t>
        <w:br/>
        <w:t>p.Y1142Ffs*19 (0.0022%)</w:t>
        <w:br/>
        <w:t>p.D198V (0.0022%)</w:t>
        <w:br/>
        <w:t>p.I900M (0.0022%)</w:t>
        <w:br/>
        <w:t>p.Q211Efs*12 (0.0022%)</w:t>
        <w:br/>
        <w:t>p.R560W (0.0022%)</w:t>
        <w:br/>
        <w:t>p.S419L (0.0022%)</w:t>
        <w:br/>
        <w:t>p.E259Q (0.0044%)</w:t>
        <w:br/>
        <w:t>p.E565K (0.0022%)</w:t>
        <w:br/>
        <w:t>p.A766T (0.0022%)</w:t>
        <w:br/>
        <w:t>p.F221I (0.0022%)</w:t>
        <w:br/>
        <w:t>p.T570I (0.0022%)</w:t>
        <w:br/>
        <w:t>p.I559M (0.0022%)</w:t>
        <w:br/>
        <w:t>p.G415= (0.0022%)</w:t>
        <w:br/>
        <w:t>p.L641V (0.0022%)</w:t>
        <w:br/>
        <w:t>p.L50P (0.0022%)</w:t>
        <w:br/>
        <w:t>p.T602= (0.0022%)</w:t>
        <w:br/>
        <w:t>p.I564= (0.0044%)</w:t>
        <w:br/>
        <w:t>p.P1130T (0.0022%)</w:t>
        <w:br/>
        <w:t>p.R1485I (0.0022%)</w:t>
        <w:br/>
        <w:t>p.F1464= (0.0022%)</w:t>
        <w:br/>
        <w:t>p.G1267= (0.0022%)</w:t>
        <w:br/>
        <w:t>p.P1072H (0.0022%)</w:t>
        <w:br/>
        <w:t>p.I48= (0.0022%)</w:t>
        <w:br/>
        <w:t>p.R626* (0.0022%)</w:t>
        <w:br/>
        <w:t>p.T550P (0.0022%)</w:t>
        <w:br/>
        <w:t>p.L518= (0.0022%)</w:t>
        <w:br/>
        <w:t>p.L1035Yfs*26 (0.0022%)</w:t>
        <w:br/>
        <w:t>p.Q1094E (0.0022%)</w:t>
        <w:br/>
        <w:t>p.E931K (0.0022%)</w:t>
        <w:br/>
        <w:t>p.S1232C (0.0022%)</w:t>
        <w:br/>
        <w:t>p.T1230I (0.0022%)</w:t>
        <w:br/>
        <w:t>p.D1328N (0.0022%)</w:t>
        <w:br/>
        <w:t>p.L1170= (0.0022%)</w:t>
        <w:br/>
        <w:t>p.K1452N (0.0022%)</w:t>
        <w:br/>
        <w:t>p.R1588G (0.0022%)</w:t>
        <w:br/>
        <w:t>p.R112Q (0.0022%)</w:t>
        <w:br/>
        <w:t>p.S763C (0.0022%)</w:t>
        <w:br/>
        <w:t>p.S763= (0.0022%)</w:t>
        <w:br/>
        <w:t>p.A390Pfs*17 (0.0022%)</w:t>
        <w:br/>
        <w:t>p.P1568= (0.0022%)</w:t>
        <w:br/>
        <w:t>p.T864M (0.0022%)</w:t>
        <w:br/>
        <w:t>p.H1485Y (0.011%)</w:t>
        <w:br/>
        <w:t>p.E667* (0.011%)</w:t>
        <w:br/>
        <w:t>p.V89M (0.0088%)</w:t>
        <w:br/>
        <w:t>p.C1444Hfs*6 (0.0088%)</w:t>
        <w:br/>
        <w:t>p.S893L (0.0088%)</w:t>
        <w:br/>
        <w:t>p.T1426M (0.0066%)</w:t>
        <w:br/>
        <w:t>p.G1469V (0.0066%)</w:t>
        <w:br/>
        <w:t>p.S945L (0.0066%)</w:t>
        <w:br/>
        <w:t>p.E1054Dfs*4 (0.0066%)</w:t>
        <w:br/>
        <w:t>p.S71L (0.0066%)</w:t>
        <w:br/>
        <w:t>p.Q1209Tfs*25 (0.0022%)</w:t>
        <w:br/>
        <w:t>p.Q943* (0.0022%)</w:t>
        <w:br/>
        <w:t>p.E1400Q (0.0044%)</w:t>
        <w:br/>
        <w:t>p.F1324L (0.0044%)</w:t>
        <w:br/>
        <w:t>p.R1443S (0.0022%)</w:t>
        <w:br/>
        <w:t>p.H1351D (0.0044%)</w:t>
        <w:br/>
        <w:t>p.E1501K (0.0044%)</w:t>
        <w:br/>
        <w:t>p.M1021I (0.0044%)</w:t>
        <w:br/>
        <w:t>p.S977P (0.0044%)</w:t>
        <w:br/>
        <w:t>p.R1960Q (0.0044%)</w:t>
        <w:br/>
        <w:t>p.Q497* (0.0044%)</w:t>
        <w:br/>
        <w:t>p.F2231L (0.0044%)</w:t>
        <w:br/>
        <w:t>p.D1276H (0.0044%)</w:t>
        <w:br/>
        <w:t>p.E1626Q (0.0044%)</w:t>
        <w:br/>
        <w:t>p.S893W (0.0044%)</w:t>
        <w:br/>
        <w:t>p.K1271R (0.0044%)</w:t>
        <w:br/>
        <w:t>p.R601Q (0.0044%)</w:t>
        <w:br/>
        <w:t>p.Q1879E (0.0044%)</w:t>
        <w:br/>
        <w:t>p.T1735= (0.0044%)</w:t>
        <w:br/>
        <w:t>p.Q1152E (0.0044%)</w:t>
        <w:br/>
        <w:t>p.F1540S (0.0044%)</w:t>
        <w:br/>
        <w:t>p.N374I (0.0044%)</w:t>
        <w:br/>
        <w:t>p.S2377L (0.0044%)</w:t>
        <w:br/>
        <w:t>p.E72Afs*10 (0.0044%)</w:t>
        <w:br/>
        <w:t>p.Q2299K (0.0044%)</w:t>
        <w:br/>
        <w:t>p.E1000* (0.0044%)</w:t>
        <w:br/>
        <w:t>p.G2162R (0.0044%)</w:t>
        <w:br/>
        <w:t>p.R1169C (0.0022%)</w:t>
        <w:br/>
        <w:t>p.R1392Q (0.0022%)</w:t>
        <w:br/>
        <w:t>p.T1532I (0.0022%)</w:t>
        <w:br/>
        <w:t>p.Q790K (0.0022%)</w:t>
        <w:br/>
        <w:t>p.G1287D (0.0022%)</w:t>
        <w:br/>
        <w:t>p.Y1622H (0.0022%)</w:t>
        <w:br/>
        <w:t>p.Q2081* (0.0022%)</w:t>
        <w:br/>
        <w:t>p.M2268T (0.0022%)</w:t>
        <w:br/>
        <w:t>p.K120= (0.0022%)</w:t>
        <w:br/>
        <w:t>p.G556R (0.0022%)</w:t>
        <w:br/>
        <w:t>p.T1688M (0.0022%)</w:t>
        <w:br/>
        <w:t>p.Q948K (0.0022%)</w:t>
        <w:br/>
        <w:t>p.C1237F (0.0022%)</w:t>
        <w:br/>
        <w:t>p.K1811= (0.0022%)</w:t>
        <w:br/>
        <w:t>p.R1446C (0.0022%)</w:t>
        <w:br/>
        <w:t>p.C1311= (0.0022%)</w:t>
        <w:br/>
        <w:t>p.T1931Pfs*45 (0.0022%)</w:t>
        <w:br/>
        <w:t>p.K1554E (0.0022%)</w:t>
        <w:br/>
        <w:t>p.K1239E (0.0022%)</w:t>
        <w:br/>
        <w:t>p.R1786H (0.0022%)</w:t>
        <w:br/>
        <w:t>p.P145= (0.0022%)</w:t>
        <w:br/>
        <w:t>p.P1885S (0.0022%)</w:t>
        <w:br/>
        <w:t>p.N47S (0.0022%)</w:t>
        <w:br/>
        <w:t>p.R1081H (0.0022%)</w:t>
        <w:br/>
        <w:t>p.R1112W (0.0022%)</w:t>
        <w:br/>
        <w:t>p.I2101M (0.0022%)</w:t>
        <w:br/>
        <w:t>p.P1839H (0.0022%)</w:t>
        <w:br/>
        <w:t>p.V1802= (0.0022%)</w:t>
        <w:br/>
        <w:t>p.I1084Sfs*15 (0.0022%)</w:t>
        <w:br/>
        <w:t>p.M388R (0.0022%)</w:t>
        <w:br/>
        <w:t>p.N1978S (0.0022%)</w:t>
        <w:br/>
        <w:t>p.Y1450C (0.0022%)</w:t>
        <w:br/>
        <w:t>p.T950= (0.0022%)</w:t>
        <w:br/>
        <w:t>p.P1911L (0.0022%)</w:t>
        <w:br/>
        <w:t>p.E1562= (0.0022%)</w:t>
        <w:br/>
        <w:t>p.P2117S (0.0022%)</w:t>
        <w:br/>
        <w:t>p.L74V (0.0022%)</w:t>
        <w:br/>
        <w:t>p.Q1292H (0.0022%)</w:t>
        <w:br/>
        <w:t>p.K1685E (0.0022%)</w:t>
        <w:br/>
        <w:t>p.N797Kfs*35 (0.0022%)</w:t>
        <w:br/>
        <w:t>p.V1307M (0.0022%)</w:t>
        <w:br/>
        <w:t>p.S1108L (0.0022%)</w:t>
        <w:br/>
        <w:t>p.L2121_G2132del (0.0022%)</w:t>
        <w:br/>
        <w:t>p.S2372L (0.0022%)</w:t>
        <w:br/>
        <w:t>p.R2190Q (0.0022%)</w:t>
        <w:br/>
        <w:t>p.Q2267H (0.0022%)</w:t>
        <w:br/>
        <w:t>p.Q1994H (0.0022%)</w:t>
        <w:br/>
        <w:t>p.I86Mfs*29 (0.0022%)</w:t>
        <w:br/>
        <w:t>p.P1255S (0.0022%)</w:t>
        <w:br/>
        <w:t>p.G1469Afs*9 (0.0022%)</w:t>
        <w:br/>
        <w:t>p.A254T (0.0022%)</w:t>
        <w:br/>
        <w:t>p.A805Rfs*2 (0.0022%)</w:t>
        <w:br/>
        <w:t>p.Q2273Gfs*63 (0.0022%)</w:t>
        <w:br/>
        <w:t>p.Q2215_Q2216del (0.0022%)</w:t>
        <w:br/>
        <w:t>p.P2051Afs*290 (0.0022%)</w:t>
        <w:br/>
        <w:t>p.Q2303H (0.0022%)</w:t>
        <w:br/>
        <w:t>p.E1058G (0.0022%)</w:t>
        <w:br/>
        <w:t>p.T1593N (0.0022%)</w:t>
        <w:br/>
        <w:t>p.Y1417= (0.0022%)</w:t>
        <w:br/>
        <w:t>p.R1091C (0.0022%)</w:t>
        <w:br/>
        <w:t>p.Q792* (0.0022%)</w:t>
        <w:br/>
        <w:t>p.D1521E (0.0022%)</w:t>
        <w:br/>
        <w:t>p.N705S (0.0022%)</w:t>
        <w:br/>
        <w:t>p.Q821* (0.0022%)</w:t>
        <w:br/>
        <w:t>p.Q541* (0.0022%)</w:t>
        <w:br/>
        <w:t>p.S1030F (0.0022%)</w:t>
        <w:br/>
        <w:t>p.K1086* (0.0022%)</w:t>
        <w:br/>
        <w:t>p.C398Y (0.0022%)</w:t>
        <w:br/>
        <w:t>p.R1173G (0.0022%)</w:t>
        <w:br/>
        <w:t>p.T576I (0.0022%)</w:t>
        <w:br/>
        <w:t>p.V1405L (0.0022%)</w:t>
        <w:br/>
        <w:t>p.D1665N (0.0022%)</w:t>
        <w:br/>
        <w:t>p.L836V (0.0022%)</w:t>
        <w:br/>
        <w:t>p.M747V (0.0022%)</w:t>
        <w:br/>
        <w:t>p.R1810C (0.0022%)</w:t>
        <w:br/>
        <w:t>p.N1978D (0.0022%)</w:t>
        <w:br/>
        <w:t>p.Q1852* (0.0022%)</w:t>
        <w:br/>
        <w:t>p.Q863E (0.011%)</w:t>
        <w:br/>
        <w:t>p.E36D (0.011%)</w:t>
        <w:br/>
        <w:t>p.R481H (0.0066%)</w:t>
        <w:br/>
        <w:t>p.D1069G (0.0066%)</w:t>
        <w:br/>
        <w:t>p.W321* (0.0022%)</w:t>
        <w:br/>
        <w:t>p.S769* (0.0022%)</w:t>
        <w:br/>
        <w:t>p.L545Afs*8 (0.0022%)</w:t>
        <w:br/>
        <w:t>p.A243V (0.0044%)</w:t>
        <w:br/>
        <w:t>p.S1284L (0.0044%)</w:t>
        <w:br/>
        <w:t>p.R1048K (0.0044%)</w:t>
        <w:br/>
        <w:t>p.R484G (0.0044%)</w:t>
        <w:br/>
        <w:t>p.A12G (0.0044%)</w:t>
        <w:br/>
        <w:t>p.Q442* (0.0044%)</w:t>
        <w:br/>
        <w:t>p.A269V (0.0044%)</w:t>
        <w:br/>
        <w:t>p.R1054Efs*29 (0.0044%)</w:t>
        <w:br/>
        <w:t>p.P941Tfs*26 (0.0044%)</w:t>
        <w:br/>
        <w:t>p.G904Wfs*4 (0.0044%)</w:t>
        <w:br/>
        <w:t>p.G675V (0.0044%)</w:t>
        <w:br/>
        <w:t>p.R1279* (0.0044%)</w:t>
        <w:br/>
        <w:t>p.W632Gfs*59 (0.0044%)</w:t>
        <w:br/>
        <w:t>p.Y294* (0.0044%)</w:t>
        <w:br/>
        <w:t>p.Y890* (0.0044%)</w:t>
        <w:br/>
        <w:t>p.I1267R (0.0044%)</w:t>
        <w:br/>
        <w:t>p.P110R (0.0022%)</w:t>
        <w:br/>
        <w:t>p.L401F (0.0022%)</w:t>
        <w:br/>
        <w:t>p.G735R (0.0022%)</w:t>
        <w:br/>
        <w:t>p.W1021* (0.0022%)</w:t>
        <w:br/>
        <w:t>p.L246V (0.0022%)</w:t>
        <w:br/>
        <w:t>p.V1253G (0.0022%)</w:t>
        <w:br/>
        <w:t>p.N1087D (0.0022%)</w:t>
        <w:br/>
        <w:t>p.Y1256H (0.0022%)</w:t>
        <w:br/>
        <w:t>p.Y362* (0.0022%)</w:t>
        <w:br/>
        <w:t>p.R658* (0.0022%)</w:t>
        <w:br/>
        <w:t>p.S531L (0.0022%)</w:t>
        <w:br/>
        <w:t>p.Q611* (0.0022%)</w:t>
        <w:br/>
        <w:t>p.E857Q (0.0022%)</w:t>
        <w:br/>
        <w:t>p.Y80C (0.0022%)</w:t>
        <w:br/>
        <w:t>p.W1096C (0.0022%)</w:t>
        <w:br/>
        <w:t>p.N1151S (0.0022%)</w:t>
        <w:br/>
        <w:t>p.H63Y (0.0022%)</w:t>
        <w:br/>
        <w:t>p.Q191K (0.0022%)</w:t>
        <w:br/>
        <w:t>p.V503= (0.0022%)</w:t>
        <w:br/>
        <w:t>p.L617Q (0.0022%)</w:t>
        <w:br/>
        <w:t>p.T616Nfs*8 (0.0022%)</w:t>
        <w:br/>
        <w:t>p.H453N (0.0022%)</w:t>
        <w:br/>
        <w:t>p.H702Sfs*28 (0.0022%)</w:t>
        <w:br/>
        <w:t>p.L936= (0.0022%)</w:t>
        <w:br/>
        <w:t>p.R481C (0.0022%)</w:t>
        <w:br/>
        <w:t>p.R519Dfs*29 (0.0022%)</w:t>
        <w:br/>
        <w:t>p.G850Vfs*6 (0.0022%)</w:t>
        <w:br/>
        <w:t>p.R1255W (0.0022%)</w:t>
        <w:br/>
        <w:t>p.E496A (0.0022%)</w:t>
        <w:br/>
        <w:t>p.S7L (0.0022%)</w:t>
        <w:br/>
        <w:t>p.F18= (0.0022%)</w:t>
        <w:br/>
        <w:t>p.E206K (0.0022%)</w:t>
        <w:br/>
        <w:t>p.L903Kfs*5 (0.0022%)</w:t>
        <w:br/>
        <w:t>p.V1113Gfs*38 (0.0022%)</w:t>
        <w:br/>
        <w:t>p.G100Vfs*80 (0.0022%)</w:t>
        <w:br/>
        <w:t>p.L915S (0.0022%)</w:t>
        <w:br/>
        <w:t>p.D261H (0.0022%)</w:t>
        <w:br/>
        <w:t>p.S500R (0.0022%)</w:t>
        <w:br/>
        <w:t>p.I970Nfs*9 (0.0022%)</w:t>
        <w:br/>
        <w:t>p.L1200R (0.0022%)</w:t>
        <w:br/>
        <w:t>p.L409P (0.0022%)</w:t>
        <w:br/>
        <w:t>p.Q1039* (0.0022%)</w:t>
        <w:br/>
        <w:t>p.S1068* (0.0022%)</w:t>
        <w:br/>
        <w:t>p.L246Yfs*4 (0.0022%)</w:t>
        <w:br/>
        <w:t>p.E33* (0.0022%)</w:t>
        <w:br/>
        <w:t>p.R519* (0.0022%)</w:t>
        <w:br/>
        <w:t>p.N1130Xfs*8 (0.0022%)</w:t>
        <w:br/>
        <w:t>p.Q517Tfs*9 (0.0022%)</w:t>
        <w:br/>
        <w:t>p.Y126Tfs*54 (0.0022%)</w:t>
        <w:br/>
        <w:t>p.K178E (0.0022%)</w:t>
        <w:br/>
        <w:t>p.L1119P (0.0022%)</w:t>
        <w:br/>
        <w:t>p.V1155G (0.0022%)</w:t>
        <w:br/>
        <w:t>p.W1096Vfs*7 (0.0022%)</w:t>
        <w:br/>
        <w:t>p.Q692Xfs*37 (0.0022%)</w:t>
        <w:br/>
        <w:t>p.R1054Kfs*5 (0.0022%)</w:t>
        <w:br/>
        <w:t>p.G250A (0.0022%)</w:t>
        <w:br/>
        <w:t>p.K905* (0.0022%)</w:t>
        <w:br/>
        <w:t>p.A1115Yfs*7 (0.0022%)</w:t>
        <w:br/>
        <w:t>p.P458L (0.0022%)</w:t>
        <w:br/>
        <w:t>p.P458S (0.0022%)</w:t>
        <w:br/>
        <w:t>p.E430K (0.0022%)</w:t>
        <w:br/>
        <w:t>p.V815F (0.0022%)</w:t>
        <w:br/>
        <w:t>p.R2269* (0.0088%)</w:t>
        <w:br/>
        <w:t>p.Q2160* (0.0088%)</w:t>
        <w:br/>
        <w:t>p.E1902K (0.0088%)</w:t>
        <w:br/>
        <w:t>p.E538* (0.0066%)</w:t>
        <w:br/>
        <w:t>p.K2111R (0.0066%)</w:t>
        <w:br/>
        <w:t>p.V1418I (0.0066%)</w:t>
        <w:br/>
        <w:t>p.I460M (0.0066%)</w:t>
        <w:br/>
        <w:t>p.D1192G (0.0066%)</w:t>
        <w:br/>
        <w:t>p.G272D (0.0044%)</w:t>
        <w:br/>
        <w:t>p.P208= (0.0044%)</w:t>
        <w:br/>
        <w:t>p.V1376Lfs*12 (0.0022%)</w:t>
        <w:br/>
        <w:t>p.D1225Y (0.0044%)</w:t>
        <w:br/>
        <w:t>p.E2330K (0.0044%)</w:t>
        <w:br/>
        <w:t>p.V1682I (0.0044%)</w:t>
        <w:br/>
        <w:t>p.E1698G (0.0044%)</w:t>
        <w:br/>
        <w:t>p.S1148L (0.0044%)</w:t>
        <w:br/>
        <w:t>p.G1852V (0.0044%)</w:t>
        <w:br/>
        <w:t>p.E2071K (0.0044%)</w:t>
        <w:br/>
        <w:t>p.V155F (0.0044%)</w:t>
        <w:br/>
        <w:t>p.R2118T (0.0044%)</w:t>
        <w:br/>
        <w:t>p.E163= (0.0022%)</w:t>
        <w:br/>
        <w:t>p.T837A (0.0044%)</w:t>
        <w:br/>
        <w:t>p.L1016V (0.0044%)</w:t>
        <w:br/>
        <w:t>p.Q1889E (0.0044%)</w:t>
        <w:br/>
        <w:t>p.L2292V (0.0044%)</w:t>
        <w:br/>
        <w:t>p.A877S (0.0044%)</w:t>
        <w:br/>
        <w:t>p.L510F (0.0044%)</w:t>
        <w:br/>
        <w:t>p.E2030L (0.0044%)</w:t>
        <w:br/>
        <w:t>p.R2126W (0.0044%)</w:t>
        <w:br/>
        <w:t>p.S485Y (0.0044%)</w:t>
        <w:br/>
        <w:t>p.Q1114E (0.0044%)</w:t>
        <w:br/>
        <w:t>p.D2143Vfs*25 (0.0044%)</w:t>
        <w:br/>
        <w:t>p.R560C (0.0044%)</w:t>
        <w:br/>
        <w:t>p.Y382H (0.0044%)</w:t>
        <w:br/>
        <w:t>p.D1776H (0.0022%)</w:t>
        <w:br/>
        <w:t>p.T145P (0.0022%)</w:t>
        <w:br/>
        <w:t>p.K1661Q (0.0022%)</w:t>
        <w:br/>
        <w:t>p.H189Y (0.0022%)</w:t>
        <w:br/>
        <w:t>p.V1183I (0.0022%)</w:t>
        <w:br/>
        <w:t>p.E1846D (0.0022%)</w:t>
        <w:br/>
        <w:t>p.P1662L (0.0022%)</w:t>
        <w:br/>
        <w:t>p.K1818N (0.0022%)</w:t>
        <w:br/>
        <w:t>p.Y422D (0.0022%)</w:t>
        <w:br/>
        <w:t>p.V1896G (0.0022%)</w:t>
        <w:br/>
        <w:t>p.K2117E (0.0022%)</w:t>
        <w:br/>
        <w:t>p.Y1408C (0.0022%)</w:t>
        <w:br/>
        <w:t>p.I745= (0.0022%)</w:t>
        <w:br/>
        <w:t>p.L567= (0.0022%)</w:t>
        <w:br/>
        <w:t>p.L1928V (0.0022%)</w:t>
        <w:br/>
        <w:t>p.S932T (0.0022%)</w:t>
        <w:br/>
        <w:t>p.G1296S (0.0022%)</w:t>
        <w:br/>
        <w:t>p.L2150= (0.0022%)</w:t>
        <w:br/>
        <w:t>p.F518L (0.0022%)</w:t>
        <w:br/>
        <w:t>p.S2326F (0.0022%)</w:t>
        <w:br/>
        <w:t>p.E505K (0.0022%)</w:t>
        <w:br/>
        <w:t>p.W1176R (0.0022%)</w:t>
        <w:br/>
        <w:t>p.N706= (0.0022%)</w:t>
        <w:br/>
        <w:t>p.S282L (0.0022%)</w:t>
        <w:br/>
        <w:t>p.E596K (0.0022%)</w:t>
        <w:br/>
        <w:t>p.F1085L (0.0022%)</w:t>
        <w:br/>
        <w:t>p.L1336= (0.0022%)</w:t>
        <w:br/>
        <w:t>p.Q772= (0.0022%)</w:t>
        <w:br/>
        <w:t>p.R1182S (0.0022%)</w:t>
        <w:br/>
        <w:t>p.P194S (0.0022%)</w:t>
        <w:br/>
        <w:t>p.I855M (0.0022%)</w:t>
        <w:br/>
        <w:t>p.V915I (0.0022%)</w:t>
        <w:br/>
        <w:t>p.W1694* (0.0022%)</w:t>
        <w:br/>
        <w:t>p.K2328R (0.0022%)</w:t>
        <w:br/>
        <w:t>p.A313E (0.0022%)</w:t>
        <w:br/>
        <w:t>p.G2148E (0.0022%)</w:t>
        <w:br/>
        <w:t>p.A1423= (0.0022%)</w:t>
        <w:br/>
        <w:t>p.A1125= (0.0022%)</w:t>
        <w:br/>
        <w:t>p.N2234K (0.0022%)</w:t>
        <w:br/>
        <w:t>p.V2068= (0.0022%)</w:t>
        <w:br/>
        <w:t>p.S744R (0.0022%)</w:t>
        <w:br/>
        <w:t>p.P1743Q (0.0022%)</w:t>
        <w:br/>
        <w:t>p.R1311Q (0.0022%)</w:t>
        <w:br/>
        <w:t>p.P1539S (0.0022%)</w:t>
        <w:br/>
        <w:t>p.L1872V (0.0022%)</w:t>
        <w:br/>
        <w:t>p.T2266R (0.0022%)</w:t>
        <w:br/>
        <w:t>p.N2008Tfs*3 (0.0022%)</w:t>
        <w:br/>
        <w:t>p.Y2323F (0.0022%)</w:t>
        <w:br/>
        <w:t>p.S551F (0.0022%)</w:t>
        <w:br/>
        <w:t>p.L368I (0.0022%)</w:t>
        <w:br/>
        <w:t>p.Y1700* (0.0022%)</w:t>
        <w:br/>
        <w:t>p.Y891F (0.0022%)</w:t>
        <w:br/>
        <w:t>p.L1620R (0.0022%)</w:t>
        <w:br/>
        <w:t>p.A1515D (0.0022%)</w:t>
        <w:br/>
        <w:t>p.S2294Y (0.0022%)</w:t>
        <w:br/>
        <w:t>p.D2203N (0.0022%)</w:t>
        <w:br/>
        <w:t>p.R1910* (0.0022%)</w:t>
        <w:br/>
        <w:t>p.I325N (0.0022%)</w:t>
        <w:br/>
        <w:t>p.A876V (0.0022%)</w:t>
        <w:br/>
        <w:t>p.F1862L (0.0022%)</w:t>
        <w:br/>
        <w:t>p.G531V (0.0022%)</w:t>
        <w:br/>
        <w:t>p.S252T (0.0022%)</w:t>
        <w:br/>
        <w:t>p.E1066K (0.0088%)</w:t>
        <w:br/>
        <w:t>p.E272* (0.0088%)</w:t>
        <w:br/>
        <w:t>p.R496C (0.0088%)</w:t>
        <w:br/>
        <w:t>p.E215K (0.0088%)</w:t>
        <w:br/>
        <w:t>p.R1443* (0.0044%)</w:t>
        <w:br/>
        <w:t>p.S561F (0.0066%)</w:t>
        <w:br/>
        <w:t>p.L30F (0.0066%)</w:t>
        <w:br/>
        <w:t>p.D1760V (0.0022%)</w:t>
        <w:br/>
        <w:t>p.E515* (0.0022%)</w:t>
        <w:br/>
        <w:t>p.Q81E (0.0044%)</w:t>
        <w:br/>
        <w:t>p.Q1395E (0.0044%)</w:t>
        <w:br/>
        <w:t>p.E1222Q (0.0044%)</w:t>
        <w:br/>
        <w:t>p.R71Kfs*10 (0.0044%)</w:t>
        <w:br/>
        <w:t>p.G1371Vfs*4 (0.0044%)</w:t>
        <w:br/>
        <w:t>p.Q356R (0.0044%)</w:t>
        <w:br/>
        <w:t>p.P1635Qfs*19 (0.0044%)</w:t>
        <w:br/>
        <w:t>p.E362= (0.0022%)</w:t>
        <w:br/>
        <w:t>p.S1590G (0.0044%)</w:t>
        <w:br/>
        <w:t>p.E729Rfs*10 (0.0044%)</w:t>
        <w:br/>
        <w:t>p.R496H (0.0044%)</w:t>
        <w:br/>
        <w:t>p.K608N (0.0044%)</w:t>
        <w:br/>
        <w:t>p.E1219Ffs*12 (0.0044%)</w:t>
        <w:br/>
        <w:t>p.G1846R (0.0044%)</w:t>
        <w:br/>
        <w:t>p.E23Vfs*17 (0.0044%)</w:t>
        <w:br/>
        <w:t>p.T1249P (0.0022%)</w:t>
        <w:br/>
        <w:t>p.L358Kfs*13 (0.0044%)</w:t>
        <w:br/>
        <w:t>p.R951K (0.0044%)</w:t>
        <w:br/>
        <w:t>p.P871S (0.0044%)</w:t>
        <w:br/>
        <w:t>p.S864L (0.0044%)</w:t>
        <w:br/>
        <w:t>p.S868L (0.0044%)</w:t>
        <w:br/>
        <w:t>p.Q1546H (0.0044%)</w:t>
        <w:br/>
        <w:t>p.L512F (0.0044%)</w:t>
        <w:br/>
        <w:t>p.A1690S (0.0044%)</w:t>
        <w:br/>
        <w:t>p.E23Rfs*18 (0.0044%)</w:t>
        <w:br/>
        <w:t>p.N810Y (0.0044%)</w:t>
        <w:br/>
        <w:t>p.P364R (0.0044%)</w:t>
        <w:br/>
        <w:t>p.Q1777Pfs*74 (0.0044%)</w:t>
        <w:br/>
        <w:t>p.R1856* (0.0044%)</w:t>
        <w:br/>
        <w:t>p.Q1240L (0.0044%)</w:t>
        <w:br/>
        <w:t>p.I373L (0.0044%)</w:t>
        <w:br/>
        <w:t>p.R466Q (0.0044%)</w:t>
        <w:br/>
        <w:t>p.D1526Mfs*43 (0.0044%)</w:t>
        <w:br/>
        <w:t>p.K38N (0.0044%)</w:t>
        <w:br/>
        <w:t>p.L1098I (0.0022%)</w:t>
        <w:br/>
        <w:t>p.D1220N (0.0022%)</w:t>
        <w:br/>
        <w:t>p.S1301N (0.0022%)</w:t>
        <w:br/>
        <w:t>p.Q1742R (0.0022%)</w:t>
        <w:br/>
        <w:t>p.F1793Lfs*29 (0.0022%)</w:t>
        <w:br/>
        <w:t>p.S1139= (0.0022%)</w:t>
        <w:br/>
        <w:t>p.P115* (0.0022%)</w:t>
        <w:br/>
        <w:t>p.R1610C (0.0022%)</w:t>
        <w:br/>
        <w:t>p.K1183R (0.0022%)</w:t>
        <w:br/>
        <w:t>p.E1038G (0.0022%)</w:t>
        <w:br/>
        <w:t>p.L771= (0.0022%)</w:t>
        <w:br/>
        <w:t>p.S694= (0.0022%)</w:t>
        <w:br/>
        <w:t>p.S1634G (0.0022%)</w:t>
        <w:br/>
        <w:t>p.P871L (0.0022%)</w:t>
        <w:br/>
        <w:t>p.S915C (0.0022%)</w:t>
        <w:br/>
        <w:t>p.D1599H (0.0022%)</w:t>
        <w:br/>
        <w:t>p.L1621= (0.0022%)</w:t>
        <w:br/>
        <w:t>p.E1602K (0.0022%)</w:t>
        <w:br/>
        <w:t>p.S1056F (0.0022%)</w:t>
        <w:br/>
        <w:t>p.E1304V (0.0022%)</w:t>
        <w:br/>
        <w:t>p.E9Q (0.0022%)</w:t>
        <w:br/>
        <w:t>p.R1765K (0.0022%)</w:t>
        <w:br/>
        <w:t>p.A622V (0.0022%)</w:t>
        <w:br/>
        <w:t>p.S1504= (0.0022%)</w:t>
        <w:br/>
        <w:t>p.D1496E (0.0022%)</w:t>
        <w:br/>
        <w:t>p.D1344H (0.0022%)</w:t>
        <w:br/>
        <w:t>p.S578F (0.0022%)</w:t>
        <w:br/>
        <w:t>p.R7= (0.0022%)</w:t>
        <w:br/>
        <w:t>p.S1280_Q1281delins* (0.0022%)</w:t>
        <w:br/>
        <w:t>p.E1282Afs*26 (0.0022%)</w:t>
        <w:br/>
        <w:t>p.D1527H (0.0022%)</w:t>
        <w:br/>
        <w:t>p.F1231L (0.0022%)</w:t>
        <w:br/>
        <w:t>p.E720* (0.0022%)</w:t>
        <w:br/>
        <w:t>p.Q1408* (0.0022%)</w:t>
        <w:br/>
        <w:t>p.M1848L (0.0022%)</w:t>
        <w:br/>
        <w:t>p.R1028H (0.0022%)</w:t>
        <w:br/>
        <w:t>p.V83F (0.0022%)</w:t>
        <w:br/>
        <w:t>p.V1023= (0.0022%)</w:t>
        <w:br/>
        <w:t>p.E111Gfs*3 (0.0022%)</w:t>
        <w:br/>
        <w:t>p.Q934* (0.0022%)</w:t>
        <w:br/>
        <w:t>p.C801S (0.0022%)</w:t>
        <w:br/>
        <w:t>p.D96H (0.0022%)</w:t>
        <w:br/>
        <w:t>p.R1856L (0.0022%)</w:t>
        <w:br/>
        <w:t>p.Y1584Tfs*38 (0.0022%)</w:t>
        <w:br/>
        <w:t>p.E962K (0.0022%)</w:t>
        <w:br/>
        <w:t>p.E1210* (0.0022%)</w:t>
        <w:br/>
        <w:t>p.N1121Kfs*12 (0.0022%)</w:t>
        <w:br/>
        <w:t>p.R1670Tfs*7 (0.0022%)</w:t>
        <w:br/>
        <w:t>p.C1372Efs*2 (0.0022%)</w:t>
        <w:br/>
        <w:t>p.A878Gfs*24 (0.0022%)</w:t>
        <w:br/>
        <w:t>p.S1027I (0.0022%)</w:t>
        <w:br/>
        <w:t>p.A224S (0.0022%)</w:t>
        <w:br/>
        <w:t>p.E686* (0.0022%)</w:t>
        <w:br/>
        <w:t>p.A521= (0.0022%)</w:t>
        <w:br/>
        <w:t>p.E1373= (0.0022%)</w:t>
        <w:br/>
        <w:t>p.Q1832R (0.0022%)</w:t>
        <w:br/>
        <w:t>p.C644del (0.0022%)</w:t>
        <w:br/>
        <w:t>p.N1751S (0.0022%)</w:t>
        <w:br/>
        <w:t>p.Y101N (0.0022%)</w:t>
        <w:br/>
        <w:t>p.E881* (0.0022%)</w:t>
        <w:br/>
        <w:t>p.Q1832L (0.0022%)</w:t>
        <w:br/>
        <w:t>p.V772A (0.0022%)</w:t>
        <w:br/>
        <w:t>p.D2E (0.0022%)</w:t>
        <w:br/>
        <w:t>p.W1836* (0.0022%)</w:t>
        <w:br/>
        <w:t>p.E1419* (0.0022%)</w:t>
        <w:br/>
        <w:t>p.K1745* (0.0022%)</w:t>
        <w:br/>
        <w:t>p.G928Afs*72 (0.0022%)</w:t>
        <w:br/>
        <w:t>p.K607E (0.0022%)</w:t>
        <w:br/>
        <w:t>p.L1084= (0.0022%)</w:t>
        <w:br/>
        <w:t>p.G1809V (0.0022%)</w:t>
        <w:br/>
        <w:t>p.G948Efs*52 (0.0022%)</w:t>
        <w:br/>
        <w:t>p.E1752Q (0.0022%)</w:t>
        <w:br/>
        <w:t>p.E1011K (0.0022%)</w:t>
        <w:br/>
        <w:t>p.L1335= (0.0022%)</w:t>
        <w:br/>
        <w:t>p.D366N (0.0022%)</w:t>
        <w:br/>
        <w:t>p.V14D (0.0022%)</w:t>
        <w:br/>
        <w:t>p.K894Tfs*8 (0.0022%)</w:t>
        <w:br/>
        <w:t>p.Q172Nfs*62 (0.0022%)</w:t>
        <w:br/>
        <w:t>p.V1675Cfs*4 (0.0022%)</w:t>
        <w:br/>
        <w:t>p.S708F (0.0022%)</w:t>
        <w:br/>
        <w:t>p.N714Kfs*4 (0.0022%)</w:t>
        <w:br/>
        <w:t>p.N1081T (0.0022%)</w:t>
        <w:br/>
        <w:t>p.R613K (0.0022%)</w:t>
        <w:br/>
        <w:t>p.E842K (0.0022%)</w:t>
        <w:br/>
        <w:t>p.R1203* (0.0022%)</w:t>
        <w:br/>
        <w:t>p.E1115* (0.0022%)</w:t>
        <w:br/>
        <w:t>p.L1086Dfs*2 (0.0022%)</w:t>
        <w:br/>
        <w:t>p.S1817Lfs*34 (0.0022%)</w:t>
        <w:br/>
        <w:t>p.W1858R (0.0022%)</w:t>
        <w:br/>
        <w:t>p.H1105N (0.0022%)</w:t>
        <w:br/>
        <w:t>p.E23Afs*18 (0.0022%)</w:t>
        <w:br/>
        <w:t>p.L758F (0.0022%)</w:t>
        <w:br/>
        <w:t>p.K339Rfs*2 (0.0022%)</w:t>
        <w:br/>
        <w:t>p.W372Yfs*5 (0.0022%)</w:t>
        <w:br/>
        <w:t>p.S694N (0.0022%)</w:t>
        <w:br/>
        <w:t>p.H437* (0.0022%)</w:t>
        <w:br/>
        <w:t>p.V1825D (0.0022%)</w:t>
        <w:br/>
        <w:t>p.V1611G (0.0022%)</w:t>
        <w:br/>
        <w:t>p.E1250* (0.0022%)</w:t>
        <w:br/>
        <w:t>p.S153R (0.0022%)</w:t>
        <w:br/>
        <w:t>p.Q1395* (0.0022%)</w:t>
        <w:br/>
        <w:t>p.R1747Kfs*5 (0.0022%)</w:t>
        <w:br/>
        <w:t>p.T826K (0.0022%)</w:t>
        <w:br/>
        <w:t>p.A224Gfs*4 (0.0022%)</w:t>
        <w:br/>
        <w:t>p.H1284Tfs*23 (0.0022%)</w:t>
        <w:br/>
        <w:t>p.S741F (0.0022%)</w:t>
        <w:br/>
        <w:t>p.K408E (0.0022%)</w:t>
        <w:br/>
        <w:t>p.L1439F (0.0022%)</w:t>
        <w:br/>
        <w:t>p.G1087A (0.0022%)</w:t>
        <w:br/>
        <w:t>p.Q169* (0.0022%)</w:t>
        <w:br/>
        <w:t>p.Y655Vfs*18 (0.0022%)</w:t>
        <w:br/>
        <w:t>p.S1598P (0.0022%)</w:t>
        <w:br/>
        <w:t>p.M1804T (0.0022%)</w:t>
        <w:br/>
        <w:t>p.V340Gfs*6 (0.0022%)</w:t>
        <w:br/>
        <w:t>p.N1355Kfs*10 (0.0022%)</w:t>
        <w:br/>
        <w:t>p.Q12_V14delinsH (0.0022%)</w:t>
        <w:br/>
        <w:t>p.S316G (0.0022%)</w:t>
        <w:br/>
        <w:t>p.G911Efs*89 (0.0022%)</w:t>
        <w:br/>
        <w:t>p.R1856Q (0.0022%)</w:t>
        <w:br/>
        <w:t>p.C1718R (0.0022%)</w:t>
        <w:br/>
        <w:t>p.N1029Kfs*3 (0.0022%)</w:t>
        <w:br/>
        <w:t>p.S1140G (0.0022%)</w:t>
        <w:br/>
        <w:t>p.R1666T (0.0022%)</w:t>
        <w:br/>
        <w:t>p.E453Rfs*22 (0.0022%)</w:t>
        <w:br/>
        <w:t>p.C197Y (0.0022%)</w:t>
        <w:br/>
        <w:t>p.E1329* (0.0022%)</w:t>
        <w:br/>
        <w:t>p.G778C (0.0022%)</w:t>
        <w:br/>
        <w:t>p.V370I (0.0022%)</w:t>
        <w:br/>
        <w:t>p.K608Ifs*3 (0.0022%)</w:t>
        <w:br/>
        <w:t>p.T1698Ifs*2 (0.0022%)</w:t>
        <w:br/>
        <w:t>p.L481V (0.0022%)</w:t>
        <w:br/>
        <w:t>p.K50T (0.0022%)</w:t>
        <w:br/>
        <w:t>p.W1858C (0.0022%)</w:t>
        <w:br/>
        <w:t>p.V8F (0.0022%)</w:t>
        <w:br/>
        <w:t>p.E1288Kfs*19 (0.0022%)</w:t>
        <w:br/>
        <w:t>p.S426* (0.0022%)</w:t>
        <w:br/>
        <w:t>p.G1492Afs*34 (0.0022%)</w:t>
        <w:br/>
        <w:t>p.I986M (0.0022%)</w:t>
        <w:br/>
        <w:t>p.K309Q (0.0022%)</w:t>
        <w:br/>
        <w:t>p.S127N (0.0022%)</w:t>
        <w:br/>
        <w:t>p.Q1546Rfs*5 (0.0022%)</w:t>
        <w:br/>
        <w:t>p.D96N (0.0022%)</w:t>
        <w:br/>
        <w:t>p.N555Ifs*17 (0.0022%)</w:t>
        <w:br/>
        <w:t>p.S988* (0.0022%)</w:t>
        <w:br/>
        <w:t>p.I925Nfs*13 (0.0022%)</w:t>
        <w:br/>
        <w:t>p.C1225Sfs*10 (0.0022%)</w:t>
        <w:br/>
        <w:t>p.G275D (0.0022%)</w:t>
        <w:br/>
        <w:t>p.W372* (0.0022%)</w:t>
        <w:br/>
        <w:t>p.S451* (0.0022%)</w:t>
        <w:br/>
        <w:t>p.P724Lfs*12 (0.0022%)</w:t>
        <w:br/>
        <w:t>p.R388* (0.0022%)</w:t>
        <w:br/>
        <w:t>p.K567_L570del (0.0154%)</w:t>
        <w:br/>
        <w:t>p.F456_Q457del (0.011%)</w:t>
        <w:br/>
        <w:t>p.R465* (0.011%)</w:t>
        <w:br/>
        <w:t>p.E635K (0.0088%)</w:t>
        <w:br/>
        <w:t>p.D464_Y467del (0.0044%)</w:t>
        <w:br/>
        <w:t>p.K459del (0.0044%)</w:t>
        <w:br/>
        <w:t>p.L380del (0.0066%)</w:t>
        <w:br/>
        <w:t>p.L272F (0.0066%)</w:t>
        <w:br/>
        <w:t>p.I133M (0.0066%)</w:t>
        <w:br/>
        <w:t>p.I571_L581del (0.0066%)</w:t>
        <w:br/>
        <w:t>p.E462_R465del (0.0066%)</w:t>
        <w:br/>
        <w:t>p.N595Rfs*6 (0.0044%)</w:t>
        <w:br/>
        <w:t>p.K379E (0.0066%)</w:t>
        <w:br/>
        <w:t>p.N453dup (0.0066%)</w:t>
        <w:br/>
        <w:t>p.D560Y (0.0066%)</w:t>
        <w:br/>
        <w:t>p.V402_L413del (0.0066%)</w:t>
        <w:br/>
        <w:t>p.E635* (0.0066%)</w:t>
        <w:br/>
        <w:t>p.R348* (0.0022%)</w:t>
        <w:br/>
        <w:t>p.D68Gfs*38 (0.0022%)</w:t>
        <w:br/>
        <w:t>p.Q329Kfs*15 (0.0022%)</w:t>
        <w:br/>
        <w:t>p.V445_H450del (0.0022%)</w:t>
        <w:br/>
        <w:t>p.E205K (0.0044%)</w:t>
        <w:br/>
        <w:t>p.D560H (0.0044%)</w:t>
        <w:br/>
        <w:t>p.R574del (0.0044%)</w:t>
        <w:br/>
        <w:t>p.K141= (0.0044%)</w:t>
        <w:br/>
        <w:t>p.L687Ffs*54 (0.0044%)</w:t>
        <w:br/>
        <w:t>p.K561Qfs*7 (0.0044%)</w:t>
        <w:br/>
        <w:t>p.R562P (0.0044%)</w:t>
        <w:br/>
        <w:t>p.L573P (0.0022%)</w:t>
        <w:br/>
        <w:t>p.D440G (0.0044%)</w:t>
        <w:br/>
        <w:t>p.N453del (0.0044%)</w:t>
        <w:br/>
        <w:t>p.L647V (0.0044%)</w:t>
        <w:br/>
        <w:t>p.K567_I571del (0.0044%)</w:t>
        <w:br/>
        <w:t>p.R557Qfs*7 (0.0044%)</w:t>
        <w:br/>
        <w:t>p.A91= (0.0044%)</w:t>
        <w:br/>
        <w:t>p.Y452_N453insF (0.0044%)</w:t>
        <w:br/>
        <w:t>p.P1289R (0.0044%)</w:t>
        <w:br/>
        <w:t>p.R465dup (0.0044%)</w:t>
        <w:br/>
        <w:t>p.K575_R577del (0.0044%)</w:t>
        <w:br/>
        <w:t>p.N453_Q455delinsK (0.0044%)</w:t>
        <w:br/>
        <w:t>p.T63= (0.0044%)</w:t>
        <w:br/>
        <w:t>p.L370R (0.0044%)</w:t>
        <w:br/>
        <w:t>p.Y580Xfs*19 (0.0044%)</w:t>
        <w:br/>
        <w:t>p.KTRDQYLM*VFEMESYT*IIGDCYNSG*VNAFSFQNCFSGG*LKKV*R575delext*? (0.0044%)</w:t>
        <w:br/>
        <w:t>p.Y580_L581del (0.0044%)</w:t>
        <w:br/>
        <w:t>p.R557* (0.0022%)</w:t>
        <w:br/>
        <w:t>p.L843= (0.0022%)</w:t>
        <w:br/>
        <w:t>p.L1243= (0.0022%)</w:t>
        <w:br/>
        <w:t>p.G978E (0.0022%)</w:t>
        <w:br/>
        <w:t>p.S339W (0.0022%)</w:t>
        <w:br/>
        <w:t>p.I571_R574del (0.0022%)</w:t>
        <w:br/>
        <w:t>p.H669Q (0.0022%)</w:t>
        <w:br/>
        <w:t>p.G644C (0.0022%)</w:t>
        <w:br/>
        <w:t>p.P503= (0.0022%)</w:t>
        <w:br/>
        <w:t>p.A743T (0.0022%)</w:t>
        <w:br/>
        <w:t>p.P827A (0.0022%)</w:t>
        <w:br/>
        <w:t>p.M326I (0.0022%)</w:t>
        <w:br/>
        <w:t>p.Y73= (0.0022%)</w:t>
        <w:br/>
        <w:t>p.G644S (0.0022%)</w:t>
        <w:br/>
        <w:t>p.V197I (0.0022%)</w:t>
        <w:br/>
        <w:t>p.S655L (0.0022%)</w:t>
        <w:br/>
        <w:t>p.L549F (0.0022%)</w:t>
        <w:br/>
        <w:t>p.Y1305= (0.0022%)</w:t>
        <w:br/>
        <w:t>p.R1329* (0.0022%)</w:t>
        <w:br/>
        <w:t>p.E515K (0.0022%)</w:t>
        <w:br/>
        <w:t>p.F275L (0.0022%)</w:t>
        <w:br/>
        <w:t>p.Q459* (0.0022%)</w:t>
        <w:br/>
        <w:t>p.E85V (0.0022%)</w:t>
        <w:br/>
        <w:t>p.V97= (0.0022%)</w:t>
        <w:br/>
        <w:t>p.V621= (0.0022%)</w:t>
        <w:br/>
        <w:t>p.P129Q (0.0022%)</w:t>
        <w:br/>
        <w:t>p.L276F (0.0022%)</w:t>
        <w:br/>
        <w:t>p.F392= (0.0022%)</w:t>
        <w:br/>
        <w:t>p.S652Lfs*28 (0.0022%)</w:t>
        <w:br/>
        <w:t>p.L95= (0.0022%)</w:t>
        <w:br/>
        <w:t>p.R37C (0.0022%)</w:t>
        <w:br/>
        <w:t>p.I162M (0.0022%)</w:t>
        <w:br/>
        <w:t>p.V436Sfs*8 (0.0022%)</w:t>
        <w:br/>
        <w:t>p.L449_H450delinsY (0.0022%)</w:t>
        <w:br/>
        <w:t>p.S460_R465dup (0.0022%)</w:t>
        <w:br/>
        <w:t>p.K459_S460insKSRI** (0.0022%)</w:t>
        <w:br/>
        <w:t>p.G1306R (0.0022%)</w:t>
        <w:br/>
        <w:t>p.K575del (0.0022%)</w:t>
        <w:br/>
        <w:t>p.E345K (0.0022%)</w:t>
        <w:br/>
        <w:t>p.I82Sfs*32 (0.0022%)</w:t>
        <w:br/>
        <w:t>p.G429S (0.0022%)</w:t>
        <w:br/>
        <w:t>p.N260H (0.0022%)</w:t>
        <w:br/>
        <w:t>p.I539del (0.0022%)</w:t>
        <w:br/>
        <w:t>p.K459_S460dup (0.0022%)</w:t>
        <w:br/>
        <w:t>p.D13V (0.0022%)</w:t>
        <w:br/>
        <w:t>p.A10= (0.0022%)</w:t>
        <w:br/>
        <w:t>p.R465_L466insII*R (0.0022%)</w:t>
        <w:br/>
        <w:t>p.L132V (0.0022%)</w:t>
        <w:br/>
        <w:t>p.R557Q (0.0022%)</w:t>
        <w:br/>
        <w:t>p.D569dup (0.0022%)</w:t>
        <w:br/>
        <w:t>p.E555_S565del (0.0022%)</w:t>
        <w:br/>
        <w:t>p.K575_T576dup (0.0022%)</w:t>
        <w:br/>
        <w:t>p.L449_K459del (0.0022%)</w:t>
        <w:br/>
        <w:t>p.E849K (0.0022%)</w:t>
        <w:br/>
        <w:t>p.I383K (0.0022%)</w:t>
        <w:br/>
        <w:t>p.V32Efs*2 (0.0022%)</w:t>
        <w:br/>
        <w:t>p.K419= (0.0022%)</w:t>
        <w:br/>
        <w:t>p.S460Kfs*5 (0.0022%)</w:t>
        <w:br/>
        <w:t>p.I493Yfs*17 (0.0022%)</w:t>
        <w:br/>
        <w:t>p.D464_R465insKI (0.0022%)</w:t>
        <w:br/>
        <w:t>p.I524N (0.0022%)</w:t>
        <w:br/>
        <w:t>p.Y203Sfs*4 (0.0022%)</w:t>
        <w:br/>
        <w:t>p.R461_E462insRI**II*R (0.0022%)</w:t>
        <w:br/>
        <w:t>p.A185T (0.0022%)</w:t>
        <w:br/>
        <w:t>p.S361= (0.0022%)</w:t>
        <w:br/>
        <w:t>p.E451_Y452del (0.0022%)</w:t>
        <w:br/>
        <w:t>p.G353V (0.0022%)</w:t>
        <w:br/>
        <w:t>p.G828= (0.0022%)</w:t>
        <w:br/>
        <w:t>p.N630Tfs*32 (0.0022%)</w:t>
        <w:br/>
        <w:t>p.E468_E469insGEYDRLYE (0.0022%)</w:t>
        <w:br/>
        <w:t>p.L396Vfs*6 (0.0022%)</w:t>
        <w:br/>
        <w:t>p.K448_N453del (0.0022%)</w:t>
        <w:br/>
        <w:t>p.F456_R461del (0.0022%)</w:t>
        <w:br/>
        <w:t>p.Q579_Y580insDK (0.0022%)</w:t>
        <w:br/>
        <w:t>p.R577_D578dup (0.0022%)</w:t>
        <w:br/>
        <w:t>p.L380Sfs*16 (0.0022%)</w:t>
        <w:br/>
        <w:t>p.M364_L372delinsI (0.0022%)</w:t>
        <w:br/>
        <w:t>p.T454Sfs*25 (0.0022%)</w:t>
        <w:br/>
        <w:t>p.L466_E469dup (0.0022%)</w:t>
        <w:br/>
        <w:t>p.I22T (0.0022%)</w:t>
        <w:br/>
        <w:t>p.P413R (0.0022%)</w:t>
        <w:br/>
        <w:t>p.K16Rfs*15 (0.0022%)</w:t>
        <w:br/>
        <w:t>p.R574T (0.0022%)</w:t>
        <w:br/>
        <w:t>p.A634P (0.0022%)</w:t>
        <w:br/>
        <w:t>p.W335Gfs*5 (0.0022%)</w:t>
        <w:br/>
        <w:t>p.I571_Q572insHKPDLI (0.0022%)</w:t>
        <w:br/>
        <w:t>p.P235T (0.0022%)</w:t>
        <w:br/>
        <w:t>p.D464N (0.0022%)</w:t>
        <w:br/>
        <w:t>p.P96Lfs*18 (0.0022%)</w:t>
        <w:br/>
        <w:t>p.V172M (0.0022%)</w:t>
        <w:br/>
        <w:t>p.M391R (0.0022%)</w:t>
        <w:br/>
        <w:t>p.Q455_F456delinsH (0.0022%)</w:t>
        <w:br/>
        <w:t>p.H697Tfs*44 (0.0022%)</w:t>
        <w:br/>
        <w:t>p.I559T (0.0022%)</w:t>
        <w:br/>
        <w:t>p.D440_E443del (0.0022%)</w:t>
        <w:br/>
        <w:t>p.M563_S565del (0.0022%)</w:t>
        <w:br/>
        <w:t>p.K379* (0.0022%)</w:t>
        <w:br/>
        <w:t>p.E297K (0.0022%)</w:t>
        <w:br/>
        <w:t>p.E468_E469insGLYE (0.0022%)</w:t>
        <w:br/>
        <w:t>p.R66K (0.0022%)</w:t>
        <w:br/>
        <w:t>p.N406K (0.0022%)</w:t>
        <w:br/>
        <w:t>p.I571_Q572del (0.0022%)</w:t>
        <w:br/>
        <w:t>p.M563_L570delinsI (0.0022%)</w:t>
        <w:br/>
        <w:t>p.R348Q (0.0022%)</w:t>
        <w:br/>
        <w:t>p.S662L (0.0022%)</w:t>
        <w:br/>
        <w:t>p.Y452del (0.0022%)</w:t>
        <w:br/>
        <w:t>p.E510V (0.0022%)</w:t>
        <w:br/>
        <w:t>p.E21= (0.0022%)</w:t>
        <w:br/>
        <w:t>p.L449_Q457del (0.0022%)</w:t>
        <w:br/>
        <w:t>p.L193Ffs*13 (0.0022%)</w:t>
        <w:br/>
        <w:t>p.F456_Q457dup (0.0022%)</w:t>
        <w:br/>
        <w:t>p.L449S (0.0022%)</w:t>
        <w:br/>
        <w:t>p.Y150X*22 (0.0022%)</w:t>
        <w:br/>
        <w:t>p.G446_E458del (0.0022%)</w:t>
        <w:br/>
        <w:t>p.D643Y (0.0022%)</w:t>
        <w:br/>
        <w:t>p.K567del (0.0022%)</w:t>
        <w:br/>
        <w:t>p.R642* (0.0022%)</w:t>
        <w:br/>
        <w:t>p.E451_F456del (0.0022%)</w:t>
        <w:br/>
        <w:t>p.K567_I571delinsN (0.0022%)</w:t>
        <w:br/>
        <w:t>p.I571_T576delinsM (0.0022%)</w:t>
        <w:br/>
        <w:t>p.K551_M563dup (0.0022%)</w:t>
        <w:br/>
        <w:t>p.R574_K575insMR (0.0022%)</w:t>
        <w:br/>
        <w:t>p.L347del (0.0022%)</w:t>
        <w:br/>
        <w:t>p.T576del (0.0022%)</w:t>
        <w:br/>
        <w:t>p.K567E (0.0022%)</w:t>
        <w:br/>
        <w:t>p.P568_T576del (0.0022%)</w:t>
        <w:br/>
        <w:t>p.Q455_F456insL (0.0022%)</w:t>
        <w:br/>
        <w:t>p.L449del (0.0022%)</w:t>
        <w:br/>
        <w:t>p.R642L (0.0022%)</w:t>
        <w:br/>
        <w:t>p.S1359* (0.011%)</w:t>
        <w:br/>
        <w:t>p.D2004H (0.0066%)</w:t>
        <w:br/>
        <w:t>p.L254I (0.0066%)</w:t>
        <w:br/>
        <w:t>p.Q775R (0.0066%)</w:t>
        <w:br/>
        <w:t>p.K783E (0.0066%)</w:t>
        <w:br/>
        <w:t>p.Q775L (0.0066%)</w:t>
        <w:br/>
        <w:t>p.L326V (0.0066%)</w:t>
        <w:br/>
        <w:t>p.S373P (0.0066%)</w:t>
        <w:br/>
        <w:t>p.F369S (0.0066%)</w:t>
        <w:br/>
        <w:t>p.R1162H (0.0066%)</w:t>
        <w:br/>
        <w:t>p.P2526Hfs*46 (0.0066%)</w:t>
        <w:br/>
        <w:t>p.C814F (0.0066%)</w:t>
        <w:br/>
        <w:t>p.F2056L (0.0044%)</w:t>
        <w:br/>
        <w:t>p.E605D (0.0044%)</w:t>
        <w:br/>
        <w:t>p.E657Q (0.0044%)</w:t>
        <w:br/>
        <w:t>p.S617* (0.0044%)</w:t>
        <w:br/>
        <w:t>p.E1340K (0.0044%)</w:t>
        <w:br/>
        <w:t>p.E249Kfs*12 (0.0044%)</w:t>
        <w:br/>
        <w:t>p.R604* (0.0044%)</w:t>
        <w:br/>
        <w:t>p.E2284= (0.0044%)</w:t>
        <w:br/>
        <w:t>p.R2558T (0.0044%)</w:t>
        <w:br/>
        <w:t>p.A251T (0.0044%)</w:t>
        <w:br/>
        <w:t>p.E2613I (0.0044%)</w:t>
        <w:br/>
        <w:t>p.S115F (0.0044%)</w:t>
        <w:br/>
        <w:t>p.L2439= (0.0044%)</w:t>
        <w:br/>
        <w:t>p.V1627F (0.0044%)</w:t>
        <w:br/>
        <w:t>p.E595K (0.0044%)</w:t>
        <w:br/>
        <w:t>p.T4= (0.0044%)</w:t>
        <w:br/>
        <w:t>p.V84= (0.0044%)</w:t>
        <w:br/>
        <w:t>p.G2066A (0.0044%)</w:t>
        <w:br/>
        <w:t>p.L998V (0.0044%)</w:t>
        <w:br/>
        <w:t>p.V2577G (0.0044%)</w:t>
        <w:br/>
        <w:t>p.L1127V (0.0044%)</w:t>
        <w:br/>
        <w:t>p.S822C (0.0044%)</w:t>
        <w:br/>
        <w:t>p.T1396M (0.0044%)</w:t>
        <w:br/>
        <w:t>p.Q775E (0.0044%)</w:t>
        <w:br/>
        <w:t>p.Q1058Sfs*5 (0.0044%)</w:t>
        <w:br/>
        <w:t>p.F2122L (0.0044%)</w:t>
        <w:br/>
        <w:t>p.Q232H (0.0044%)</w:t>
        <w:br/>
        <w:t>p.E1380K (0.0044%)</w:t>
        <w:br/>
        <w:t>p.E2220K (0.0044%)</w:t>
        <w:br/>
        <w:t>p.Q2669R (0.0044%)</w:t>
        <w:br/>
        <w:t>p.C494= (0.0022%)</w:t>
        <w:br/>
        <w:t>p.E583= (0.0022%)</w:t>
        <w:br/>
        <w:t>p.K1180= (0.0022%)</w:t>
        <w:br/>
        <w:t>p.V614L (0.0022%)</w:t>
        <w:br/>
        <w:t>p.S726P (0.0022%)</w:t>
        <w:br/>
        <w:t>p.I2218= (0.0022%)</w:t>
        <w:br/>
        <w:t>p.R1173C (0.0022%)</w:t>
        <w:br/>
        <w:t>p.I1582M (0.0022%)</w:t>
        <w:br/>
        <w:t>p.R9K (0.0022%)</w:t>
        <w:br/>
        <w:t>p.G1421E (0.0022%)</w:t>
        <w:br/>
        <w:t>p.A750D (0.0022%)</w:t>
        <w:br/>
        <w:t>p.S2687R (0.0022%)</w:t>
        <w:br/>
        <w:t>p.G1929W (0.0022%)</w:t>
        <w:br/>
        <w:t>p.D212H (0.0022%)</w:t>
        <w:br/>
        <w:t>p.E1974K (0.0022%)</w:t>
        <w:br/>
        <w:t>p.P2160L (0.0022%)</w:t>
        <w:br/>
        <w:t>p.R788G (0.0022%)</w:t>
        <w:br/>
        <w:t>p.P2492L (0.0022%)</w:t>
        <w:br/>
        <w:t>p.F2122V (0.0022%)</w:t>
        <w:br/>
        <w:t>p.L2147R (0.0022%)</w:t>
        <w:br/>
        <w:t>p.E1978K (0.0022%)</w:t>
        <w:br/>
        <w:t>p.F1292C (0.0022%)</w:t>
        <w:br/>
        <w:t>p.E2217K (0.0022%)</w:t>
        <w:br/>
        <w:t>p.E1261K (0.0022%)</w:t>
        <w:br/>
        <w:t>p.L1005= (0.0022%)</w:t>
        <w:br/>
        <w:t>p.E1198_R1200del (0.0022%)</w:t>
        <w:br/>
        <w:t>p.R2084= (0.0022%)</w:t>
        <w:br/>
        <w:t>p.E1130G (0.0022%)</w:t>
        <w:br/>
        <w:t>p.R1986C (0.0022%)</w:t>
        <w:br/>
        <w:t>p.P1192L (0.0022%)</w:t>
        <w:br/>
        <w:t>p.P1209L (0.0022%)</w:t>
        <w:br/>
        <w:t>p.S758L (0.0022%)</w:t>
        <w:br/>
        <w:t>p.H521R (0.0022%)</w:t>
        <w:br/>
        <w:t>p.G1832R (0.0022%)</w:t>
        <w:br/>
        <w:t>p.R695G (0.0022%)</w:t>
        <w:br/>
        <w:t>p.R1939H (0.0022%)</w:t>
        <w:br/>
        <w:t>p.L1148V (0.0022%)</w:t>
        <w:br/>
        <w:t>p.I2639K (0.0022%)</w:t>
        <w:br/>
        <w:t>p.G831E (0.0022%)</w:t>
        <w:br/>
        <w:t>p.D459E (0.0022%)</w:t>
        <w:br/>
        <w:t>p.P1209A (0.0022%)</w:t>
        <w:br/>
        <w:t>p.S1240C (0.0022%)</w:t>
        <w:br/>
        <w:t>p.K683N (0.0022%)</w:t>
        <w:br/>
        <w:t>p.H1921Q (0.0022%)</w:t>
        <w:br/>
        <w:t>p.E990* (0.0022%)</w:t>
        <w:br/>
        <w:t>p.N1933H (0.0022%)</w:t>
        <w:br/>
        <w:t>p.R1404H (0.0022%)</w:t>
        <w:br/>
        <w:t>p.A1036= (0.0022%)</w:t>
        <w:br/>
        <w:t>p.K1271= (0.0022%)</w:t>
        <w:br/>
        <w:t>p.S655N (0.0022%)</w:t>
        <w:br/>
        <w:t>p.K1964N (0.0022%)</w:t>
        <w:br/>
        <w:t>p.P530L (0.0022%)</w:t>
        <w:br/>
        <w:t>p.A1036V (0.0022%)</w:t>
        <w:br/>
        <w:t>p.G835C (0.0022%)</w:t>
        <w:br/>
        <w:t>p.R508S (0.0022%)</w:t>
        <w:br/>
        <w:t>p.R1019H (0.0022%)</w:t>
        <w:br/>
        <w:t>p.L598= (0.0022%)</w:t>
        <w:br/>
        <w:t>p.E2120_C2124del (0.0022%)</w:t>
        <w:br/>
        <w:t>p.K2195N (0.0022%)</w:t>
        <w:br/>
        <w:t>p.Q2416H (0.0022%)</w:t>
        <w:br/>
        <w:t>p.R1167H (0.0022%)</w:t>
        <w:br/>
        <w:t>p.A2634S (0.0022%)</w:t>
        <w:br/>
        <w:t>p.R1663C (0.0022%)</w:t>
        <w:br/>
        <w:t>p.P1265L (0.0022%)</w:t>
        <w:br/>
        <w:t>p.R360T (0.0066%)</w:t>
        <w:br/>
        <w:t>p.L466= (0.0044%)</w:t>
        <w:br/>
        <w:t>p.S622I (0.0044%)</w:t>
        <w:br/>
        <w:t>p.Q523* (0.0044%)</w:t>
        <w:br/>
        <w:t>p.E636* (0.0044%)</w:t>
        <w:br/>
        <w:t>p.H615Y (0.0044%)</w:t>
        <w:br/>
        <w:t>p.R594L (0.0044%)</w:t>
        <w:br/>
        <w:t>p.R674L (0.0044%)</w:t>
        <w:br/>
        <w:t>p.K392E (0.0044%)</w:t>
        <w:br/>
        <w:t>p.A227T (0.0044%)</w:t>
        <w:br/>
        <w:t>p.A273S (0.0044%)</w:t>
        <w:br/>
        <w:t>p.R243W (0.0044%)</w:t>
        <w:br/>
        <w:t>p.I675S (0.0044%)</w:t>
        <w:br/>
        <w:t>p.S189L (0.0022%)</w:t>
        <w:br/>
        <w:t>p.P653= (0.0022%)</w:t>
        <w:br/>
        <w:t>p.S630C (0.0022%)</w:t>
        <w:br/>
        <w:t>p.S651C (0.0022%)</w:t>
        <w:br/>
        <w:t>p.K88= (0.0022%)</w:t>
        <w:br/>
        <w:t>p.T571= (0.0022%)</w:t>
        <w:br/>
        <w:t>p.N126= (0.0022%)</w:t>
        <w:br/>
        <w:t>p.V23I (0.0022%)</w:t>
        <w:br/>
        <w:t>p.N254= (0.0022%)</w:t>
        <w:br/>
        <w:t>p.Y290F (0.0022%)</w:t>
        <w:br/>
        <w:t>p.P65S (0.0022%)</w:t>
        <w:br/>
        <w:t>p.P218L (0.0022%)</w:t>
        <w:br/>
        <w:t>p.S551G (0.0022%)</w:t>
        <w:br/>
        <w:t>p.T494N (0.0022%)</w:t>
        <w:br/>
        <w:t>p.Q665H (0.0066%)</w:t>
        <w:br/>
        <w:t>p.Q524L (0.0066%)</w:t>
        <w:br/>
        <w:t>p.R459T (0.0066%)</w:t>
        <w:br/>
        <w:t>p.S772* (0.0066%)</w:t>
        <w:br/>
        <w:t>p.R836* (0.0066%)</w:t>
        <w:br/>
        <w:t>p.R658= (0.0066%)</w:t>
        <w:br/>
        <w:t>p.H639D (0.0066%)</w:t>
        <w:br/>
        <w:t>p.D904E (0.0066%)</w:t>
        <w:br/>
        <w:t>p.K764E (0.0044%)</w:t>
        <w:br/>
        <w:t>p.P244= (0.0044%)</w:t>
        <w:br/>
        <w:t>p.D838H (0.0044%)</w:t>
        <w:br/>
        <w:t>p.E1151K (0.0044%)</w:t>
        <w:br/>
        <w:t>p.E967D (0.0044%)</w:t>
        <w:br/>
        <w:t>p.T632I (0.0044%)</w:t>
        <w:br/>
        <w:t>p.I1016= (0.0044%)</w:t>
        <w:br/>
        <w:t>p.V984E (0.0022%)</w:t>
        <w:br/>
        <w:t>p.L571F (0.0044%)</w:t>
        <w:br/>
        <w:t>p.V723Hfs*13 (0.0044%)</w:t>
        <w:br/>
        <w:t>p.Q815* (0.0044%)</w:t>
        <w:br/>
        <w:t>p.I504F (0.0044%)</w:t>
        <w:br/>
        <w:t>p.S197Y (0.0044%)</w:t>
        <w:br/>
        <w:t>p.S614Y (0.0044%)</w:t>
        <w:br/>
        <w:t>p.K186E (0.0044%)</w:t>
        <w:br/>
        <w:t>p.M1041L (0.0044%)</w:t>
        <w:br/>
        <w:t>p.G249A (0.0044%)</w:t>
        <w:br/>
        <w:t>p.F934V (0.0022%)</w:t>
        <w:br/>
        <w:t>p.F1121L (0.0022%)</w:t>
        <w:br/>
        <w:t>p.A778V (0.0022%)</w:t>
        <w:br/>
        <w:t>p.L909V (0.0022%)</w:t>
        <w:br/>
        <w:t>p.Q582H (0.0022%)</w:t>
        <w:br/>
        <w:t>p.S145= (0.0022%)</w:t>
        <w:br/>
        <w:t>p.L445= (0.0022%)</w:t>
        <w:br/>
        <w:t>p.I983N (0.0022%)</w:t>
        <w:br/>
        <w:t>p.L134V (0.0022%)</w:t>
        <w:br/>
        <w:t>p.L33R (0.0022%)</w:t>
        <w:br/>
        <w:t>p.E421Q (0.0022%)</w:t>
        <w:br/>
        <w:t>p.Y147D (0.0022%)</w:t>
        <w:br/>
        <w:t>p.G75= (0.0022%)</w:t>
        <w:br/>
        <w:t>p.L1083= (0.0022%)</w:t>
        <w:br/>
        <w:t>p.E967= (0.0022%)</w:t>
        <w:br/>
        <w:t>p.L811= (0.0022%)</w:t>
        <w:br/>
        <w:t>p.E1203Q (0.0022%)</w:t>
        <w:br/>
        <w:t>p.D736H (0.0022%)</w:t>
        <w:br/>
        <w:t>p.F670S (0.0022%)</w:t>
        <w:br/>
        <w:t>p.A1187T (0.0022%)</w:t>
        <w:br/>
        <w:t>p.R171T (0.0022%)</w:t>
        <w:br/>
        <w:t>p.I746= (0.0022%)</w:t>
        <w:br/>
        <w:t>p.L717V (0.0022%)</w:t>
        <w:br/>
        <w:t>p.Q540_S542del (0.0022%)</w:t>
        <w:br/>
        <w:t>p.G249= (0.0022%)</w:t>
        <w:br/>
        <w:t>p.D674G (0.0022%)</w:t>
        <w:br/>
        <w:t>p.P1017A (0.0022%)</w:t>
        <w:br/>
        <w:t>p.S913F (0.0022%)</w:t>
        <w:br/>
        <w:t>p.Y110F (0.0022%)</w:t>
        <w:br/>
        <w:t>p.K234= (0.0022%)</w:t>
        <w:br/>
        <w:t>p.A453T (0.0022%)</w:t>
        <w:br/>
        <w:t>p.E296D (0.0022%)</w:t>
        <w:br/>
        <w:t>p.N428T (0.0022%)</w:t>
        <w:br/>
        <w:t>p.S964C (0.0022%)</w:t>
        <w:br/>
        <w:t>p.E421K (0.0022%)</w:t>
        <w:br/>
        <w:t>p.G690R (0.0022%)</w:t>
        <w:br/>
        <w:t>p.P47A (0.0022%)</w:t>
        <w:br/>
        <w:t>p.D1207Y (0.0022%)</w:t>
        <w:br/>
        <w:t>p.V114M (0.0066%)</w:t>
        <w:br/>
        <w:t>p.S152F (0.0044%)</w:t>
        <w:br/>
        <w:t>p.L484H (0.0044%)</w:t>
        <w:br/>
        <w:t>p.R155I (0.0022%)</w:t>
        <w:br/>
        <w:t>p.E579= (0.0022%)</w:t>
        <w:br/>
        <w:t>p.R18Q (0.0022%)</w:t>
        <w:br/>
        <w:t>p.L485F (0.0022%)</w:t>
        <w:br/>
        <w:t>p.E581K (0.0022%)</w:t>
        <w:br/>
        <w:t>p.S455= (0.0022%)</w:t>
        <w:br/>
        <w:t>p.T250A (0.0022%)</w:t>
        <w:br/>
        <w:t>p.E605G (0.0022%)</w:t>
        <w:br/>
        <w:t>p.S336T (0.0022%)</w:t>
        <w:br/>
        <w:t>p.V322= (0.0022%)</w:t>
        <w:br/>
        <w:t>p.S107T (0.0022%)</w:t>
        <w:br/>
        <w:t>p.R282H (0.0022%)</w:t>
        <w:br/>
        <w:t>p.A547T (0.0022%)</w:t>
        <w:br/>
        <w:t>p.E928G (0.0991%)</w:t>
        <w:br/>
        <w:t>p.V104L (0.0286%)</w:t>
        <w:br/>
        <w:t>p.D297Y (0.0154%)</w:t>
        <w:br/>
        <w:t>p.G284R (0.0154%)</w:t>
        <w:br/>
        <w:t>p.S846I (0.0154%)</w:t>
        <w:br/>
        <w:t>p.E332K (0.0132%)</w:t>
        <w:br/>
        <w:t>p.K329E (0.0132%)</w:t>
        <w:br/>
        <w:t>p.Q809R (0.011%)</w:t>
        <w:br/>
        <w:t>p.V104M (0.0088%)</w:t>
        <w:br/>
        <w:t>p.T355I (0.0088%)</w:t>
        <w:br/>
        <w:t>p.R135C (0.0088%)</w:t>
        <w:br/>
        <w:t>p.G1150E (0.0066%)</w:t>
        <w:br/>
        <w:t>p.A232V (0.0066%)</w:t>
        <w:br/>
        <w:t>p.E928A (0.0066%)</w:t>
        <w:br/>
        <w:t>p.K329T (0.0066%)</w:t>
        <w:br/>
        <w:t>p.P306R (0.0066%)</w:t>
        <w:br/>
        <w:t>p.P583S (0.0044%)</w:t>
        <w:br/>
        <w:t>p.K434E (0.0044%)</w:t>
        <w:br/>
        <w:t>p.I449= (0.0044%)</w:t>
        <w:br/>
        <w:t>p.L664= (0.0044%)</w:t>
        <w:br/>
        <w:t>p.E1189K (0.0044%)</w:t>
        <w:br/>
        <w:t>p.S300C (0.0044%)</w:t>
        <w:br/>
        <w:t>p.E392* (0.0044%)</w:t>
        <w:br/>
        <w:t>p.C290F (0.0044%)</w:t>
        <w:br/>
        <w:t>p.S506del (0.0044%)</w:t>
        <w:br/>
        <w:t>p.L431F (0.0044%)</w:t>
        <w:br/>
        <w:t>p.L263V (0.0044%)</w:t>
        <w:br/>
        <w:t>p.N953K (0.0044%)</w:t>
        <w:br/>
        <w:t>p.F656Sfs*2 (0.0044%)</w:t>
        <w:br/>
        <w:t>p.D862H (0.0044%)</w:t>
        <w:br/>
        <w:t>p.D501N (0.0044%)</w:t>
        <w:br/>
        <w:t>p.K356N (0.0044%)</w:t>
        <w:br/>
        <w:t>p.M60R (0.0044%)</w:t>
        <w:br/>
        <w:t>p.D483N (0.0044%)</w:t>
        <w:br/>
        <w:t>p.R667S (0.0044%)</w:t>
        <w:br/>
        <w:t>p.C509= (0.0044%)</w:t>
        <w:br/>
        <w:t>p.D41N (0.0044%)</w:t>
        <w:br/>
        <w:t>p.D297E (0.0044%)</w:t>
        <w:br/>
        <w:t>p.R103C (0.0044%)</w:t>
        <w:br/>
        <w:t>p.A696P (0.0044%)</w:t>
        <w:br/>
        <w:t>p.R580* (0.0044%)</w:t>
        <w:br/>
        <w:t>p.E925K (0.0044%)</w:t>
        <w:br/>
        <w:t>p.V295A (0.0044%)</w:t>
        <w:br/>
        <w:t>p.L1027M (0.0022%)</w:t>
        <w:br/>
        <w:t>p.L783M (0.0022%)</w:t>
        <w:br/>
        <w:t>p.D746= (0.0022%)</w:t>
        <w:br/>
        <w:t>p.E479K (0.0022%)</w:t>
        <w:br/>
        <w:t>p.R679Pfs*8 (0.0022%)</w:t>
        <w:br/>
        <w:t>p.M1249I (0.0022%)</w:t>
        <w:br/>
        <w:t>p.L1231P (0.0022%)</w:t>
        <w:br/>
        <w:t>p.V719= (0.0022%)</w:t>
        <w:br/>
        <w:t>p.R1116= (0.0022%)</w:t>
        <w:br/>
        <w:t>p.S1119C (0.0022%)</w:t>
        <w:br/>
        <w:t>p.Q607E (0.0022%)</w:t>
        <w:br/>
        <w:t>p.Q672= (0.0022%)</w:t>
        <w:br/>
        <w:t>p.L792V (0.0022%)</w:t>
        <w:br/>
        <w:t>p.F94L (0.0022%)</w:t>
        <w:br/>
        <w:t>p.L783V (0.0022%)</w:t>
        <w:br/>
        <w:t>p.R667L (0.0022%)</w:t>
        <w:br/>
        <w:t>p.A378P (0.0022%)</w:t>
        <w:br/>
        <w:t>p.A1106V (0.0022%)</w:t>
        <w:br/>
        <w:t>p.E1107Q (0.0022%)</w:t>
        <w:br/>
        <w:t>p.K329I (0.0022%)</w:t>
        <w:br/>
        <w:t>p.G216A (0.0022%)</w:t>
        <w:br/>
        <w:t>p.L136= (0.0022%)</w:t>
        <w:br/>
        <w:t>p.L368= (0.0022%)</w:t>
        <w:br/>
        <w:t>p.K383Sfs*15 (0.0022%)</w:t>
        <w:br/>
        <w:t>p.D313H (0.0022%)</w:t>
        <w:br/>
        <w:t>p.T1169P (0.0022%)</w:t>
        <w:br/>
        <w:t>p.R611= (0.0022%)</w:t>
        <w:br/>
        <w:t>p.Q754E (0.0022%)</w:t>
        <w:br/>
        <w:t>p.R1267Q (0.0022%)</w:t>
        <w:br/>
        <w:t>p.S1096P (0.0022%)</w:t>
        <w:br/>
        <w:t>p.P1326A (0.0022%)</w:t>
        <w:br/>
        <w:t>p.S1234C (0.0022%)</w:t>
        <w:br/>
        <w:t>p.K498I (0.0022%)</w:t>
        <w:br/>
        <w:t>p.R750W (0.0022%)</w:t>
        <w:br/>
        <w:t>p.E1261A (0.0022%)</w:t>
        <w:br/>
        <w:t>p.G527A (0.0022%)</w:t>
        <w:br/>
        <w:t>p.S1049R (0.0022%)</w:t>
        <w:br/>
        <w:t>p.T389K (0.0022%)</w:t>
        <w:br/>
        <w:t>p.C500Sfs*3 (0.0022%)</w:t>
        <w:br/>
        <w:t>p.Q138L (0.0022%)</w:t>
        <w:br/>
        <w:t>p.R1080H (0.0022%)</w:t>
        <w:br/>
        <w:t>p.A931Hfs*13 (0.0022%)</w:t>
        <w:br/>
        <w:t>p.S717= (0.0022%)</w:t>
        <w:br/>
        <w:t>p.V264A (0.0022%)</w:t>
        <w:br/>
        <w:t>p.D308H (0.0022%)</w:t>
        <w:br/>
        <w:t>p.E1198K (0.0022%)</w:t>
        <w:br/>
        <w:t>p.C936Y (0.0022%)</w:t>
        <w:br/>
        <w:t>p.K434R (0.0022%)</w:t>
        <w:br/>
        <w:t>p.E332Q (0.0022%)</w:t>
        <w:br/>
        <w:t>p.P307L (0.0022%)</w:t>
        <w:br/>
        <w:t>p.E1174Kfs*27 (0.0022%)</w:t>
        <w:br/>
        <w:t>p.S1069Y (0.0022%)</w:t>
        <w:br/>
        <w:t>p.G1128A (0.0022%)</w:t>
        <w:br/>
        <w:t>p.Q133H (0.0022%)</w:t>
        <w:br/>
        <w:t>p.W877C (0.0022%)</w:t>
        <w:br/>
        <w:t>p.E1317K (0.0022%)</w:t>
        <w:br/>
        <w:t>p.R490C (0.0022%)</w:t>
        <w:br/>
        <w:t>p.Q865H (0.0022%)</w:t>
        <w:br/>
        <w:t>p.G419A (0.0022%)</w:t>
        <w:br/>
        <w:t>p.V528F (0.0022%)</w:t>
        <w:br/>
        <w:t>p.E1018Q (0.0022%)</w:t>
        <w:br/>
        <w:t>p.R453H (0.0022%)</w:t>
        <w:br/>
        <w:t>p.R1089P (0.0022%)</w:t>
        <w:br/>
        <w:t>p.M120V (0.0022%)</w:t>
        <w:br/>
        <w:t>p.C235Xfs*? (0.0022%)</w:t>
        <w:br/>
        <w:t>p.R521* (0.0022%)</w:t>
        <w:br/>
        <w:t>p.D171N (0.0022%)</w:t>
        <w:br/>
        <w:t>p.Q575* (0.0022%)</w:t>
        <w:br/>
        <w:t>p.T1342T (0.0022%)</w:t>
        <w:br/>
        <w:t>p.R1040Q (0.0022%)</w:t>
        <w:br/>
        <w:t>p.D73N (0.0022%)</w:t>
        <w:br/>
        <w:t>p.H157Y (0.0022%)</w:t>
        <w:br/>
        <w:t>p.Q281H (0.0022%)</w:t>
        <w:br/>
        <w:t>p.I744T (0.0022%)</w:t>
        <w:br/>
        <w:t>p.H828= (0.0022%)</w:t>
        <w:br/>
        <w:t>p.E200Q (0.0022%)</w:t>
        <w:br/>
        <w:t>p.N522S (0.0022%)</w:t>
        <w:br/>
        <w:t>p.P262H (0.0022%)</w:t>
        <w:br/>
        <w:t>p.Q607K (0.0022%)</w:t>
        <w:br/>
        <w:t>p.A130T (0.0022%)</w:t>
        <w:br/>
        <w:t>p.I1307K (0.011%)</w:t>
        <w:br/>
        <w:t>p.E1719Q (0.0088%)</w:t>
        <w:br/>
        <w:t>p.H1965D (0.0088%)</w:t>
        <w:br/>
        <w:t>p.E443K (0.0088%)</w:t>
        <w:br/>
        <w:t>p.Q341L (0.0066%)</w:t>
        <w:br/>
        <w:t>p.S2621= (0.0066%)</w:t>
        <w:br/>
        <w:t>p.K1462N (0.0066%)</w:t>
        <w:br/>
        <w:t>p.Q2375* (0.0066%)</w:t>
        <w:br/>
        <w:t>p.K1593Sfs*57 (0.0066%)</w:t>
        <w:br/>
        <w:t>p.S1539* (0.0066%)</w:t>
        <w:br/>
        <w:t>p.D1807H (0.0066%)</w:t>
        <w:br/>
        <w:t>p.E1317Q (0.0066%)</w:t>
        <w:br/>
        <w:t>p.P870S (0.0066%)</w:t>
        <w:br/>
        <w:t>p.R216Q (0.0044%)</w:t>
        <w:br/>
        <w:t>p.S1213L (0.0044%)</w:t>
        <w:br/>
        <w:t>p.S926C (0.0044%)</w:t>
        <w:br/>
        <w:t>p.S2270C (0.0044%)</w:t>
        <w:br/>
        <w:t>p.Q1477* (0.0044%)</w:t>
        <w:br/>
        <w:t>p.E1064K (0.0044%)</w:t>
        <w:br/>
        <w:t>p.H1845N (0.0044%)</w:t>
        <w:br/>
        <w:t>p.T1267S (0.0044%)</w:t>
        <w:br/>
        <w:t>p.S2277F (0.0044%)</w:t>
        <w:br/>
        <w:t>p.D1868H (0.0044%)</w:t>
        <w:br/>
        <w:t>p.E2662K (0.0044%)</w:t>
        <w:br/>
        <w:t>p.S1658R (0.0044%)</w:t>
        <w:br/>
        <w:t>p.G2717_L2718del (0.0044%)</w:t>
        <w:br/>
        <w:t>p.R1882T (0.0044%)</w:t>
        <w:br/>
        <w:t>p.D1133H (0.0044%)</w:t>
        <w:br/>
        <w:t>p.K1199N (0.0044%)</w:t>
        <w:br/>
        <w:t>p.R1158T (0.0044%)</w:t>
        <w:br/>
        <w:t>p.R2470T (0.0044%)</w:t>
        <w:br/>
        <w:t>p.L1021V (0.0044%)</w:t>
        <w:br/>
        <w:t>p.L145F (0.0044%)</w:t>
        <w:br/>
        <w:t>p.D2059N (0.0044%)</w:t>
        <w:br/>
        <w:t>p.L795= (0.0044%)</w:t>
        <w:br/>
        <w:t>p.E1577* (0.0044%)</w:t>
        <w:br/>
        <w:t>p.Q886H (0.0044%)</w:t>
        <w:br/>
        <w:t>p.D971N (0.0044%)</w:t>
        <w:br/>
        <w:t>p.P1594Afs*38 (0.0044%)</w:t>
        <w:br/>
        <w:t>p.K1310* (0.0044%)</w:t>
        <w:br/>
        <w:t>p.N1797Kfs*2 (0.0044%)</w:t>
        <w:br/>
        <w:t>p.A735= (0.0044%)</w:t>
        <w:br/>
        <w:t>p.R1858* (0.0044%)</w:t>
        <w:br/>
        <w:t>p.Q1096* (0.0044%)</w:t>
        <w:br/>
        <w:t>p.L409I (0.0022%)</w:t>
        <w:br/>
        <w:t>p.E109* (0.0022%)</w:t>
        <w:br/>
        <w:t>p.S1400L (0.0022%)</w:t>
        <w:br/>
        <w:t>p.S2223* (0.0022%)</w:t>
        <w:br/>
        <w:t>p.A1366V (0.0022%)</w:t>
        <w:br/>
        <w:t>p.S2432L (0.0022%)</w:t>
        <w:br/>
        <w:t>p.F1805L (0.0022%)</w:t>
        <w:br/>
        <w:t>p.D2817H (0.0022%)</w:t>
        <w:br/>
        <w:t>p.E1726Q (0.0022%)</w:t>
        <w:br/>
        <w:t>p.T2268S (0.0022%)</w:t>
        <w:br/>
        <w:t>p.D610E (0.0022%)</w:t>
        <w:br/>
        <w:t>p.G1672R (0.0022%)</w:t>
        <w:br/>
        <w:t>p.R640Q (0.0022%)</w:t>
        <w:br/>
        <w:t>p.R2759H (0.0022%)</w:t>
        <w:br/>
        <w:t>p.Y622* (0.0022%)</w:t>
        <w:br/>
        <w:t>p.I404M (0.0022%)</w:t>
        <w:br/>
        <w:t>p.R1742L (0.0022%)</w:t>
        <w:br/>
        <w:t>p.V312G (0.0022%)</w:t>
        <w:br/>
        <w:t>p.R1386K (0.0022%)</w:t>
        <w:br/>
        <w:t>p.R2333T (0.0022%)</w:t>
        <w:br/>
        <w:t>p.R1786M (0.0022%)</w:t>
        <w:br/>
        <w:t>p.D1486H (0.0022%)</w:t>
        <w:br/>
        <w:t>p.R2305T (0.0022%)</w:t>
        <w:br/>
        <w:t>p.N2705S (0.0022%)</w:t>
        <w:br/>
        <w:t>p.G2145R (0.0022%)</w:t>
        <w:br/>
        <w:t>p.S2586Vfs*7 (0.0022%)</w:t>
        <w:br/>
        <w:t>p.D1722N (0.0022%)</w:t>
        <w:br/>
        <w:t>p.S1389F (0.0022%)</w:t>
        <w:br/>
        <w:t>p.E1265Q (0.0022%)</w:t>
        <w:br/>
        <w:t>p.E1080K (0.0022%)</w:t>
        <w:br/>
        <w:t>p.T1292M (0.0022%)</w:t>
        <w:br/>
        <w:t>p.K1250N (0.0022%)</w:t>
        <w:br/>
        <w:t>p.R1676T (0.0022%)</w:t>
        <w:br/>
        <w:t>p.P2316L (0.0022%)</w:t>
        <w:br/>
        <w:t>p.S1706P (0.0022%)</w:t>
        <w:br/>
        <w:t>p.D2430N (0.0022%)</w:t>
        <w:br/>
        <w:t>p.A474V (0.0022%)</w:t>
        <w:br/>
        <w:t>p.I2329V (0.0022%)</w:t>
        <w:br/>
        <w:t>p.S1507N (0.0022%)</w:t>
        <w:br/>
        <w:t>p.E2074* (0.0022%)</w:t>
        <w:br/>
        <w:t>p.D1562N (0.0022%)</w:t>
        <w:br/>
        <w:t>p.D1558N (0.0022%)</w:t>
        <w:br/>
        <w:t>p.V915= (0.0022%)</w:t>
        <w:br/>
        <w:t>p.F1271I (0.0022%)</w:t>
        <w:br/>
        <w:t>p.Q1749K (0.0022%)</w:t>
        <w:br/>
        <w:t>p.D1942H (0.0022%)</w:t>
        <w:br/>
        <w:t>p.S1276L (0.0022%)</w:t>
        <w:br/>
        <w:t>p.R2780T (0.0022%)</w:t>
        <w:br/>
        <w:t>p.K1333R (0.0022%)</w:t>
        <w:br/>
        <w:t>p.L472Q (0.0022%)</w:t>
        <w:br/>
        <w:t>p.A1731P (0.0022%)</w:t>
        <w:br/>
        <w:t>p.E14Q (0.0022%)</w:t>
        <w:br/>
        <w:t>p.Q1237Efs*2 (0.0022%)</w:t>
        <w:br/>
        <w:t>p.G2303= (0.0022%)</w:t>
        <w:br/>
        <w:t>p.S62F (0.0022%)</w:t>
        <w:br/>
        <w:t>p.P1440S (0.0022%)</w:t>
        <w:br/>
        <w:t>p.G1767A (0.0022%)</w:t>
        <w:br/>
        <w:t>p.R1607T (0.0022%)</w:t>
        <w:br/>
        <w:t>p.E425Vfs*28 (0.0022%)</w:t>
        <w:br/>
        <w:t>p.D328Mfs*8 (0.0022%)</w:t>
        <w:br/>
        <w:t>p.E1097Q (0.0022%)</w:t>
        <w:br/>
        <w:t>p.L674F (0.0022%)</w:t>
        <w:br/>
        <w:t>p.P1960= (0.0022%)</w:t>
        <w:br/>
        <w:t>p.E461Sfs*6 (0.0022%)</w:t>
        <w:br/>
        <w:t>p.S1937= (0.0022%)</w:t>
        <w:br/>
        <w:t>p.G2502S (0.0022%)</w:t>
        <w:br/>
        <w:t>p.P2665= (0.0022%)</w:t>
        <w:br/>
        <w:t>p.P1458S (0.0022%)</w:t>
        <w:br/>
        <w:t>p.S568N (0.0022%)</w:t>
        <w:br/>
        <w:t>p.E1998K (0.0022%)</w:t>
        <w:br/>
        <w:t>p.N1290S (0.0022%)</w:t>
        <w:br/>
        <w:t>p.A1492T (0.0022%)</w:t>
        <w:br/>
        <w:t>p.N164H (0.0022%)</w:t>
        <w:br/>
        <w:t>p.L143Afs*4 (0.0022%)</w:t>
        <w:br/>
        <w:t>p.I2541= (0.0022%)</w:t>
        <w:br/>
        <w:t>p.R554* (0.0022%)</w:t>
        <w:br/>
        <w:t>p.P2018= (0.0022%)</w:t>
        <w:br/>
        <w:t>p.N20Y (0.0022%)</w:t>
        <w:br/>
        <w:t>p.D1285Mfs*3 (0.0022%)</w:t>
        <w:br/>
        <w:t>p.C1387S (0.0022%)</w:t>
        <w:br/>
        <w:t>p.P2252H (0.0022%)</w:t>
        <w:br/>
        <w:t>p.D2729H (0.0022%)</w:t>
        <w:br/>
        <w:t>p.T1493= (0.0022%)</w:t>
        <w:br/>
        <w:t>p.K2815R (0.0022%)</w:t>
        <w:br/>
        <w:t>p.F1838Lfs*25 (0.0022%)</w:t>
        <w:br/>
        <w:t>p.R1105Q (0.0022%)</w:t>
        <w:br/>
        <w:t>p.M1431V (0.0022%)</w:t>
        <w:br/>
        <w:t>p.V1414* (0.0022%)</w:t>
        <w:br/>
        <w:t>p.T1556Nfs*3 (0.0022%)</w:t>
        <w:br/>
        <w:t>p.E1683* (0.0022%)</w:t>
        <w:br/>
        <w:t>p.D1174Ifs*8 (0.0022%)</w:t>
        <w:br/>
        <w:t>p.P1780Q (0.0022%)</w:t>
        <w:br/>
        <w:t>p.E251K (0.0022%)</w:t>
        <w:br/>
        <w:t>p.K2641N (0.0022%)</w:t>
        <w:br/>
        <w:t>p.R876* (0.0022%)</w:t>
        <w:br/>
        <w:t>p.T2676_P2680del (0.0022%)</w:t>
        <w:br/>
        <w:t>p.N649Kfs*8 (0.0022%)</w:t>
        <w:br/>
        <w:t>p.D1058Efs*3 (0.0022%)</w:t>
        <w:br/>
        <w:t>p.G1106* (0.0022%)</w:t>
        <w:br/>
        <w:t>p.Q1191* (0.0022%)</w:t>
        <w:br/>
        <w:t>p.T1705Nfs*8 (0.0022%)</w:t>
        <w:br/>
        <w:t>p.E1554Kfs*11 (0.0022%)</w:t>
        <w:br/>
        <w:t>p.S2258Pfs*27 (0.0022%)</w:t>
        <w:br/>
        <w:t>p.E1408Nfs*7 (0.0022%)</w:t>
        <w:br/>
        <w:t>p.S1081I (0.0022%)</w:t>
        <w:br/>
        <w:t>p.G1499* (0.0022%)</w:t>
        <w:br/>
        <w:t>p.V1251Ffs*14 (0.0022%)</w:t>
        <w:br/>
        <w:t>p.H1627L (0.0066%)</w:t>
        <w:br/>
        <w:t>p.K2968Q (0.0066%)</w:t>
        <w:br/>
        <w:t>p.E4678* (0.0022%)</w:t>
        <w:br/>
        <w:t>p.S3026F (0.0022%)</w:t>
        <w:br/>
        <w:t>p.R1743K (0.0022%)</w:t>
        <w:br/>
        <w:t>p.K4732E (0.0044%)</w:t>
        <w:br/>
        <w:t>p.D4854H (0.0044%)</w:t>
        <w:br/>
        <w:t>p.L1400= (0.0044%)</w:t>
        <w:br/>
        <w:t>p.H1627P (0.0044%)</w:t>
        <w:br/>
        <w:t>p.V1057F (0.0044%)</w:t>
        <w:br/>
        <w:t>p.F4097S (0.0044%)</w:t>
        <w:br/>
        <w:t>p.K2968T (0.0044%)</w:t>
        <w:br/>
        <w:t>p.P5111= (0.0044%)</w:t>
        <w:br/>
        <w:t>p.G180R (0.0044%)</w:t>
        <w:br/>
        <w:t>p.A2290T (0.0022%)</w:t>
        <w:br/>
        <w:t>p.H4557= (0.0022%)</w:t>
        <w:br/>
        <w:t>p.D2866= (0.0022%)</w:t>
        <w:br/>
        <w:t>p.S3453Ffs*2 (0.0022%)</w:t>
        <w:br/>
        <w:t>p.M3451Rfs*5 (0.0022%)</w:t>
        <w:br/>
        <w:t>p.E4515= (0.0022%)</w:t>
        <w:br/>
        <w:t>p.E3152* (0.0022%)</w:t>
        <w:br/>
        <w:t>p.A2113= (0.0022%)</w:t>
        <w:br/>
        <w:t>p.E5023K (0.0022%)</w:t>
        <w:br/>
        <w:t>p.S4738del (0.0022%)</w:t>
        <w:br/>
        <w:t>p.S3520C (0.0022%)</w:t>
        <w:br/>
        <w:t>p.T1973= (0.0022%)</w:t>
        <w:br/>
        <w:t>p.R4276= (0.0022%)</w:t>
        <w:br/>
        <w:t>p.Q2048E (0.0022%)</w:t>
        <w:br/>
        <w:t>p.S728L (0.0022%)</w:t>
        <w:br/>
        <w:t>p.H3136P (0.0022%)</w:t>
        <w:br/>
        <w:t>p.L1900= (0.0022%)</w:t>
        <w:br/>
        <w:t>p.R3822K (0.0022%)</w:t>
        <w:br/>
        <w:t>p.S883F (0.0022%)</w:t>
        <w:br/>
        <w:t>p.G3220D (0.0022%)</w:t>
        <w:br/>
        <w:t>p.W3660R (0.0022%)</w:t>
        <w:br/>
        <w:t>p.T4393= (0.0022%)</w:t>
        <w:br/>
        <w:t>p.I2763= (0.0022%)</w:t>
        <w:br/>
        <w:t>p.L4260= (0.0022%)</w:t>
        <w:br/>
        <w:t>p.S4401N (0.0022%)</w:t>
        <w:br/>
        <w:t>p.R4269W (0.0022%)</w:t>
        <w:br/>
        <w:t>p.V943G (0.0022%)</w:t>
        <w:br/>
        <w:t>p.V3423G (0.0022%)</w:t>
        <w:br/>
        <w:t>p.P2560A (0.0022%)</w:t>
        <w:br/>
        <w:t>p.Q2623E (0.0022%)</w:t>
        <w:br/>
        <w:t>p.Q2835= (0.0022%)</w:t>
        <w:br/>
        <w:t>p.Q2176E (0.0022%)</w:t>
        <w:br/>
        <w:t>p.Q2184* (0.0022%)</w:t>
        <w:br/>
        <w:t>p.Q4099H (0.0022%)</w:t>
        <w:br/>
        <w:t>p.Q1280* (0.0022%)</w:t>
        <w:br/>
        <w:t>p.R2358K (0.0022%)</w:t>
        <w:br/>
        <w:t>p.K2339= (0.0022%)</w:t>
        <w:br/>
        <w:t>p.P3996= (0.0022%)</w:t>
        <w:br/>
        <w:t>p.H2277Pfs*13 (0.0022%)</w:t>
        <w:br/>
        <w:t>p.M2278L (0.0022%)</w:t>
        <w:br/>
        <w:t>p.D5058Y (0.0022%)</w:t>
        <w:br/>
        <w:t>p.A4356P (0.0022%)</w:t>
        <w:br/>
        <w:t>p.V2138* (0.0022%)</w:t>
        <w:br/>
        <w:t>p.E2909D (0.0022%)</w:t>
        <w:br/>
        <w:t>p.L4021= (0.0022%)</w:t>
        <w:br/>
        <w:t>p.G2206= (0.0022%)</w:t>
        <w:br/>
        <w:t>p.S105L (0.0022%)</w:t>
        <w:br/>
        <w:t>p.G3238S (0.0022%)</w:t>
        <w:br/>
        <w:t>p.A4530V (0.0022%)</w:t>
        <w:br/>
        <w:t>p.A2656G (0.0022%)</w:t>
        <w:br/>
        <w:t>p.E4680G (0.0022%)</w:t>
        <w:br/>
        <w:t>p.L2198P (0.0022%)</w:t>
        <w:br/>
        <w:t>p.D4071E (0.0022%)</w:t>
        <w:br/>
        <w:t>p.A4450G (0.0022%)</w:t>
        <w:br/>
        <w:t>p.I4681= (0.0022%)</w:t>
        <w:br/>
        <w:t>p.S1512P (0.0022%)</w:t>
        <w:br/>
        <w:t>p.L1895= (0.0022%)</w:t>
        <w:br/>
        <w:t>p.G3073C (0.0022%)</w:t>
        <w:br/>
        <w:t>p.T1521A (0.0022%)</w:t>
        <w:br/>
        <w:t>p.K2968R (0.0022%)</w:t>
        <w:br/>
        <w:t>p.L4455= (0.0022%)</w:t>
        <w:br/>
        <w:t>p.L1293= (0.0022%)</w:t>
        <w:br/>
        <w:t>p.E4867* (0.0022%)</w:t>
        <w:br/>
        <w:t>p.Q4803= (0.0022%)</w:t>
        <w:br/>
        <w:t>p.R2437Q (0.0022%)</w:t>
        <w:br/>
        <w:t>p.G4975R (0.0022%)</w:t>
        <w:br/>
        <w:t>p.V2671= (0.0022%)</w:t>
        <w:br/>
        <w:t>p.K2447= (0.0022%)</w:t>
        <w:br/>
        <w:t>p.A350= (0.0022%)</w:t>
        <w:br/>
        <w:t>p.A3468= (0.0022%)</w:t>
        <w:br/>
        <w:t>p.E434= (0.0022%)</w:t>
        <w:br/>
        <w:t>p.A1139Gfs*7 (0.0022%)</w:t>
        <w:br/>
        <w:t>p.Q670K (0.0022%)</w:t>
        <w:br/>
        <w:t>p.L5046= (0.0022%)</w:t>
        <w:br/>
        <w:t>p.A4342Gfs*17 (0.0022%)</w:t>
        <w:br/>
        <w:t>p.N4701S (0.0022%)</w:t>
        <w:br/>
        <w:t>p.L426F (0.0022%)</w:t>
        <w:br/>
        <w:t>p.H3686R (0.0022%)</w:t>
        <w:br/>
        <w:t>p.R4889C (0.0022%)</w:t>
        <w:br/>
        <w:t>p.D4984G (0.0022%)</w:t>
        <w:br/>
        <w:t>p.P706= (0.0022%)</w:t>
        <w:br/>
        <w:t>p.D319E (0.0022%)</w:t>
        <w:br/>
        <w:t>p.G1995V (0.0022%)</w:t>
        <w:br/>
        <w:t>p.P3469= (0.0022%)</w:t>
        <w:br/>
        <w:t>p.D2631H (0.0022%)</w:t>
        <w:br/>
        <w:t>p.E3033Q (0.0022%)</w:t>
        <w:br/>
        <w:t>p.S2516C (0.0022%)</w:t>
        <w:br/>
        <w:t>p.P2028Sfs*4 (0.0022%)</w:t>
        <w:br/>
        <w:t>p.Y4189= (0.0022%)</w:t>
        <w:br/>
        <w:t>p.A3865P (0.0022%)</w:t>
        <w:br/>
        <w:t>p.Y2170C (0.0022%)</w:t>
        <w:br/>
        <w:t>p.P4363S (0.0022%)</w:t>
        <w:br/>
        <w:t>p.F4097= (0.0022%)</w:t>
        <w:br/>
        <w:t>p.K353E (0.0022%)</w:t>
        <w:br/>
        <w:t>p.S2108L (0.0022%)</w:t>
        <w:br/>
        <w:t>p.T423= (0.0022%)</w:t>
        <w:br/>
        <w:t>p.C2943R (0.0022%)</w:t>
        <w:br/>
        <w:t>p.P2862= (0.0022%)</w:t>
        <w:br/>
        <w:t>p.E2677Rfs*40 (0.0022%)</w:t>
        <w:br/>
        <w:t>p.D5108Y (0.0022%)</w:t>
        <w:br/>
        <w:t>p.H4754D (0.0022%)</w:t>
        <w:br/>
        <w:t>p.I3176= (0.0022%)</w:t>
        <w:br/>
        <w:t>p.Q2801K (0.0022%)</w:t>
        <w:br/>
        <w:t>p.Y4225S (0.0022%)</w:t>
        <w:br/>
        <w:t>p.L3870= (0.0022%)</w:t>
        <w:br/>
        <w:t>p.S5= (0.0022%)</w:t>
        <w:br/>
        <w:t>p.Q920* (0.0088%)</w:t>
        <w:br/>
        <w:t>p.T1167I (0.0066%)</w:t>
        <w:br/>
        <w:t>p.H104Y (0.0066%)</w:t>
        <w:br/>
        <w:t>p.H1371D (0.0066%)</w:t>
        <w:br/>
        <w:t>p.S1137P (0.0066%)</w:t>
        <w:br/>
        <w:t>p.E341Q (0.0066%)</w:t>
        <w:br/>
        <w:t>p.R294T (0.0066%)</w:t>
        <w:br/>
        <w:t>p.I486V (0.0066%)</w:t>
        <w:br/>
        <w:t>p.K35* (0.0066%)</w:t>
        <w:br/>
        <w:t>p.P576Qfs*5 (0.0066%)</w:t>
        <w:br/>
        <w:t>p.W1669S (0.0066%)</w:t>
        <w:br/>
        <w:t>p.Q1611K (0.0044%)</w:t>
        <w:br/>
        <w:t>p.Q1586H (0.0044%)</w:t>
        <w:br/>
        <w:t>p.F1237L (0.0044%)</w:t>
        <w:br/>
        <w:t>p.Q958* (0.0044%)</w:t>
        <w:br/>
        <w:t>p.P1727T (0.0044%)</w:t>
        <w:br/>
        <w:t>p.S1018L (0.0044%)</w:t>
        <w:br/>
        <w:t>p.V1140Afs*19 (0.0022%)</w:t>
        <w:br/>
        <w:t>p.A506= (0.0044%)</w:t>
        <w:br/>
        <w:t>p.V1589F (0.0044%)</w:t>
        <w:br/>
        <w:t>p.N807Hfs*12 (0.0044%)</w:t>
        <w:br/>
        <w:t>p.R804S (0.0044%)</w:t>
        <w:br/>
        <w:t>p.R247C (0.0044%)</w:t>
        <w:br/>
        <w:t>p.P636A (0.0044%)</w:t>
        <w:br/>
        <w:t>p.D1830H (0.0044%)</w:t>
        <w:br/>
        <w:t>p.D844Lfs*4 (0.0044%)</w:t>
        <w:br/>
        <w:t>p.H475Y (0.0044%)</w:t>
        <w:br/>
        <w:t>p.P1236Hfs*7 (0.0044%)</w:t>
        <w:br/>
        <w:t>p.F26L (0.0044%)</w:t>
        <w:br/>
        <w:t>p.N1587S (0.0044%)</w:t>
        <w:br/>
        <w:t>p.Y939S (0.0044%)</w:t>
        <w:br/>
        <w:t>p.E74Gfs*10 (0.0044%)</w:t>
        <w:br/>
        <w:t>p.D333Tfs*3 (0.0044%)</w:t>
        <w:br/>
        <w:t>p.A664Ffs*38 (0.0044%)</w:t>
        <w:br/>
        <w:t>p.T426K (0.0044%)</w:t>
        <w:br/>
        <w:t>p.P79Sfs*6 (0.0044%)</w:t>
        <w:br/>
        <w:t>p.L1293I (0.0022%)</w:t>
        <w:br/>
        <w:t>p.K371N (0.0022%)</w:t>
        <w:br/>
        <w:t>p.D1755H (0.0022%)</w:t>
        <w:br/>
        <w:t>p.T52I (0.0022%)</w:t>
        <w:br/>
        <w:t>p.M372T (0.0022%)</w:t>
        <w:br/>
        <w:t>p.E1511K (0.0022%)</w:t>
        <w:br/>
        <w:t>p.R572K (0.0022%)</w:t>
        <w:br/>
        <w:t>p.P974L (0.0022%)</w:t>
        <w:br/>
        <w:t>p.D196Y (0.0022%)</w:t>
        <w:br/>
        <w:t>p.E521K (0.0022%)</w:t>
        <w:br/>
        <w:t>p.L89I (0.0022%)</w:t>
        <w:br/>
        <w:t>p.E521= (0.0022%)</w:t>
        <w:br/>
        <w:t>p.S1302L (0.0022%)</w:t>
        <w:br/>
        <w:t>p.S417* (0.0022%)</w:t>
        <w:br/>
        <w:t>p.S1341* (0.0022%)</w:t>
        <w:br/>
        <w:t>p.E544* (0.0022%)</w:t>
        <w:br/>
        <w:t>p.V926I (0.0022%)</w:t>
        <w:br/>
        <w:t>p.E1315K (0.0022%)</w:t>
        <w:br/>
        <w:t>p.I1733M (0.0022%)</w:t>
        <w:br/>
        <w:t>p.S973* (0.0022%)</w:t>
        <w:br/>
        <w:t>p.V1588M (0.0022%)</w:t>
        <w:br/>
        <w:t>p.S319F (0.0022%)</w:t>
        <w:br/>
        <w:t>p.K1311E (0.0022%)</w:t>
        <w:br/>
        <w:t>p.C811Y (0.0022%)</w:t>
        <w:br/>
        <w:t>p.S1798* (0.0022%)</w:t>
        <w:br/>
        <w:t>p.S975_P976del (0.0022%)</w:t>
        <w:br/>
        <w:t>p.S1455N (0.0022%)</w:t>
        <w:br/>
        <w:t>p.N1507Xfs*13 (0.0022%)</w:t>
        <w:br/>
        <w:t>p.A1555S (0.0022%)</w:t>
        <w:br/>
        <w:t>p.C433S (0.0022%)</w:t>
        <w:br/>
        <w:t>p.R285Q (0.0022%)</w:t>
        <w:br/>
        <w:t>p.V504A (0.0022%)</w:t>
        <w:br/>
        <w:t>p.E245* (0.0022%)</w:t>
        <w:br/>
        <w:t>p.T1162N (0.0022%)</w:t>
        <w:br/>
        <w:t>p.Q905K (0.0022%)</w:t>
        <w:br/>
        <w:t>p.D21H (0.0022%)</w:t>
        <w:br/>
        <w:t>p.Q1411E (0.0022%)</w:t>
        <w:br/>
        <w:t>p.C1319Vfs*6 (0.0022%)</w:t>
        <w:br/>
        <w:t>p.S742Cfs*6 (0.0022%)</w:t>
        <w:br/>
        <w:t>p.W237* (0.0022%)</w:t>
        <w:br/>
        <w:t>p.A85V (0.0022%)</w:t>
        <w:br/>
        <w:t>p.A1812Dfs*28 (0.0022%)</w:t>
        <w:br/>
        <w:t>p.Q819* (0.0022%)</w:t>
        <w:br/>
        <w:t>p.I416F (0.0022%)</w:t>
        <w:br/>
        <w:t>p.A716Efs*11 (0.0022%)</w:t>
        <w:br/>
        <w:t>p.V1003= (0.0022%)</w:t>
        <w:br/>
        <w:t>p.Q1620* (0.0022%)</w:t>
        <w:br/>
        <w:t>p.S1435L (0.0022%)</w:t>
        <w:br/>
        <w:t>p.P79A (0.0022%)</w:t>
        <w:br/>
        <w:t>p.S551= (0.0022%)</w:t>
        <w:br/>
        <w:t>p.T1494I (0.0044%)</w:t>
        <w:br/>
        <w:t>p.E2121Kfs*28 (0.0044%)</w:t>
        <w:br/>
        <w:t>p.R472Q (0.0044%)</w:t>
        <w:br/>
        <w:t>p.N2038T (0.0044%)</w:t>
        <w:br/>
        <w:t>p.R2238T (0.0044%)</w:t>
        <w:br/>
        <w:t>p.M1118I (0.0044%)</w:t>
        <w:br/>
        <w:t>p.A1763S (0.0044%)</w:t>
        <w:br/>
        <w:t>p.R23G (0.0044%)</w:t>
        <w:br/>
        <w:t>p.R226Q (0.0044%)</w:t>
        <w:br/>
        <w:t>p.L536F (0.0044%)</w:t>
        <w:br/>
        <w:t>p.M2419V (0.0044%)</w:t>
        <w:br/>
        <w:t>p.L1102V (0.0022%)</w:t>
        <w:br/>
        <w:t>p.D825Y (0.0022%)</w:t>
        <w:br/>
        <w:t>p.V1288G (0.0022%)</w:t>
        <w:br/>
        <w:t>p.W1183C (0.0022%)</w:t>
        <w:br/>
        <w:t>p.V560= (0.0022%)</w:t>
        <w:br/>
        <w:t>p.S1875F (0.0022%)</w:t>
        <w:br/>
        <w:t>p.L2056= (0.0022%)</w:t>
        <w:br/>
        <w:t>p.F2023= (0.0022%)</w:t>
        <w:br/>
        <w:t>p.T2089I (0.0022%)</w:t>
        <w:br/>
        <w:t>p.S2028= (0.0022%)</w:t>
        <w:br/>
        <w:t>p.T685N (0.0022%)</w:t>
        <w:br/>
        <w:t>p.R946H (0.0022%)</w:t>
        <w:br/>
        <w:t>p.C2084del (0.0022%)</w:t>
        <w:br/>
        <w:t>p.Q692= (0.0022%)</w:t>
        <w:br/>
        <w:t>p.R709= (0.0022%)</w:t>
        <w:br/>
        <w:t>p.F2169L (0.0022%)</w:t>
        <w:br/>
        <w:t>p.R2265* (0.0022%)</w:t>
        <w:br/>
        <w:t>p.L120V (0.0022%)</w:t>
        <w:br/>
        <w:t>p.I912M (0.0022%)</w:t>
        <w:br/>
        <w:t>p.I1343N (0.0022%)</w:t>
        <w:br/>
        <w:t>p.R122K (0.0022%)</w:t>
        <w:br/>
        <w:t>p.E2284K (0.0022%)</w:t>
        <w:br/>
        <w:t>p.P2054L (0.0022%)</w:t>
        <w:br/>
        <w:t>p.Y1746F (0.0022%)</w:t>
        <w:br/>
        <w:t>p.D714N (0.0022%)</w:t>
        <w:br/>
        <w:t>p.E2640* (0.0022%)</w:t>
        <w:br/>
        <w:t>p.S1641= (0.0022%)</w:t>
        <w:br/>
        <w:t>p.D2052= (0.0022%)</w:t>
        <w:br/>
        <w:t>p.G2560V (0.0022%)</w:t>
        <w:br/>
        <w:t>p.K599Q (0.0022%)</w:t>
        <w:br/>
        <w:t>p.N2038H (0.0022%)</w:t>
        <w:br/>
        <w:t>p.A2206= (0.0022%)</w:t>
        <w:br/>
        <w:t>p.S1010Y (0.0022%)</w:t>
        <w:br/>
        <w:t>p.Q2053R (0.0022%)</w:t>
        <w:br/>
        <w:t>p.D2572A (0.0022%)</w:t>
        <w:br/>
        <w:t>p.A1764V (0.0022%)</w:t>
        <w:br/>
        <w:t>p.A898= (0.0022%)</w:t>
        <w:br/>
        <w:t>p.E1882K (0.0022%)</w:t>
        <w:br/>
        <w:t>p.D1505G (0.0022%)</w:t>
        <w:br/>
        <w:t>p.P785L (0.0022%)</w:t>
        <w:br/>
        <w:t>p.A1763V (0.0022%)</w:t>
        <w:br/>
        <w:t>p.E2610K (0.0022%)</w:t>
        <w:br/>
        <w:t>p.V2277I (0.0022%)</w:t>
        <w:br/>
        <w:t>p.R502= (0.0022%)</w:t>
        <w:br/>
        <w:t>p.R654W (0.0022%)</w:t>
        <w:br/>
        <w:t>p.E1604G (0.0022%)</w:t>
        <w:br/>
        <w:t>p.E2343Q (0.0022%)</w:t>
        <w:br/>
        <w:t>p.N2317K (0.0022%)</w:t>
        <w:br/>
        <w:t>p.S1681C (0.0022%)</w:t>
        <w:br/>
        <w:t>p.A1636T (0.0022%)</w:t>
        <w:br/>
        <w:t>p.A1763P (0.0022%)</w:t>
        <w:br/>
        <w:t>p.S355C (0.0022%)</w:t>
        <w:br/>
        <w:t>p.I374L (0.0022%)</w:t>
        <w:br/>
        <w:t>p.D752N (0.0022%)</w:t>
        <w:br/>
        <w:t>p.V1369L (0.0022%)</w:t>
        <w:br/>
        <w:t>p.R1547C (0.0022%)</w:t>
        <w:br/>
        <w:t>p.E1150= (0.0022%)</w:t>
        <w:br/>
        <w:t>p.R2062K (0.0022%)</w:t>
        <w:br/>
        <w:t>p.E2684= (0.0022%)</w:t>
        <w:br/>
        <w:t>p.A1879V (0.0022%)</w:t>
        <w:br/>
        <w:t>p.S2140F (0.0022%)</w:t>
        <w:br/>
        <w:t>p.H1946L (0.0022%)</w:t>
        <w:br/>
        <w:t>p.M1799V (0.0022%)</w:t>
        <w:br/>
        <w:t>p.E2668* (0.0022%)</w:t>
        <w:br/>
        <w:t>p.S995= (0.0022%)</w:t>
        <w:br/>
        <w:t>p.W1235L (0.0022%)</w:t>
        <w:br/>
        <w:t>p.S134= (0.0022%)</w:t>
        <w:br/>
        <w:t>p.S1668= (0.0022%)</w:t>
        <w:br/>
        <w:t>p.P2387A (0.0022%)</w:t>
        <w:br/>
        <w:t>p.Q2427E (0.0022%)</w:t>
        <w:br/>
        <w:t>p.A2433E (0.0022%)</w:t>
        <w:br/>
        <w:t>p.E2422K (0.0022%)</w:t>
        <w:br/>
        <w:t>p.A2411G (0.0022%)</w:t>
        <w:br/>
        <w:t>p.E2630K (0.0088%)</w:t>
        <w:br/>
        <w:t>p.E314K (0.0044%)</w:t>
        <w:br/>
        <w:t>p.L2682I (0.0066%)</w:t>
        <w:br/>
        <w:t>p.L982= (0.0066%)</w:t>
        <w:br/>
        <w:t>p.G4531E (0.0044%)</w:t>
        <w:br/>
        <w:t>p.Q760* (0.0044%)</w:t>
        <w:br/>
        <w:t>p.Q2625E (0.0044%)</w:t>
        <w:br/>
        <w:t>p.L1914= (0.0044%)</w:t>
        <w:br/>
        <w:t>p.L1005I (0.0044%)</w:t>
        <w:br/>
        <w:t>p.S1342= (0.0044%)</w:t>
        <w:br/>
        <w:t>p.S621F (0.0044%)</w:t>
        <w:br/>
        <w:t>p.Q453L (0.0022%)</w:t>
        <w:br/>
        <w:t>p.A807V (0.0022%)</w:t>
        <w:br/>
        <w:t>p.A3207= (0.0022%)</w:t>
        <w:br/>
        <w:t>p.D2826N (0.0022%)</w:t>
        <w:br/>
        <w:t>p.A277= (0.0022%)</w:t>
        <w:br/>
        <w:t>p.D242N (0.0022%)</w:t>
        <w:br/>
        <w:t>p.Q478K (0.0022%)</w:t>
        <w:br/>
        <w:t>p.R1815C (0.0022%)</w:t>
        <w:br/>
        <w:t>p.V2582= (0.0022%)</w:t>
        <w:br/>
        <w:t>p.C4489= (0.0022%)</w:t>
        <w:br/>
        <w:t>p.L822= (0.0022%)</w:t>
        <w:br/>
        <w:t>p.S1013= (0.0022%)</w:t>
        <w:br/>
        <w:t>p.W4098S (0.0022%)</w:t>
        <w:br/>
        <w:t>p.A2922= (0.0022%)</w:t>
        <w:br/>
        <w:t>p.V2002F (0.0022%)</w:t>
        <w:br/>
        <w:t>p.G2644= (0.0022%)</w:t>
        <w:br/>
        <w:t>p.T4684I (0.0022%)</w:t>
        <w:br/>
        <w:t>p.S4699C (0.0022%)</w:t>
        <w:br/>
        <w:t>p.D1205= (0.0022%)</w:t>
        <w:br/>
        <w:t>p.S4452N (0.0022%)</w:t>
        <w:br/>
        <w:t>p.S3670F (0.0022%)</w:t>
        <w:br/>
        <w:t>p.H1837= (0.0022%)</w:t>
        <w:br/>
        <w:t>p.A2157P (0.0022%)</w:t>
        <w:br/>
        <w:t>p.P3592L (0.0022%)</w:t>
        <w:br/>
        <w:t>p.F4706= (0.0022%)</w:t>
        <w:br/>
        <w:t>p.F2918V (0.0022%)</w:t>
        <w:br/>
        <w:t>p.G3920E (0.0022%)</w:t>
        <w:br/>
        <w:t>p.T3181= (0.0022%)</w:t>
        <w:br/>
        <w:t>p.Q3091E (0.0022%)</w:t>
        <w:br/>
        <w:t>p.F2031= (0.0022%)</w:t>
        <w:br/>
        <w:t>p.P45Q (0.0022%)</w:t>
        <w:br/>
        <w:t>p.S2510F (0.0022%)</w:t>
        <w:br/>
        <w:t>p.G3524D (0.0022%)</w:t>
        <w:br/>
        <w:t>p.Q2230E (0.0022%)</w:t>
        <w:br/>
        <w:t>p.N244= (0.0022%)</w:t>
        <w:br/>
        <w:t>p.L1774P (0.0022%)</w:t>
        <w:br/>
        <w:t>p.I2153M (0.0022%)</w:t>
        <w:br/>
        <w:t>p.S4650* (0.0022%)</w:t>
        <w:br/>
        <w:t>p.P4484S (0.0022%)</w:t>
        <w:br/>
        <w:t>p.Q1160* (0.0022%)</w:t>
        <w:br/>
        <w:t>p.S1870C (0.0022%)</w:t>
        <w:br/>
        <w:t>p.N3945T (0.0022%)</w:t>
        <w:br/>
        <w:t>p.H4600= (0.0022%)</w:t>
        <w:br/>
        <w:t>p.K4648T (0.0022%)</w:t>
        <w:br/>
        <w:t>p.K1809I (0.0022%)</w:t>
        <w:br/>
        <w:t>p.K1809* (0.0022%)</w:t>
        <w:br/>
        <w:t>p.Q2931H (0.0022%)</w:t>
        <w:br/>
        <w:t>p.S2339* (0.0022%)</w:t>
        <w:br/>
        <w:t>p.G1819V (0.0022%)</w:t>
        <w:br/>
        <w:t>p.S729C (0.0022%)</w:t>
        <w:br/>
        <w:t>p.S4814C (0.0022%)</w:t>
        <w:br/>
        <w:t>p.Y2503C (0.0022%)</w:t>
        <w:br/>
        <w:t>p.P2463S (0.0022%)</w:t>
        <w:br/>
        <w:t>p.D4021N (0.0022%)</w:t>
        <w:br/>
        <w:t>p.I1219= (0.0022%)</w:t>
        <w:br/>
        <w:t>p.A4830V (0.0022%)</w:t>
        <w:br/>
        <w:t>p.I140M (0.0022%)</w:t>
        <w:br/>
        <w:t>p.V4554I (0.0022%)</w:t>
        <w:br/>
        <w:t>p.V3389F (0.0022%)</w:t>
        <w:br/>
        <w:t>p.R4234* (0.0022%)</w:t>
        <w:br/>
        <w:t>p.R26* (0.0022%)</w:t>
        <w:br/>
        <w:t>p.G4681= (0.0022%)</w:t>
        <w:br/>
        <w:t>p.M1760Afs*8 (0.0022%)</w:t>
        <w:br/>
        <w:t>p.F793= (0.0022%)</w:t>
        <w:br/>
        <w:t>p.P3989T (0.0022%)</w:t>
        <w:br/>
        <w:t>p.G1990= (0.0022%)</w:t>
        <w:br/>
        <w:t>p.N1835H (0.0022%)</w:t>
        <w:br/>
        <w:t>p.T3529I (0.0022%)</w:t>
        <w:br/>
        <w:t>p.G3507R (0.0022%)</w:t>
        <w:br/>
        <w:t>p.I1779T (0.0022%)</w:t>
        <w:br/>
        <w:t>p.Q859= (0.0022%)</w:t>
        <w:br/>
        <w:t>p.N3506= (0.0022%)</w:t>
        <w:br/>
        <w:t>p.S3561G (0.0022%)</w:t>
        <w:br/>
        <w:t>p.R1807C (0.0022%)</w:t>
        <w:br/>
        <w:t>p.V3019= (0.0022%)</w:t>
        <w:br/>
        <w:t>p.S4612Y (0.0022%)</w:t>
        <w:br/>
        <w:t>p.Y1386H (0.0022%)</w:t>
        <w:br/>
        <w:t>p.S4522C (0.0022%)</w:t>
        <w:br/>
        <w:t>p.N246K (0.0022%)</w:t>
        <w:br/>
        <w:t>p.L499P (0.0022%)</w:t>
        <w:br/>
        <w:t>p.L2044= (0.0066%)</w:t>
        <w:br/>
        <w:t>p.E177* (0.0044%)</w:t>
        <w:br/>
        <w:t>p.A2257V (0.0044%)</w:t>
        <w:br/>
        <w:t>p.P1210S (0.0044%)</w:t>
        <w:br/>
        <w:t>p.S1660L (0.0044%)</w:t>
        <w:br/>
        <w:t>p.E656D (0.0044%)</w:t>
        <w:br/>
        <w:t>p.E216K (0.0044%)</w:t>
        <w:br/>
        <w:t>p.N591S (0.0022%)</w:t>
        <w:br/>
        <w:t>p.L861= (0.0044%)</w:t>
        <w:br/>
        <w:t>p.I1851M (0.0022%)</w:t>
        <w:br/>
        <w:t>p.L258I (0.0022%)</w:t>
        <w:br/>
        <w:t>p.T1610= (0.0022%)</w:t>
        <w:br/>
        <w:t>p.S1621C (0.0022%)</w:t>
        <w:br/>
        <w:t>p.E264K (0.0022%)</w:t>
        <w:br/>
        <w:t>p.E61Q (0.0022%)</w:t>
        <w:br/>
        <w:t>p.L1540= (0.0022%)</w:t>
        <w:br/>
        <w:t>p.S1659* (0.0022%)</w:t>
        <w:br/>
        <w:t>p.E2223Q (0.0022%)</w:t>
        <w:br/>
        <w:t>p.S1467* (0.0022%)</w:t>
        <w:br/>
        <w:t>p.V130G (0.0022%)</w:t>
        <w:br/>
        <w:t>p.P993= (0.0022%)</w:t>
        <w:br/>
        <w:t>p.K1233E (0.0022%)</w:t>
        <w:br/>
        <w:t>p.Q2060= (0.0022%)</w:t>
        <w:br/>
        <w:t>p.R1493Q (0.0022%)</w:t>
        <w:br/>
        <w:t>p.R454W (0.0022%)</w:t>
        <w:br/>
        <w:t>p.D1985N (0.0022%)</w:t>
        <w:br/>
        <w:t>p.R25C (0.0022%)</w:t>
        <w:br/>
        <w:t>p.R1380Q (0.0022%)</w:t>
        <w:br/>
        <w:t>p.A2257S (0.0022%)</w:t>
        <w:br/>
        <w:t>p.S552C (0.0022%)</w:t>
        <w:br/>
        <w:t>p.Q2063E (0.0022%)</w:t>
        <w:br/>
        <w:t>p.E958K (0.0022%)</w:t>
        <w:br/>
        <w:t>p.R2283K (0.0022%)</w:t>
        <w:br/>
        <w:t>p.R1852Q (0.0022%)</w:t>
        <w:br/>
        <w:t>p.I248Sfs*18 (0.0022%)</w:t>
        <w:br/>
        <w:t>p.L934P (0.0022%)</w:t>
        <w:br/>
        <w:t>p.R1489W (0.0022%)</w:t>
        <w:br/>
        <w:t>p.S722F (0.0022%)</w:t>
        <w:br/>
        <w:t>p.H438= (0.0022%)</w:t>
        <w:br/>
        <w:t>p.E1458Q (0.0022%)</w:t>
        <w:br/>
        <w:t>p.Q637L (0.0022%)</w:t>
        <w:br/>
        <w:t>p.L601Cfs*12 (0.0022%)</w:t>
        <w:br/>
        <w:t>p.G1080= (0.0022%)</w:t>
        <w:br/>
        <w:t>p.R1875W (0.0022%)</w:t>
        <w:br/>
        <w:t>p.L1461V (0.0022%)</w:t>
        <w:br/>
        <w:t>p.A370T (0.0022%)</w:t>
        <w:br/>
        <w:t>p.W2351* (0.0022%)</w:t>
        <w:br/>
        <w:t>p.H445R (0.0022%)</w:t>
        <w:br/>
        <w:t>p.K2028N (0.0022%)</w:t>
        <w:br/>
        <w:t>p.K665Nfs*28 (0.0022%)</w:t>
        <w:br/>
        <w:t>p.L1303P (0.0022%)</w:t>
        <w:br/>
        <w:t>p.K1304= (0.0022%)</w:t>
        <w:br/>
        <w:t>p.S529F (0.0022%)</w:t>
        <w:br/>
        <w:t>p.S1389L (0.0022%)</w:t>
        <w:br/>
        <w:t>p.L1119= (0.0022%)</w:t>
        <w:br/>
        <w:t>p.P1726L (0.0022%)</w:t>
        <w:br/>
        <w:t>p.K223Q (0.0022%)</w:t>
        <w:br/>
        <w:t>p.D1475N (0.0022%)</w:t>
        <w:br/>
        <w:t>p.Q1099P (0.0022%)</w:t>
        <w:br/>
        <w:t>p.F20= (0.0022%)</w:t>
        <w:br/>
        <w:t>p.E1024* (0.0022%)</w:t>
        <w:br/>
        <w:t>p.S16L (0.011%)</w:t>
        <w:br/>
        <w:t>p.E261K (0.0066%)</w:t>
        <w:br/>
        <w:t>p.P107S (0.0044%)</w:t>
        <w:br/>
        <w:t>p.Y391Mfs*14 (0.0022%)</w:t>
        <w:br/>
        <w:t>p.N382D (0.0022%)</w:t>
        <w:br/>
        <w:t>p.Y391* (0.0022%)</w:t>
        <w:br/>
        <w:t>p.S284= (0.0022%)</w:t>
        <w:br/>
        <w:t>p.H400N (0.0022%)</w:t>
        <w:br/>
        <w:t>p.S350F (0.0022%)</w:t>
        <w:br/>
        <w:t>p.P20S (0.0022%)</w:t>
        <w:br/>
        <w:t>p.R378P (0.0022%)</w:t>
        <w:br/>
        <w:t>p.S271= (0.0022%)</w:t>
        <w:br/>
        <w:t>p.P25R (0.0022%)</w:t>
        <w:br/>
        <w:t>p.R299K (0.0022%)</w:t>
        <w:br/>
        <w:t>p.D820N (0.0044%)</w:t>
        <w:br/>
        <w:t>p.N2136= (0.0022%)</w:t>
        <w:br/>
        <w:t>p.R83I (0.0022%)</w:t>
        <w:br/>
        <w:t>p.E1444K (0.0022%)</w:t>
        <w:br/>
        <w:t>p.I2051M (0.0022%)</w:t>
        <w:br/>
        <w:t>p.R527C (0.0022%)</w:t>
        <w:br/>
        <w:t>p.S2143L (0.0022%)</w:t>
        <w:br/>
        <w:t>p.N910D (0.0022%)</w:t>
        <w:br/>
        <w:t>p.D1897N (0.0022%)</w:t>
        <w:br/>
        <w:t>p.T1934P (0.0022%)</w:t>
        <w:br/>
        <w:t>p.L599R (0.0022%)</w:t>
        <w:br/>
        <w:t>p.E455G (0.0022%)</w:t>
        <w:br/>
        <w:t>p.L1570Q (0.0022%)</w:t>
        <w:br/>
        <w:t>p.K810R (0.0022%)</w:t>
        <w:br/>
        <w:t>p.H1763= (0.0022%)</w:t>
        <w:br/>
        <w:t>p.R1676L (0.0022%)</w:t>
        <w:br/>
        <w:t>p.E831Q (0.0022%)</w:t>
        <w:br/>
        <w:t>p.F908S (0.0022%)</w:t>
        <w:br/>
        <w:t>p.K1069R (0.0022%)</w:t>
        <w:br/>
        <w:t>p.H1500Y (0.0022%)</w:t>
        <w:br/>
        <w:t>p.P467S (0.0022%)</w:t>
        <w:br/>
        <w:t>p.V718E (0.0022%)</w:t>
        <w:br/>
        <w:t>p.T717Qfs*6 (0.0022%)</w:t>
        <w:br/>
        <w:t>p.F395I (0.0022%)</w:t>
        <w:br/>
        <w:t>p.F107L (0.0022%)</w:t>
        <w:br/>
        <w:t>p.S1997* (0.0022%)</w:t>
        <w:br/>
        <w:t>p.E1587G (0.0022%)</w:t>
        <w:br/>
        <w:t>p.T654A (0.0022%)</w:t>
        <w:br/>
        <w:t>p.L1440= (0.0022%)</w:t>
        <w:br/>
        <w:t>p.V1270I (0.0022%)</w:t>
        <w:br/>
        <w:t>p.K1211R (0.0022%)</w:t>
        <w:br/>
        <w:t>p.R1342Q (0.0022%)</w:t>
        <w:br/>
        <w:t>p.E953D (0.0022%)</w:t>
        <w:br/>
        <w:t>p.C1947= (0.0022%)</w:t>
        <w:br/>
        <w:t>p.F1910= (0.0022%)</w:t>
        <w:br/>
        <w:t>p.E1864= (0.0022%)</w:t>
        <w:br/>
        <w:t>p.I929N (0.0022%)</w:t>
        <w:br/>
        <w:t>p.N809del (0.0022%)</w:t>
        <w:br/>
        <w:t>p.I1035= (0.0022%)</w:t>
        <w:br/>
        <w:t>p.Q2031* (0.0022%)</w:t>
        <w:br/>
        <w:t>p.C1548S (0.0022%)</w:t>
        <w:br/>
        <w:t>p.P70Sfs*13 (0.0264%)</w:t>
        <w:br/>
        <w:t>p.W73* (0.0198%)</w:t>
        <w:br/>
        <w:t>p.N104S (0.0176%)</w:t>
        <w:br/>
        <w:t>p.G121S (0.0154%)</w:t>
        <w:br/>
        <w:t>p.F12L (0.0132%)</w:t>
        <w:br/>
        <w:t>p.E39G (0.011%)</w:t>
        <w:br/>
        <w:t>p.S53* (0.0066%)</w:t>
        <w:br/>
        <w:t>p.R3Qfs*9 (0.0088%)</w:t>
        <w:br/>
        <w:t>p.Q67H (0.0088%)</w:t>
        <w:br/>
        <w:t>p.Q140* (0.0088%)</w:t>
        <w:br/>
        <w:t>p.Q117* (0.0088%)</w:t>
        <w:br/>
        <w:t>p.Y85* (0.0066%)</w:t>
        <w:br/>
        <w:t>p.Q45* (0.0066%)</w:t>
        <w:br/>
        <w:t>p.K94= (0.0066%)</w:t>
        <w:br/>
        <w:t>p.A99V (0.0066%)</w:t>
        <w:br/>
        <w:t>p.L103R (0.0066%)</w:t>
        <w:br/>
        <w:t>p.R90Kfs*7 (0.0066%)</w:t>
        <w:br/>
        <w:t>p.Q74* (0.0066%)</w:t>
        <w:br/>
        <w:t>p.P100A (0.0044%)</w:t>
        <w:br/>
        <w:t>p.Q41* (0.0022%)</w:t>
        <w:br/>
        <w:t>p.T80Hfs*9 (0.0022%)</w:t>
        <w:br/>
        <w:t>p.G75* (0.0022%)</w:t>
        <w:br/>
        <w:t>p.A132T (0.0044%)</w:t>
        <w:br/>
        <w:t>p.N63S (0.0044%)</w:t>
        <w:br/>
        <w:t>p.R3C (0.0044%)</w:t>
        <w:br/>
        <w:t>p.L119Wfs*20 (0.0044%)</w:t>
        <w:br/>
        <w:t>p.A132V (0.0044%)</w:t>
        <w:br/>
        <w:t>p.R43P (0.0044%)</w:t>
        <w:br/>
        <w:t>p.V4F (0.0044%)</w:t>
        <w:br/>
        <w:t>p.G51Afs*31 (0.0044%)</w:t>
        <w:br/>
        <w:t>p.L119Q (0.0044%)</w:t>
        <w:br/>
        <w:t>p.R9G (0.0044%)</w:t>
        <w:br/>
        <w:t>p.D7_F12del (0.0044%)</w:t>
        <w:br/>
        <w:t>p.R148Efs*31 (0.0044%)</w:t>
        <w:br/>
        <w:t>p.Q77Nfs*13 (0.0022%)</w:t>
        <w:br/>
        <w:t>p.E76Kfs*14 (0.0022%)</w:t>
        <w:br/>
        <w:t>p.G123C (0.0022%)</w:t>
        <w:br/>
        <w:t>p.V95E (0.0022%)</w:t>
        <w:br/>
        <w:t>p.G51C (0.0022%)</w:t>
        <w:br/>
        <w:t>p.Q133= (0.0022%)</w:t>
        <w:br/>
        <w:t>p.V86= (0.0022%)</w:t>
        <w:br/>
        <w:t>p.R83L (0.0022%)</w:t>
        <w:br/>
        <w:t>p.E39* (0.0022%)</w:t>
        <w:br/>
        <w:t>p.R35P (0.0022%)</w:t>
        <w:br/>
        <w:t>p.Q74K (0.0022%)</w:t>
        <w:br/>
        <w:t>p.V106G (0.0022%)</w:t>
        <w:br/>
        <w:t>p.E91Yfs*3 (0.0022%)</w:t>
        <w:br/>
        <w:t>p.A56G (0.0022%)</w:t>
        <w:br/>
        <w:t>p.M122Ifs*7 (0.0022%)</w:t>
        <w:br/>
        <w:t>p.R49Afs*40 (0.0022%)</w:t>
        <w:br/>
        <w:t>p.G121D (0.0022%)</w:t>
        <w:br/>
        <w:t>p.M101V (0.0022%)</w:t>
        <w:br/>
        <w:t>p.L66Pfs*23 (0.0022%)</w:t>
        <w:br/>
        <w:t>p.D128G (0.0022%)</w:t>
        <w:br/>
        <w:t>p.Q67* (0.0022%)</w:t>
        <w:br/>
        <w:t>p.I102M (0.0022%)</w:t>
        <w:br/>
        <w:t>p.P2Afs*18 (0.0022%)</w:t>
        <w:br/>
        <w:t>p.L21V (0.0022%)</w:t>
        <w:br/>
        <w:t>p.E152* (0.0022%)</w:t>
        <w:br/>
        <w:t>p.W110* (0.0022%)</w:t>
        <w:br/>
        <w:t>p.R118Kfs*11 (0.0022%)</w:t>
        <w:br/>
        <w:t>p.P36_Q41del (0.0022%)</w:t>
        <w:br/>
        <w:t>p.G123R (0.0022%)</w:t>
        <w:br/>
        <w:t>p.E13* (0.0022%)</w:t>
        <w:br/>
        <w:t>p.R90Mfs*26 (0.0022%)</w:t>
        <w:br/>
        <w:t>p.F44V (0.0022%)</w:t>
        <w:br/>
        <w:t>p.M122Ifs*16 (0.0022%)</w:t>
        <w:br/>
        <w:t>p.E76Tfs*6 (0.0022%)</w:t>
        <w:br/>
        <w:t>p.N63I (0.0022%)</w:t>
        <w:br/>
        <w:t>p.W110R (0.0022%)</w:t>
        <w:br/>
        <w:t>p.R83* (0.0022%)</w:t>
        <w:br/>
        <w:t>p.E152Nfs*27 (0.0022%)</w:t>
        <w:br/>
        <w:t>p.T80Nfs*3 (0.0022%)</w:t>
        <w:br/>
        <w:t>p.Y29Gfs*60 (0.0022%)</w:t>
        <w:br/>
        <w:t>p.T1010I (0.011%)</w:t>
        <w:br/>
        <w:t>p.D114N (0.0088%)</w:t>
        <w:br/>
        <w:t>p.G1260Kfs*43 (0.0088%)</w:t>
        <w:br/>
        <w:t>p.S907F (0.0088%)</w:t>
        <w:br/>
        <w:t>p.N375S (0.0088%)</w:t>
        <w:br/>
        <w:t>p.V465G (0.0066%)</w:t>
        <w:br/>
        <w:t>p.E34K (0.0066%)</w:t>
        <w:br/>
        <w:t>p.R413S (0.0066%)</w:t>
        <w:br/>
        <w:t>p.A48= (0.0066%)</w:t>
        <w:br/>
        <w:t>p.E168D (0.0066%)</w:t>
        <w:br/>
        <w:t>p.P533= (0.0044%)</w:t>
        <w:br/>
        <w:t>p.Q648= (0.0044%)</w:t>
        <w:br/>
        <w:t>p.V1019I (0.0044%)</w:t>
        <w:br/>
        <w:t>p.D1198Y (0.0044%)</w:t>
        <w:br/>
        <w:t>p.Y666N (0.0044%)</w:t>
        <w:br/>
        <w:t>p.D946H (0.0044%)</w:t>
        <w:br/>
        <w:t>p.G1288= (0.0044%)</w:t>
        <w:br/>
        <w:t>p.L329I (0.0044%)</w:t>
        <w:br/>
        <w:t>p.S934P (0.0044%)</w:t>
        <w:br/>
        <w:t>p.I1136T (0.0044%)</w:t>
        <w:br/>
        <w:t>p.D1304= (0.0022%)</w:t>
        <w:br/>
        <w:t>p.A1357= (0.0022%)</w:t>
        <w:br/>
        <w:t>p.P1382= (0.0022%)</w:t>
        <w:br/>
        <w:t>p.P1171= (0.0022%)</w:t>
        <w:br/>
        <w:t>p.R1166Q (0.0022%)</w:t>
        <w:br/>
        <w:t>p.L581= (0.0022%)</w:t>
        <w:br/>
        <w:t>p.R992T (0.0022%)</w:t>
        <w:br/>
        <w:t>p.D270Y (0.0022%)</w:t>
        <w:br/>
        <w:t>p.A1244D (0.0022%)</w:t>
        <w:br/>
        <w:t>p.L674_N680del (0.0022%)</w:t>
        <w:br/>
        <w:t>p.R412C (0.0022%)</w:t>
        <w:br/>
        <w:t>p.P485L (0.0022%)</w:t>
        <w:br/>
        <w:t>p.E28V (0.0022%)</w:t>
        <w:br/>
        <w:t>p.E1017K (0.0022%)</w:t>
        <w:br/>
        <w:t>p.W1267* (0.0022%)</w:t>
        <w:br/>
        <w:t>p.D414N (0.0022%)</w:t>
        <w:br/>
        <w:t>p.G326V (0.0022%)</w:t>
        <w:br/>
        <w:t>p.E1190= (0.0022%)</w:t>
        <w:br/>
        <w:t>p.D1395H (0.0022%)</w:t>
        <w:br/>
        <w:t>p.R143* (0.0022%)</w:t>
        <w:br/>
        <w:t>p.R191Q (0.0022%)</w:t>
        <w:br/>
        <w:t>p.G1298R (0.0022%)</w:t>
        <w:br/>
        <w:t>p.V1289= (0.0022%)</w:t>
        <w:br/>
        <w:t>p.G1364= (0.0022%)</w:t>
        <w:br/>
        <w:t>p.G606R (0.0022%)</w:t>
        <w:br/>
        <w:t>p.G225D (0.0022%)</w:t>
        <w:br/>
        <w:t>p.V603I (0.0022%)</w:t>
        <w:br/>
        <w:t>p.E28Q (0.0022%)</w:t>
        <w:br/>
        <w:t>p.T995A (0.0022%)</w:t>
        <w:br/>
        <w:t>p.I565M (0.0022%)</w:t>
        <w:br/>
        <w:t>p.Q830L (0.0022%)</w:t>
        <w:br/>
        <w:t>p.R413= (0.0022%)</w:t>
        <w:br/>
        <w:t>p.T301P (0.0022%)</w:t>
        <w:br/>
        <w:t>p.M362Ifs*34 (0.0022%)</w:t>
        <w:br/>
        <w:t>p.A361del (0.0022%)</w:t>
        <w:br/>
        <w:t>p.R359_S360delinsP (0.0022%)</w:t>
        <w:br/>
        <w:t>p.K306N (0.0022%)</w:t>
        <w:br/>
        <w:t>p.S353F (0.0022%)</w:t>
        <w:br/>
        <w:t>p.C808G (0.0022%)</w:t>
        <w:br/>
        <w:t>p.Y390= (0.0022%)</w:t>
        <w:br/>
        <w:t>p.D428N (0.0022%)</w:t>
        <w:br/>
        <w:t>p.K940N (0.0022%)</w:t>
        <w:br/>
        <w:t>p.I817V (0.0022%)</w:t>
        <w:br/>
        <w:t>p.T263M (0.0022%)</w:t>
        <w:br/>
        <w:t>p.F226L (0.0022%)</w:t>
        <w:br/>
        <w:t>p.I754V (0.0022%)</w:t>
        <w:br/>
        <w:t>p.D882N (0.0022%)</w:t>
        <w:br/>
        <w:t>p.G780D (0.0022%)</w:t>
        <w:br/>
        <w:t>p.G1317R (0.0022%)</w:t>
        <w:br/>
        <w:t>p.A1372_N1376del (0.0022%)</w:t>
        <w:br/>
        <w:t>p.V797M (0.0022%)</w:t>
        <w:br/>
        <w:t>p.I154M (0.0022%)</w:t>
        <w:br/>
        <w:t>p.A932= (0.0022%)</w:t>
        <w:br/>
        <w:t>p.C541G (0.0022%)</w:t>
        <w:br/>
        <w:t>p.G391R (0.0022%)</w:t>
        <w:br/>
        <w:t>p.R412G (0.0022%)</w:t>
        <w:br/>
        <w:t>p.K975* (0.0022%)</w:t>
        <w:br/>
        <w:t>p.E312K (0.0022%)</w:t>
        <w:br/>
        <w:t>p.H906Y (0.0022%)</w:t>
        <w:br/>
        <w:t>p.L14F (0.0022%)</w:t>
        <w:br/>
        <w:t>p.I316M (0.0022%)</w:t>
        <w:br/>
        <w:t>p.I116M (0.0022%)</w:t>
        <w:br/>
        <w:t>p.D372G (0.0022%)</w:t>
        <w:br/>
        <w:t>p.G782E (0.0022%)</w:t>
        <w:br/>
        <w:t>p.S1353F (0.0022%)</w:t>
        <w:br/>
        <w:t>p.R1022* (0.0022%)</w:t>
        <w:br/>
        <w:t>p.E1293* (0.0022%)</w:t>
        <w:br/>
        <w:t>p.T557A (0.0022%)</w:t>
        <w:br/>
        <w:t>p.I284* (0.0022%)</w:t>
        <w:br/>
        <w:t>p.D1246N (0.0022%)</w:t>
        <w:br/>
        <w:t>p.G539S (0.0022%)</w:t>
        <w:br/>
        <w:t>p.G471E (0.0022%)</w:t>
        <w:br/>
        <w:t>p.A1342= (0.0022%)</w:t>
        <w:br/>
        <w:t>p.S407* (0.0022%)</w:t>
        <w:br/>
        <w:t>p.M362T (0.0022%)</w:t>
        <w:br/>
        <w:t>p.H1366N (0.0022%)</w:t>
        <w:br/>
        <w:t>p.R412P (0.0022%)</w:t>
        <w:br/>
        <w:t>p.V600E (0.0837%)</w:t>
        <w:br/>
        <w:t>p.G464V (0.0242%)</w:t>
        <w:br/>
        <w:t>p.S154* (0.0154%)</w:t>
        <w:br/>
        <w:t>p.E186Q (0.011%)</w:t>
        <w:br/>
        <w:t>p.K601N (0.011%)</w:t>
        <w:br/>
        <w:t>p.K142Rfs*26 (0.0088%)</w:t>
        <w:br/>
        <w:t>p.S295L (0.0088%)</w:t>
        <w:br/>
        <w:t>p.L1010R (0.0088%)</w:t>
        <w:br/>
        <w:t>p.G466R (0.0088%)</w:t>
        <w:br/>
        <w:t>p.P430Rfs*2 (0.0066%)</w:t>
        <w:br/>
        <w:t>p.W531S (0.0066%)</w:t>
        <w:br/>
        <w:t>p.A428P (0.0066%)</w:t>
        <w:br/>
        <w:t>p.D594G (0.0066%)</w:t>
        <w:br/>
        <w:t>p.Q180E (0.0066%)</w:t>
        <w:br/>
        <w:t>p.I326T (0.0066%)</w:t>
        <w:br/>
        <w:t>p.K860Nfs*16 (0.0044%)</w:t>
        <w:br/>
        <w:t>p.A699= (0.0044%)</w:t>
        <w:br/>
        <w:t>p.D418N (0.0044%)</w:t>
        <w:br/>
        <w:t>p.N148S (0.0044%)</w:t>
        <w:br/>
        <w:t>p.W777C (0.0044%)</w:t>
        <w:br/>
        <w:t>p.S1066C (0.0044%)</w:t>
        <w:br/>
        <w:t>p.R1007T (0.0044%)</w:t>
        <w:br/>
        <w:t>p.W1047* (0.0044%)</w:t>
        <w:br/>
        <w:t>p.E1029K (0.0044%)</w:t>
        <w:br/>
        <w:t>p.Q66R (0.0044%)</w:t>
        <w:br/>
        <w:t>p.L235V (0.0044%)</w:t>
        <w:br/>
        <w:t>p.Q834* (0.0044%)</w:t>
        <w:br/>
        <w:t>p.Q986* (0.0044%)</w:t>
        <w:br/>
        <w:t>p.K67N (0.0044%)</w:t>
        <w:br/>
        <w:t>p.W777* (0.0044%)</w:t>
        <w:br/>
        <w:t>p.E83D (0.0044%)</w:t>
        <w:br/>
        <w:t>p.K616N (0.0044%)</w:t>
        <w:br/>
        <w:t>p.G469A (0.0044%)</w:t>
        <w:br/>
        <w:t>p.R347L (0.0044%)</w:t>
        <w:br/>
        <w:t>p.S1062C (0.0044%)</w:t>
        <w:br/>
        <w:t>p.N357Tfs*20 (0.0044%)</w:t>
        <w:br/>
        <w:t>p.G490A (0.0044%)</w:t>
        <w:br/>
        <w:t>p.D629Y (0.0044%)</w:t>
        <w:br/>
        <w:t>p.H628P (0.0044%)</w:t>
        <w:br/>
        <w:t>p.K601E (0.0044%)</w:t>
        <w:br/>
        <w:t>p.R843I (0.0044%)</w:t>
        <w:br/>
        <w:t>p.M192I (0.0044%)</w:t>
        <w:br/>
        <w:t>p.R343Q (0.0044%)</w:t>
        <w:br/>
        <w:t>p.P861Tfs*4 (0.0044%)</w:t>
        <w:br/>
        <w:t>p.V159= (0.0044%)</w:t>
        <w:br/>
        <w:t>p.H60R (0.0044%)</w:t>
        <w:br/>
        <w:t>p.V600M (0.0044%)</w:t>
        <w:br/>
        <w:t>p.R237S (0.0044%)</w:t>
        <w:br/>
        <w:t>p.R232S (0.0044%)</w:t>
        <w:br/>
        <w:t>p.M523I (0.0044%)</w:t>
        <w:br/>
        <w:t>p.D449N (0.0022%)</w:t>
        <w:br/>
        <w:t>p.L1127R (0.0022%)</w:t>
        <w:br/>
        <w:t>p.G191E (0.0022%)</w:t>
        <w:br/>
        <w:t>p.P761T (0.0022%)</w:t>
        <w:br/>
        <w:t>p.S228F (0.0022%)</w:t>
        <w:br/>
        <w:t>p.S1082C (0.0022%)</w:t>
        <w:br/>
        <w:t>p.S294* (0.0022%)</w:t>
        <w:br/>
        <w:t>p.V268G (0.0022%)</w:t>
        <w:br/>
        <w:t>p.S112C (0.0022%)</w:t>
        <w:br/>
        <w:t>p.S535= (0.0022%)</w:t>
        <w:br/>
        <w:t>p.C1131Y (0.0022%)</w:t>
        <w:br/>
        <w:t>p.R839Q (0.0022%)</w:t>
        <w:br/>
        <w:t>p.C469Y (0.0022%)</w:t>
        <w:br/>
        <w:t>p.I530= (0.0022%)</w:t>
        <w:br/>
        <w:t>p.G182= (0.0022%)</w:t>
        <w:br/>
        <w:t>p.L4V (0.0022%)</w:t>
        <w:br/>
        <w:t>p.E204D (0.0022%)</w:t>
        <w:br/>
        <w:t>p.D587E (0.0022%)</w:t>
        <w:br/>
        <w:t>p.P453H (0.0022%)</w:t>
        <w:br/>
        <w:t>p.I326V (0.0022%)</w:t>
        <w:br/>
        <w:t>p.L29= (0.0022%)</w:t>
        <w:br/>
        <w:t>p.E37* (0.0022%)</w:t>
        <w:br/>
        <w:t>p.P733= (0.0022%)</w:t>
        <w:br/>
        <w:t>p.T233K (0.0022%)</w:t>
        <w:br/>
        <w:t>p.E26K (0.0022%)</w:t>
        <w:br/>
        <w:t>p.Q1126* (0.0022%)</w:t>
        <w:br/>
        <w:t>p.G600W (0.0022%)</w:t>
        <w:br/>
        <w:t>p.K473M (0.0022%)</w:t>
        <w:br/>
        <w:t>p.E433K (0.0022%)</w:t>
        <w:br/>
        <w:t>p.F636= (0.0022%)</w:t>
        <w:br/>
        <w:t>p.T1100K (0.0022%)</w:t>
        <w:br/>
        <w:t>p.P370S (0.0022%)</w:t>
        <w:br/>
        <w:t>p.E223Dfs*11 (0.0022%)</w:t>
        <w:br/>
        <w:t>p.K206E (0.0022%)</w:t>
        <w:br/>
        <w:t>p.E309* (0.0022%)</w:t>
        <w:br/>
        <w:t>p.V157I (0.0022%)</w:t>
        <w:br/>
        <w:t>p.S198* (0.0022%)</w:t>
        <w:br/>
        <w:t>p.M109I (0.0022%)</w:t>
        <w:br/>
        <w:t>p.D479Y (0.0022%)</w:t>
        <w:br/>
        <w:t>p.E501K (0.0022%)</w:t>
        <w:br/>
        <w:t>p.N581S (0.0022%)</w:t>
        <w:br/>
        <w:t>p.S295* (0.0022%)</w:t>
        <w:br/>
        <w:t>p.D418H (0.0022%)</w:t>
        <w:br/>
        <w:t>p.V624= (0.0022%)</w:t>
        <w:br/>
        <w:t>p.S397C (0.0022%)</w:t>
        <w:br/>
        <w:t>p.Q1143* (0.0022%)</w:t>
        <w:br/>
        <w:t>p.H539P (0.0022%)</w:t>
        <w:br/>
        <w:t>p.L537S (0.0022%)</w:t>
        <w:br/>
        <w:t>p.S125F (0.0022%)</w:t>
        <w:br/>
        <w:t>p.K1090Q (0.0022%)</w:t>
        <w:br/>
        <w:t>p.I375L (0.0022%)</w:t>
        <w:br/>
        <w:t>p.G780R (0.0022%)</w:t>
        <w:br/>
        <w:t>p.G466E (0.0022%)</w:t>
        <w:br/>
        <w:t>p.K483E (0.0022%)</w:t>
        <w:br/>
        <w:t>p.F1134L (0.0022%)</w:t>
        <w:br/>
        <w:t>p.C189Y (0.0022%)</w:t>
        <w:br/>
        <w:t>p.L416S (0.0022%)</w:t>
        <w:br/>
        <w:t>p.T745M (0.0022%)</w:t>
        <w:br/>
        <w:t>p.G209= (0.0022%)</w:t>
        <w:br/>
        <w:t>p.S154L (0.0022%)</w:t>
        <w:br/>
        <w:t>p.Y422Ifs*11 (0.0022%)</w:t>
        <w:br/>
        <w:t>p.H421Qfs*12 (0.0022%)</w:t>
        <w:br/>
        <w:t>p.I735M (0.0022%)</w:t>
        <w:br/>
        <w:t>p.D594R (0.0022%)</w:t>
        <w:br/>
        <w:t>p.E1051* (0.0022%)</w:t>
        <w:br/>
        <w:t>p.R809W (0.0022%)</w:t>
        <w:br/>
        <w:t>p.G469E (0.0022%)</w:t>
        <w:br/>
        <w:t>p.L346Tfs*4 (0.0022%)</w:t>
        <w:br/>
        <w:t>p.G258C (0.0022%)</w:t>
        <w:br/>
        <w:t>p.V238= (0.0022%)</w:t>
        <w:br/>
        <w:t>p.N1144S (0.0022%)</w:t>
        <w:br/>
        <w:t>p.R384G (0.0022%)</w:t>
        <w:br/>
        <w:t>p.G319W (0.0022%)</w:t>
        <w:br/>
        <w:t>p.S1043I (0.0022%)</w:t>
        <w:br/>
        <w:t>p.Y704* (0.0022%)</w:t>
        <w:br/>
        <w:t>p.L346P (0.0022%)</w:t>
        <w:br/>
        <w:t>p.K698R (0.0022%)</w:t>
        <w:br/>
        <w:t>p.L158P (0.0022%)</w:t>
        <w:br/>
        <w:t>p.S407F (0.0022%)</w:t>
        <w:br/>
        <w:t>p.S458Rfs*8 (0.0022%)</w:t>
        <w:br/>
        <w:t>p.L597R (0.0022%)</w:t>
        <w:br/>
        <w:t>p.S996F (0.0022%)</w:t>
        <w:br/>
        <w:t>p.G104W (0.0022%)</w:t>
        <w:br/>
        <w:t>p.H106Y (0.0022%)</w:t>
        <w:br/>
        <w:t>p.S816* (0.0022%)</w:t>
        <w:br/>
        <w:t>p.C817Y (0.0022%)</w:t>
        <w:br/>
        <w:t>p.N581I (0.0022%)</w:t>
        <w:br/>
        <w:t>p.R735Q (0.0022%)</w:t>
        <w:br/>
        <w:t>p.W467* (0.0022%)</w:t>
        <w:br/>
        <w:t>p.T25S (0.0022%)</w:t>
        <w:br/>
        <w:t>p.E637K (0.0022%)</w:t>
        <w:br/>
        <w:t>p.K795E (0.0022%)</w:t>
        <w:br/>
        <w:t>p.G464E (0.0022%)</w:t>
        <w:br/>
        <w:t>p.G466V (0.0022%)</w:t>
        <w:br/>
        <w:t>p.D262N (0.011%)</w:t>
        <w:br/>
        <w:t>p.E1119K (0.0066%)</w:t>
        <w:br/>
        <w:t>p.P1559S (0.0066%)</w:t>
        <w:br/>
        <w:t>p.Q499= (0.0066%)</w:t>
        <w:br/>
        <w:t>p.S1964C (0.0066%)</w:t>
        <w:br/>
        <w:t>p.S1834Rfs*194 (0.0066%)</w:t>
        <w:br/>
        <w:t>p.S1837_G1839dup (0.0066%)</w:t>
        <w:br/>
        <w:t>p.R2235= (0.0044%)</w:t>
        <w:br/>
        <w:t>p.Q501= (0.0044%)</w:t>
        <w:br/>
        <w:t>p.A919= (0.0044%)</w:t>
        <w:br/>
        <w:t>p.P687L (0.0044%)</w:t>
        <w:br/>
        <w:t>p.Q509_Q510del (0.0044%)</w:t>
        <w:br/>
        <w:t>p.E735Q (0.0044%)</w:t>
        <w:br/>
        <w:t>p.G804R (0.0044%)</w:t>
        <w:br/>
        <w:t>p.L2272P (0.0044%)</w:t>
        <w:br/>
        <w:t>p.G3= (0.0022%)</w:t>
        <w:br/>
        <w:t>p.P1204= (0.0022%)</w:t>
        <w:br/>
        <w:t>p.T905= (0.0022%)</w:t>
        <w:br/>
        <w:t>p.L1966V (0.0022%)</w:t>
        <w:br/>
        <w:t>p.R441W (0.0022%)</w:t>
        <w:br/>
        <w:t>p.T1514= (0.0022%)</w:t>
        <w:br/>
        <w:t>p.P1360T (0.0022%)</w:t>
        <w:br/>
        <w:t>p.I1359= (0.0022%)</w:t>
        <w:br/>
        <w:t>p.L2272= (0.0022%)</w:t>
        <w:br/>
        <w:t>p.K2257Q (0.0022%)</w:t>
        <w:br/>
        <w:t>p.I582= (0.0022%)</w:t>
        <w:br/>
        <w:t>p.V252G (0.0022%)</w:t>
        <w:br/>
        <w:t>p.S1138* (0.0022%)</w:t>
        <w:br/>
        <w:t>p.E543* (0.0022%)</w:t>
        <w:br/>
        <w:t>p.M640V (0.0022%)</w:t>
        <w:br/>
        <w:t>p.Y1280F (0.0022%)</w:t>
        <w:br/>
        <w:t>p.R1639C (0.0022%)</w:t>
        <w:br/>
        <w:t>p.N610S (0.0022%)</w:t>
        <w:br/>
        <w:t>p.R2386W (0.0022%)</w:t>
        <w:br/>
        <w:t>p.R2128L (0.0022%)</w:t>
        <w:br/>
        <w:t>p.E1809D (0.0022%)</w:t>
        <w:br/>
        <w:t>p.C466= (0.0022%)</w:t>
        <w:br/>
        <w:t>p.V1145G (0.0022%)</w:t>
        <w:br/>
        <w:t>p.V2123= (0.0022%)</w:t>
        <w:br/>
        <w:t>p.P2299A (0.0022%)</w:t>
        <w:br/>
        <w:t>p.A2133V (0.0022%)</w:t>
        <w:br/>
        <w:t>p.D702N (0.0022%)</w:t>
        <w:br/>
        <w:t>p.E2300* (0.0022%)</w:t>
        <w:br/>
        <w:t>p.T597= (0.0022%)</w:t>
        <w:br/>
        <w:t>p.T597I (0.0022%)</w:t>
        <w:br/>
        <w:t>p.T597A (0.0022%)</w:t>
        <w:br/>
        <w:t>p.A1754S (0.0022%)</w:t>
        <w:br/>
        <w:t>p.N540Rfs*48 (0.0022%)</w:t>
        <w:br/>
        <w:t>p.R1060Pfs*2 (0.0022%)</w:t>
        <w:br/>
        <w:t>p.R488Q (0.0022%)</w:t>
        <w:br/>
        <w:t>p.T1230Pfs*6 (0.0022%)</w:t>
        <w:br/>
        <w:t>p.A694T (0.0022%)</w:t>
        <w:br/>
        <w:t>p.T35= (0.0022%)</w:t>
        <w:br/>
        <w:t>p.A1235P (0.0022%)</w:t>
        <w:br/>
        <w:t>p.R1810W (0.0022%)</w:t>
        <w:br/>
        <w:t>p.Q1013* (0.0022%)</w:t>
        <w:br/>
        <w:t>p.S2357T (0.0022%)</w:t>
        <w:br/>
        <w:t>p.S1202* (0.0022%)</w:t>
        <w:br/>
        <w:t>p.R1259W (0.0022%)</w:t>
        <w:br/>
        <w:t>p.T807A (0.0022%)</w:t>
        <w:br/>
        <w:t>p.W1049* (0.0022%)</w:t>
        <w:br/>
        <w:t>p.R1257C (0.0022%)</w:t>
        <w:br/>
        <w:t>p.N540Kfs*70 (0.0022%)</w:t>
        <w:br/>
        <w:t>p.R986Pfs*76 (0.0022%)</w:t>
        <w:br/>
        <w:t>p.T886S (0.0022%)</w:t>
        <w:br/>
        <w:t>p.E830Rfs*134 (0.0022%)</w:t>
        <w:br/>
        <w:t>p.R341C (0.0022%)</w:t>
        <w:br/>
        <w:t>p.R1808Q (0.0022%)</w:t>
        <w:br/>
        <w:t>p.P1596L (0.0022%)</w:t>
        <w:br/>
        <w:t>p.R1391W (0.0022%)</w:t>
        <w:br/>
        <w:t>p.L1499V (0.0022%)</w:t>
        <w:br/>
        <w:t>p.I1327M (0.0022%)</w:t>
        <w:br/>
        <w:t>p.E383* (0.0022%)</w:t>
        <w:br/>
        <w:t>p.P1181L (0.0022%)</w:t>
        <w:br/>
        <w:t>p.G2385R (0.0022%)</w:t>
        <w:br/>
        <w:t>p.A679T (0.0022%)</w:t>
        <w:br/>
        <w:t>p.E1008* (0.0022%)</w:t>
        <w:br/>
        <w:t>p.E1365K (0.0022%)</w:t>
        <w:br/>
        <w:t>p.R1639H (0.0022%)</w:t>
        <w:br/>
        <w:t>p.A759T (0.0022%)</w:t>
        <w:br/>
        <w:t>p.P1995H (0.0022%)</w:t>
        <w:br/>
        <w:t>p.V564M (0.0022%)</w:t>
        <w:br/>
        <w:t>p.S746P (0.0022%)</w:t>
        <w:br/>
        <w:t>p.S612Efs*39 (0.0022%)</w:t>
        <w:br/>
        <w:t>p.S2014L (0.0022%)</w:t>
        <w:br/>
        <w:t>p.Q197* (0.0022%)</w:t>
        <w:br/>
        <w:t>p.R1616Q (0.0022%)</w:t>
        <w:br/>
        <w:t>p.S1575L (0.0022%)</w:t>
        <w:br/>
        <w:t>p.E2274K (0.0022%)</w:t>
        <w:br/>
        <w:t>p.P207Afs*5 (0.0022%)</w:t>
        <w:br/>
        <w:t>p.L609Afs*3 (0.0022%)</w:t>
        <w:br/>
        <w:t>p.E1008Afs*54 (0.0022%)</w:t>
        <w:br/>
        <w:t>p.R1060C (0.0022%)</w:t>
        <w:br/>
        <w:t>p.G1232S (0.0022%)</w:t>
        <w:br/>
        <w:t>p.Q498= (0.0022%)</w:t>
        <w:br/>
        <w:t>p.G1258S (0.0022%)</w:t>
        <w:br/>
        <w:t>p.E556G (0.011%)</w:t>
        <w:br/>
        <w:t>p.R31L (0.0088%)</w:t>
        <w:br/>
        <w:t>p.T564I (0.0066%)</w:t>
        <w:br/>
        <w:t>p.S37L (0.0066%)</w:t>
        <w:br/>
        <w:t>p.R752C (0.0044%)</w:t>
        <w:br/>
        <w:t>p.M828I (0.0066%)</w:t>
        <w:br/>
        <w:t>p.F773L (0.0066%)</w:t>
        <w:br/>
        <w:t>p.M358K (0.0022%)</w:t>
        <w:br/>
        <w:t>p.P840S (0.0044%)</w:t>
        <w:br/>
        <w:t>p.L563= (0.0044%)</w:t>
        <w:br/>
        <w:t>p.D69Y (0.0044%)</w:t>
        <w:br/>
        <w:t>p.R105C (0.0044%)</w:t>
        <w:br/>
        <w:t>p.E262D (0.0044%)</w:t>
        <w:br/>
        <w:t>p.L662= (0.0044%)</w:t>
        <w:br/>
        <w:t>p.D69N (0.0044%)</w:t>
        <w:br/>
        <w:t>p.W421C (0.0044%)</w:t>
        <w:br/>
        <w:t>p.M428_K431del (0.0044%)</w:t>
        <w:br/>
        <w:t>p.L569R (0.0044%)</w:t>
        <w:br/>
        <w:t>p.L232F (0.0044%)</w:t>
        <w:br/>
        <w:t>p.L83P (0.0044%)</w:t>
        <w:br/>
        <w:t>p.F306V (0.0044%)</w:t>
        <w:br/>
        <w:t>p.V323= (0.0044%)</w:t>
        <w:br/>
        <w:t>p.R473H (0.0044%)</w:t>
        <w:br/>
        <w:t>p.L595V (0.0044%)</w:t>
        <w:br/>
        <w:t>p.L420= (0.0022%)</w:t>
        <w:br/>
        <w:t>p.T379P (0.0022%)</w:t>
        <w:br/>
        <w:t>p.L569P (0.0022%)</w:t>
        <w:br/>
        <w:t>p.L704V (0.0022%)</w:t>
        <w:br/>
        <w:t>p.R560G (0.0022%)</w:t>
        <w:br/>
        <w:t>p.G104R (0.0022%)</w:t>
        <w:br/>
        <w:t>p.R631W (0.0022%)</w:t>
        <w:br/>
        <w:t>p.L650= (0.0022%)</w:t>
        <w:br/>
        <w:t>p.S823C (0.0022%)</w:t>
        <w:br/>
        <w:t>p.F242= (0.0022%)</w:t>
        <w:br/>
        <w:t>p.V176M (0.0022%)</w:t>
        <w:br/>
        <w:t>p.N261= (0.0022%)</w:t>
        <w:br/>
        <w:t>p.R806* (0.0022%)</w:t>
        <w:br/>
        <w:t>p.V718= (0.0022%)</w:t>
        <w:br/>
        <w:t>p.S674Y (0.0022%)</w:t>
        <w:br/>
        <w:t>p.I411F (0.0022%)</w:t>
        <w:br/>
        <w:t>p.S123I (0.0022%)</w:t>
        <w:br/>
        <w:t>p.F842L (0.0022%)</w:t>
        <w:br/>
        <w:t>p.R834G (0.0022%)</w:t>
        <w:br/>
        <w:t>p.R806Q (0.0022%)</w:t>
        <w:br/>
        <w:t>p.R62K (0.0022%)</w:t>
        <w:br/>
        <w:t>p.R834I (0.0022%)</w:t>
        <w:br/>
        <w:t>p.I653= (0.0022%)</w:t>
        <w:br/>
        <w:t>p.C820* (0.0022%)</w:t>
        <w:br/>
        <w:t>p.S451F (0.0022%)</w:t>
        <w:br/>
        <w:t>p.L324P (0.0022%)</w:t>
        <w:br/>
        <w:t>p.D326= (0.0022%)</w:t>
        <w:br/>
        <w:t>p.L338F (0.0022%)</w:t>
        <w:br/>
        <w:t>p.P157Hfs*56 (0.0022%)</w:t>
        <w:br/>
        <w:t>p.E361D (0.0022%)</w:t>
        <w:br/>
        <w:t>p.W753* (0.0022%)</w:t>
        <w:br/>
        <w:t>p.E583D (0.0022%)</w:t>
        <w:br/>
        <w:t>p.V510L (0.0022%)</w:t>
        <w:br/>
        <w:t>p.H110R (0.0022%)</w:t>
        <w:br/>
        <w:t>p.S755C (0.0022%)</w:t>
        <w:br/>
        <w:t>p.P559L (0.0022%)</w:t>
        <w:br/>
        <w:t>p.L604Gfs*10 (0.0022%)</w:t>
        <w:br/>
        <w:t>p.A407P (0.0022%)</w:t>
        <w:br/>
        <w:t>p.R631G (0.0022%)</w:t>
        <w:br/>
        <w:t>p.R332Q (0.0022%)</w:t>
        <w:br/>
        <w:t>p.D64H (0.0022%)</w:t>
        <w:br/>
        <w:t>p.R752H (0.0022%)</w:t>
        <w:br/>
        <w:t>p.E178Q (0.0088%)</w:t>
        <w:br/>
        <w:t>p.E125Q (0.0088%)</w:t>
        <w:br/>
        <w:t>p.D200E (0.0088%)</w:t>
        <w:br/>
        <w:t>p.R170C (0.0066%)</w:t>
        <w:br/>
        <w:t>p.E951Q (0.0066%)</w:t>
        <w:br/>
        <w:t>p.T96S (0.0066%)</w:t>
        <w:br/>
        <w:t>p.R967H (0.0066%)</w:t>
        <w:br/>
        <w:t>p.G1140S (0.0066%)</w:t>
        <w:br/>
        <w:t>p.I25M (0.0044%)</w:t>
        <w:br/>
        <w:t>p.G526R (0.0044%)</w:t>
        <w:br/>
        <w:t>p.P582S (0.0044%)</w:t>
        <w:br/>
        <w:t>p.Q472E (0.0044%)</w:t>
        <w:br/>
        <w:t>p.I337M (0.0044%)</w:t>
        <w:br/>
        <w:t>p.D824H (0.0044%)</w:t>
        <w:br/>
        <w:t>p.V1045L (0.0044%)</w:t>
        <w:br/>
        <w:t>p.T54= (0.0044%)</w:t>
        <w:br/>
        <w:t>p.E234G (0.0044%)</w:t>
        <w:br/>
        <w:t>p.V574I (0.0044%)</w:t>
        <w:br/>
        <w:t>p.R555Pfs*38 (0.0044%)</w:t>
        <w:br/>
        <w:t>p.R688Q (0.0044%)</w:t>
        <w:br/>
        <w:t>p.D380Y (0.0044%)</w:t>
        <w:br/>
        <w:t>p.C539* (0.0044%)</w:t>
        <w:br/>
        <w:t>p.R1062T (0.0044%)</w:t>
        <w:br/>
        <w:t>p.A892E (0.0044%)</w:t>
        <w:br/>
        <w:t>p.T224N (0.0044%)</w:t>
        <w:br/>
        <w:t>p.W216* (0.0044%)</w:t>
        <w:br/>
        <w:t>p.V26L (0.0044%)</w:t>
        <w:br/>
        <w:t>p.S964G (0.0044%)</w:t>
        <w:br/>
        <w:t>p.F1034= (0.0022%)</w:t>
        <w:br/>
        <w:t>p.A331D (0.0022%)</w:t>
        <w:br/>
        <w:t>p.S320N (0.0022%)</w:t>
        <w:br/>
        <w:t>p.D674V (0.0022%)</w:t>
        <w:br/>
        <w:t>p.T1020M (0.0022%)</w:t>
        <w:br/>
        <w:t>p.R555Gfs*45 (0.0022%)</w:t>
        <w:br/>
        <w:t>p.Y208= (0.0022%)</w:t>
        <w:br/>
        <w:t>p.R157W (0.0022%)</w:t>
        <w:br/>
        <w:t>p.K133N (0.0022%)</w:t>
        <w:br/>
        <w:t>p.E946* (0.0022%)</w:t>
        <w:br/>
        <w:t>p.D632N (0.0022%)</w:t>
        <w:br/>
        <w:t>p.L3= (0.0022%)</w:t>
        <w:br/>
        <w:t>p.Y45Tfs*51 (0.0022%)</w:t>
        <w:br/>
        <w:t>p.E734Q (0.0022%)</w:t>
        <w:br/>
        <w:t>p.V1128I (0.0022%)</w:t>
        <w:br/>
        <w:t>p.R424Q (0.0022%)</w:t>
        <w:br/>
        <w:t>p.L941F (0.0022%)</w:t>
        <w:br/>
        <w:t>p.M417I (0.0022%)</w:t>
        <w:br/>
        <w:t>p.R260= (0.0022%)</w:t>
        <w:br/>
        <w:t>p.L152= (0.0022%)</w:t>
        <w:br/>
        <w:t>p.N781K (0.0022%)</w:t>
        <w:br/>
        <w:t>p.M166I (0.0022%)</w:t>
        <w:br/>
        <w:t>p.E388= (0.0022%)</w:t>
        <w:br/>
        <w:t>p.K310N (0.0022%)</w:t>
        <w:br/>
        <w:t>p.H384= (0.0022%)</w:t>
        <w:br/>
        <w:t>p.S678= (0.0022%)</w:t>
        <w:br/>
        <w:t>p.L164F (0.0022%)</w:t>
        <w:br/>
        <w:t>p.R707H (0.0022%)</w:t>
        <w:br/>
        <w:t>p.Q1018H (0.0022%)</w:t>
        <w:br/>
        <w:t>p.D35= (0.0022%)</w:t>
        <w:br/>
        <w:t>p.D674N (0.0022%)</w:t>
        <w:br/>
        <w:t>p.E151V (0.0022%)</w:t>
        <w:br/>
        <w:t>p.E334Q (0.0022%)</w:t>
        <w:br/>
        <w:t>p.E151K (0.0022%)</w:t>
        <w:br/>
        <w:t>p.K550N (0.0022%)</w:t>
        <w:br/>
        <w:t>p.Y101* (0.0022%)</w:t>
        <w:br/>
        <w:t>p.T14M (0.0022%)</w:t>
        <w:br/>
        <w:t>p.A209T (0.0022%)</w:t>
        <w:br/>
        <w:t>p.R720Q (0.0022%)</w:t>
        <w:br/>
        <w:t>p.D199= (0.0022%)</w:t>
        <w:br/>
        <w:t>p.S1006L (0.0022%)</w:t>
        <w:br/>
        <w:t>p.D590Y (0.0022%)</w:t>
        <w:br/>
        <w:t>p.Q237* (0.0022%)</w:t>
        <w:br/>
        <w:t>p.C306S (0.011%)</w:t>
        <w:br/>
        <w:t>p.D1698= (0.011%)</w:t>
        <w:br/>
        <w:t>p.S1027L (0.0088%)</w:t>
        <w:br/>
        <w:t>p.S1856C (0.0088%)</w:t>
        <w:br/>
        <w:t>p.R892C (0.0088%)</w:t>
        <w:br/>
        <w:t>p.F357L (0.0088%)</w:t>
        <w:br/>
        <w:t>p.A1448V (0.0088%)</w:t>
        <w:br/>
        <w:t>p.P284= (0.0066%)</w:t>
        <w:br/>
        <w:t>p.V1578del (0.0066%)</w:t>
        <w:br/>
        <w:t>p.K645= (0.0066%)</w:t>
        <w:br/>
        <w:t>p.A2415V (0.0066%)</w:t>
        <w:br/>
        <w:t>p.P2514Rfs*4 (0.0066%)</w:t>
        <w:br/>
        <w:t>p.T236M (0.0066%)</w:t>
        <w:br/>
        <w:t>p.T596M (0.0066%)</w:t>
        <w:br/>
        <w:t>p.Y891H (0.0066%)</w:t>
        <w:br/>
        <w:t>p.E1624Q (0.0066%)</w:t>
        <w:br/>
        <w:t>p.M1615I (0.0022%)</w:t>
        <w:br/>
        <w:t>p.F1259= (0.0044%)</w:t>
        <w:br/>
        <w:t>p.E2132K (0.0044%)</w:t>
        <w:br/>
        <w:t>p.Q1165K (0.0044%)</w:t>
        <w:br/>
        <w:t>p.A2415= (0.0044%)</w:t>
        <w:br/>
        <w:t>p.L1585P (0.0044%)</w:t>
        <w:br/>
        <w:t>p.L999W (0.0044%)</w:t>
        <w:br/>
        <w:t>p.S1651L (0.0044%)</w:t>
        <w:br/>
        <w:t>p.S2486Rfs*103 (0.0044%)</w:t>
        <w:br/>
        <w:t>p.V2385M (0.0044%)</w:t>
        <w:br/>
        <w:t>p.Q2487L (0.0044%)</w:t>
        <w:br/>
        <w:t>p.G115= (0.0044%)</w:t>
        <w:br/>
        <w:t>p.P2462L (0.0044%)</w:t>
        <w:br/>
        <w:t>p.A2035= (0.0044%)</w:t>
        <w:br/>
        <w:t>p.V2443Tfs*35 (0.0022%)</w:t>
        <w:br/>
        <w:t>p.A1173S (0.0044%)</w:t>
        <w:br/>
        <w:t>p.W1075R (0.0022%)</w:t>
        <w:br/>
        <w:t>p.E1929D (0.0044%)</w:t>
        <w:br/>
        <w:t>p.D1912N (0.0044%)</w:t>
        <w:br/>
        <w:t>p.A18T (0.0044%)</w:t>
        <w:br/>
        <w:t>p.N718S (0.0044%)</w:t>
        <w:br/>
        <w:t>p.S2467Pfs*7 (0.0044%)</w:t>
        <w:br/>
        <w:t>p.V1721G (0.0044%)</w:t>
        <w:br/>
        <w:t>p.L2472Qfs*5 (0.0044%)</w:t>
        <w:br/>
        <w:t>p.G1215D (0.0044%)</w:t>
        <w:br/>
        <w:t>p.L2273P (0.0044%)</w:t>
        <w:br/>
        <w:t>p.P1731L (0.0044%)</w:t>
        <w:br/>
        <w:t>p.C806R (0.0044%)</w:t>
        <w:br/>
        <w:t>p.S2205* (0.0044%)</w:t>
        <w:br/>
        <w:t>p.I1527M (0.0022%)</w:t>
        <w:br/>
        <w:t>p.K951N (0.0022%)</w:t>
        <w:br/>
        <w:t>p.I1601M (0.0022%)</w:t>
        <w:br/>
        <w:t>p.L2178= (0.0022%)</w:t>
        <w:br/>
        <w:t>p.D599N (0.0022%)</w:t>
        <w:br/>
        <w:t>p.E2116Q (0.0022%)</w:t>
        <w:br/>
        <w:t>p.L978= (0.0022%)</w:t>
        <w:br/>
        <w:t>p.R1926C (0.0022%)</w:t>
        <w:br/>
        <w:t>p.R448* (0.0022%)</w:t>
        <w:br/>
        <w:t>p.E1574* (0.0022%)</w:t>
        <w:br/>
        <w:t>p.G1238D (0.0022%)</w:t>
        <w:br/>
        <w:t>p.G1238= (0.0022%)</w:t>
        <w:br/>
        <w:t>p.S851N (0.0022%)</w:t>
        <w:br/>
        <w:t>p.T1997= (0.0022%)</w:t>
        <w:br/>
        <w:t>p.N753T (0.0022%)</w:t>
        <w:br/>
        <w:t>p.R558Q (0.0022%)</w:t>
        <w:br/>
        <w:t>p.Q118R (0.0022%)</w:t>
        <w:br/>
        <w:t>p.N1940= (0.0022%)</w:t>
        <w:br/>
        <w:t>p.G1621D (0.0022%)</w:t>
        <w:br/>
        <w:t>p.L2376= (0.0022%)</w:t>
        <w:br/>
        <w:t>p.E1252K (0.0022%)</w:t>
        <w:br/>
        <w:t>p.L1559M (0.0022%)</w:t>
        <w:br/>
        <w:t>p.Q430H (0.0022%)</w:t>
        <w:br/>
        <w:t>p.A2463Pfs*14 (0.0022%)</w:t>
        <w:br/>
        <w:t>p.Y2047N (0.0022%)</w:t>
        <w:br/>
        <w:t>p.D1756H (0.0022%)</w:t>
        <w:br/>
        <w:t>p.S437L (0.0022%)</w:t>
        <w:br/>
        <w:t>p.V1599M (0.0022%)</w:t>
        <w:br/>
        <w:t>p.A2036V (0.0022%)</w:t>
        <w:br/>
        <w:t>p.G777E (0.0022%)</w:t>
        <w:br/>
        <w:t>p.G639E (0.0022%)</w:t>
        <w:br/>
        <w:t>p.T1897M (0.0022%)</w:t>
        <w:br/>
        <w:t>p.Q357H (0.0022%)</w:t>
        <w:br/>
        <w:t>p.A1643T (0.0022%)</w:t>
        <w:br/>
        <w:t>p.S1062F (0.0022%)</w:t>
        <w:br/>
        <w:t>p.V1562= (0.0022%)</w:t>
        <w:br/>
        <w:t>p.H2107D (0.0022%)</w:t>
        <w:br/>
        <w:t>p.E2534G (0.0022%)</w:t>
        <w:br/>
        <w:t>p.P761H (0.0022%)</w:t>
        <w:br/>
        <w:t>p.P1191H (0.0022%)</w:t>
        <w:br/>
        <w:t>p.L1526= (0.0022%)</w:t>
        <w:br/>
        <w:t>p.A1125V (0.0022%)</w:t>
        <w:br/>
        <w:t>p.S1708L (0.0022%)</w:t>
        <w:br/>
        <w:t>p.Q2233H (0.0022%)</w:t>
        <w:br/>
        <w:t>p.G1071S (0.0022%)</w:t>
        <w:br/>
        <w:t>p.L734P (0.0022%)</w:t>
        <w:br/>
        <w:t>p.L501= (0.0022%)</w:t>
        <w:br/>
        <w:t>p.G1544R (0.0022%)</w:t>
        <w:br/>
        <w:t>p.T887I (0.0022%)</w:t>
        <w:br/>
        <w:t>p.D808N (0.0022%)</w:t>
        <w:br/>
        <w:t>p.F538Y (0.0022%)</w:t>
        <w:br/>
        <w:t>p.R1878K (0.0022%)</w:t>
        <w:br/>
        <w:t>p.E2146* (0.0022%)</w:t>
        <w:br/>
        <w:t>p.N463Kfs*168 (0.0022%)</w:t>
        <w:br/>
        <w:t>p.C777* (0.0022%)</w:t>
        <w:br/>
        <w:t>p.Q1495* (0.0022%)</w:t>
        <w:br/>
        <w:t>p.C1255W (0.0022%)</w:t>
        <w:br/>
        <w:t>p.G2430Afs*5 (0.0022%)</w:t>
        <w:br/>
        <w:t>p.E483* (0.0022%)</w:t>
        <w:br/>
        <w:t>p.P2525= (0.0022%)</w:t>
        <w:br/>
        <w:t>p.D2185= (0.0022%)</w:t>
        <w:br/>
        <w:t>p.V1324L (0.0022%)</w:t>
        <w:br/>
        <w:t>p.Q2315E (0.0022%)</w:t>
        <w:br/>
        <w:t>p.G1177R (0.0022%)</w:t>
        <w:br/>
        <w:t>p.R2327G (0.0022%)</w:t>
        <w:br/>
        <w:t>p.S2289I (0.0022%)</w:t>
        <w:br/>
        <w:t>p.S647_P649del (0.0022%)</w:t>
        <w:br/>
        <w:t>p.Q1282Rfs*163 (0.0022%)</w:t>
        <w:br/>
        <w:t>p.P1086R (0.0022%)</w:t>
        <w:br/>
        <w:t>p.G546Rfs*24 (0.0022%)</w:t>
        <w:br/>
        <w:t>p.S1754L (0.0022%)</w:t>
        <w:br/>
        <w:t>p.S2523L (0.0022%)</w:t>
        <w:br/>
        <w:t>p.S2492L (0.0022%)</w:t>
        <w:br/>
        <w:t>p.H2428Pfs*7 (0.0022%)</w:t>
        <w:br/>
        <w:t>p.L2429R (0.0022%)</w:t>
        <w:br/>
        <w:t>p.P2484Tfs*23 (0.0022%)</w:t>
        <w:br/>
        <w:t>p.L2429M (0.0022%)</w:t>
        <w:br/>
        <w:t>p.A112Gfs*2 (0.0022%)</w:t>
        <w:br/>
        <w:t>p.C416W (0.0022%)</w:t>
        <w:br/>
        <w:t>p.R1854S (0.0022%)</w:t>
        <w:br/>
        <w:t>p.P2399S (0.0022%)</w:t>
        <w:br/>
        <w:t>p.L2397P (0.0022%)</w:t>
        <w:br/>
        <w:t>p.A1254S (0.0022%)</w:t>
        <w:br/>
        <w:t>p.W861C (0.0022%)</w:t>
        <w:br/>
        <w:t>p.E424K (0.0022%)</w:t>
        <w:br/>
        <w:t>p.F2433* (0.0022%)</w:t>
        <w:br/>
        <w:t>p.R323H (0.0022%)</w:t>
        <w:br/>
        <w:t>p.A929G (0.0022%)</w:t>
        <w:br/>
        <w:t>p.Q1957* (0.0022%)</w:t>
        <w:br/>
        <w:t>p.T123M (0.0022%)</w:t>
        <w:br/>
        <w:t>p.F780Sfs*6 (0.0022%)</w:t>
        <w:br/>
        <w:t>p.L2176F (0.0022%)</w:t>
        <w:br/>
        <w:t>p.G1376S (0.0022%)</w:t>
        <w:br/>
        <w:t>p.M2318X*34 (0.0022%)</w:t>
        <w:br/>
        <w:t>p.E1901K (0.0022%)</w:t>
        <w:br/>
        <w:t>p.T1573M (0.0022%)</w:t>
        <w:br/>
        <w:t>p.G2420Afs*2 (0.0022%)</w:t>
        <w:br/>
        <w:t>p.R504H (0.0022%)</w:t>
        <w:br/>
        <w:t>p.N1713D (0.0022%)</w:t>
        <w:br/>
        <w:t>p.H2428fs*3 (0.0022%)</w:t>
        <w:br/>
        <w:t>p.P2458S (0.0022%)</w:t>
        <w:br/>
        <w:t>p.A1160T (0.0022%)</w:t>
        <w:br/>
        <w:t>p.E383= (0.0022%)</w:t>
        <w:br/>
        <w:t>p.L1706I (0.0022%)</w:t>
        <w:br/>
        <w:t>p.L1600P (0.0022%)</w:t>
        <w:br/>
        <w:t>p.G2126* (0.0022%)</w:t>
        <w:br/>
        <w:t>p.Y550* (0.0022%)</w:t>
        <w:br/>
        <w:t>p.S2486L (0.0022%)</w:t>
        <w:br/>
        <w:t>p.V1750M (0.0022%)</w:t>
        <w:br/>
        <w:t>p.A2441T (0.0022%)</w:t>
        <w:br/>
        <w:t>p.A2441Efs*39 (0.0022%)</w:t>
        <w:br/>
        <w:t>p.T2455A (0.0022%)</w:t>
        <w:br/>
        <w:t>p.G2420Pfs*10 (0.0022%)</w:t>
        <w:br/>
        <w:t>p.S2467Rfs*10 (0.0022%)</w:t>
        <w:br/>
        <w:t>p.R2431W (0.0022%)</w:t>
        <w:br/>
        <w:t>p.C312* (0.0022%)</w:t>
        <w:br/>
        <w:t>p.D1808Y (0.0022%)</w:t>
        <w:br/>
        <w:t>p.A1570= (0.0022%)</w:t>
        <w:br/>
        <w:t>p.G1136V (0.0022%)</w:t>
        <w:br/>
        <w:t>p.T2466Sfs*11 (0.0022%)</w:t>
        <w:br/>
        <w:t>p.G1558V (0.0022%)</w:t>
        <w:br/>
        <w:t>p.A2463Xfs*14 (0.0022%)</w:t>
        <w:br/>
        <w:t>p.A2441V (0.0022%)</w:t>
        <w:br/>
        <w:t>p.A1742= (0.0022%)</w:t>
        <w:br/>
        <w:t>p.G2152S (0.0022%)</w:t>
        <w:br/>
        <w:t>p.R2159H (0.0022%)</w:t>
        <w:br/>
        <w:t>p.D469N (0.0022%)</w:t>
        <w:br/>
        <w:t>p.C693* (0.0022%)</w:t>
        <w:br/>
        <w:t>p.D620Y (0.0022%)</w:t>
        <w:br/>
        <w:t>p.T970I (0.0022%)</w:t>
        <w:br/>
        <w:t>p.R1926H (0.0022%)</w:t>
        <w:br/>
        <w:t>p.C1116= (0.0022%)</w:t>
        <w:br/>
        <w:t>p.E1270K (0.0022%)</w:t>
        <w:br/>
        <w:t>p.P2448Tfs*23 (0.0022%)</w:t>
        <w:br/>
        <w:t>p.A252= (0.0044%)</w:t>
        <w:br/>
        <w:t>p.P453= (0.0044%)</w:t>
        <w:br/>
        <w:t>p.Q421= (0.0022%)</w:t>
        <w:br/>
        <w:t>p.M315I (0.0022%)</w:t>
        <w:br/>
        <w:t>p.A145= (0.0022%)</w:t>
        <w:br/>
        <w:t>p.R244S (0.0022%)</w:t>
        <w:br/>
        <w:t>p.R385C (0.0022%)</w:t>
        <w:br/>
        <w:t>p.S582L (0.011%)</w:t>
        <w:br/>
        <w:t>p.R479Q (0.0088%)</w:t>
        <w:br/>
        <w:t>p.D591N (0.0066%)</w:t>
        <w:br/>
        <w:t>p.R465H (0.0066%)</w:t>
        <w:br/>
        <w:t>p.D258H (0.0066%)</w:t>
        <w:br/>
        <w:t>p.E115* (0.0066%)</w:t>
        <w:br/>
        <w:t>p.S86L (0.0044%)</w:t>
        <w:br/>
        <w:t>p.E49* (0.0022%)</w:t>
        <w:br/>
        <w:t>p.E177Q (0.0044%)</w:t>
        <w:br/>
        <w:t>p.Q306K (0.0044%)</w:t>
        <w:br/>
        <w:t>p.M268I (0.0044%)</w:t>
        <w:br/>
        <w:t>p.R465C (0.0044%)</w:t>
        <w:br/>
        <w:t>p.E117del (0.0044%)</w:t>
        <w:br/>
        <w:t>p.R689W (0.0044%)</w:t>
        <w:br/>
        <w:t>p.R441L (0.0022%)</w:t>
        <w:br/>
        <w:t>p.R505C (0.0044%)</w:t>
        <w:br/>
        <w:t>p.Q277E (0.0044%)</w:t>
        <w:br/>
        <w:t>p.A626D (0.0044%)</w:t>
        <w:br/>
        <w:t>p.C533F (0.0044%)</w:t>
        <w:br/>
        <w:t>p.E588* (0.0044%)</w:t>
        <w:br/>
        <w:t>p.Q508* (0.0044%)</w:t>
        <w:br/>
        <w:t>p.A289P (0.0044%)</w:t>
        <w:br/>
        <w:t>p.R505H (0.0044%)</w:t>
        <w:br/>
        <w:t>p.M268Dfs*18 (0.0044%)</w:t>
        <w:br/>
        <w:t>p.H379Y (0.0044%)</w:t>
        <w:br/>
        <w:t>p.H460R (0.0044%)</w:t>
        <w:br/>
        <w:t>p.R393* (0.0044%)</w:t>
        <w:br/>
        <w:t>p.Q631H (0.0022%)</w:t>
        <w:br/>
        <w:t>p.R513G (0.0022%)</w:t>
        <w:br/>
        <w:t>p.Q277P (0.0022%)</w:t>
        <w:br/>
        <w:t>p.E177K (0.0022%)</w:t>
        <w:br/>
        <w:t>p.E136K (0.0022%)</w:t>
        <w:br/>
        <w:t>p.K337= (0.0022%)</w:t>
        <w:br/>
        <w:t>p.D399H (0.0022%)</w:t>
        <w:br/>
        <w:t>p.A502V (0.0022%)</w:t>
        <w:br/>
        <w:t>p.H495Y (0.0022%)</w:t>
        <w:br/>
        <w:t>p.S398F (0.0022%)</w:t>
        <w:br/>
        <w:t>p.D362N (0.0022%)</w:t>
        <w:br/>
        <w:t>p.I85S (0.0022%)</w:t>
        <w:br/>
        <w:t>p.Q631= (0.0022%)</w:t>
        <w:br/>
        <w:t>p.G423E (0.0022%)</w:t>
        <w:br/>
        <w:t>p.R357K (0.0022%)</w:t>
        <w:br/>
        <w:t>p.Y545C (0.0022%)</w:t>
        <w:br/>
        <w:t>p.Q220Nfs*19 (0.0022%)</w:t>
        <w:br/>
        <w:t>p.N432S (0.0022%)</w:t>
        <w:br/>
        <w:t>p.N82Y (0.0022%)</w:t>
        <w:br/>
        <w:t>p.N542I (0.0022%)</w:t>
        <w:br/>
        <w:t>p.G391D (0.0022%)</w:t>
        <w:br/>
        <w:t>p.R13L (0.0022%)</w:t>
        <w:br/>
        <w:t>p.L301P (0.0022%)</w:t>
        <w:br/>
        <w:t>p.W673Cfs*34 (0.0022%)</w:t>
        <w:br/>
        <w:t>p.L251_K266del (0.0022%)</w:t>
        <w:br/>
        <w:t>p.H174R (0.0022%)</w:t>
        <w:br/>
        <w:t>p.T196A (0.0022%)</w:t>
        <w:br/>
        <w:t>p.S668Vfs*39 (0.0022%)</w:t>
        <w:br/>
        <w:t>p.E529Rfs*3 (0.0022%)</w:t>
        <w:br/>
        <w:t>p.K371Xfs*6 (0.0022%)</w:t>
        <w:br/>
        <w:t>p.R658Q (0.0022%)</w:t>
        <w:br/>
        <w:t>p.P206Qfs*33 (0.0022%)</w:t>
        <w:br/>
        <w:t>p.Q242* (0.0022%)</w:t>
        <w:br/>
        <w:t>p.T482A (0.0022%)</w:t>
        <w:br/>
        <w:t>p.G477S (0.0022%)</w:t>
        <w:br/>
        <w:t>p.R309Afs*33 (0.0022%)</w:t>
        <w:br/>
        <w:t>p.D642G (0.0022%)</w:t>
        <w:br/>
        <w:t>p.T463S (0.0022%)</w:t>
        <w:br/>
        <w:t>p.G9Afs*11 (0.0022%)</w:t>
        <w:br/>
        <w:t>p.R479L (0.0022%)</w:t>
        <w:br/>
        <w:t>p.F549fs*6 (0.0022%)</w:t>
        <w:br/>
        <w:t>p.Q95R (0.0022%)</w:t>
        <w:br/>
        <w:t>p.M541L (0.022%)</w:t>
        <w:br/>
        <w:t>p.D52N (0.0088%)</w:t>
        <w:br/>
        <w:t>p.C491R (0.0066%)</w:t>
        <w:br/>
        <w:t>p.E88K (0.0066%)</w:t>
        <w:br/>
        <w:t>p.I539V (0.0066%)</w:t>
        <w:br/>
        <w:t>p.V559G (0.0066%)</w:t>
        <w:br/>
        <w:t>p.L793S (0.0066%)</w:t>
        <w:br/>
        <w:t>p.D975N (0.0066%)</w:t>
        <w:br/>
        <w:t>p.I571V (0.0066%)</w:t>
        <w:br/>
        <w:t>p.G286R (0.0066%)</w:t>
        <w:br/>
        <w:t>p.L576P (0.0066%)</w:t>
        <w:br/>
        <w:t>p.R804W (0.0044%)</w:t>
        <w:br/>
        <w:t>p.L679F (0.0044%)</w:t>
        <w:br/>
        <w:t>p.G387E (0.0044%)</w:t>
        <w:br/>
        <w:t>p.R946Q (0.0044%)</w:t>
        <w:br/>
        <w:t>p.D361E (0.0044%)</w:t>
        <w:br/>
        <w:t>p.I201N (0.0044%)</w:t>
        <w:br/>
        <w:t>p.V976= (0.0044%)</w:t>
        <w:br/>
        <w:t>p.M552_Y570del (0.0044%)</w:t>
        <w:br/>
        <w:t>p.E414K (0.0044%)</w:t>
        <w:br/>
        <w:t>p.T67S (0.0044%)</w:t>
        <w:br/>
        <w:t>p.R796G (0.0044%)</w:t>
        <w:br/>
        <w:t>p.R135= (0.0044%)</w:t>
        <w:br/>
        <w:t>p.L117I (0.0044%)</w:t>
        <w:br/>
        <w:t>p.E249* (0.0022%)</w:t>
        <w:br/>
        <w:t>p.E257D (0.0022%)</w:t>
        <w:br/>
        <w:t>p.Y578S (0.0022%)</w:t>
        <w:br/>
        <w:t>p.R686H (0.0022%)</w:t>
        <w:br/>
        <w:t>p.W907C (0.0022%)</w:t>
        <w:br/>
        <w:t>p.S464L (0.0022%)</w:t>
        <w:br/>
        <w:t>p.K209Nfs*16 (0.0022%)</w:t>
        <w:br/>
        <w:t>p.V540V (0.0022%)</w:t>
        <w:br/>
        <w:t>p.E898K (0.0022%)</w:t>
        <w:br/>
        <w:t>p.K546= (0.0022%)</w:t>
        <w:br/>
        <w:t>p.E671Q (0.0022%)</w:t>
        <w:br/>
        <w:t>p.Q549* (0.0022%)</w:t>
        <w:br/>
        <w:t>p.L416= (0.0022%)</w:t>
        <w:br/>
        <w:t>p.P36T (0.0022%)</w:t>
        <w:br/>
        <w:t>p.I39M (0.0022%)</w:t>
        <w:br/>
        <w:t>p.R281K (0.0022%)</w:t>
        <w:br/>
        <w:t>p.G432E (0.0022%)</w:t>
        <w:br/>
        <w:t>p.G445V (0.0022%)</w:t>
        <w:br/>
        <w:t>p.R634Q (0.0022%)</w:t>
        <w:br/>
        <w:t>p.M903I (0.0022%)</w:t>
        <w:br/>
        <w:t>p.A280V (0.0022%)</w:t>
        <w:br/>
        <w:t>p.F312= (0.0022%)</w:t>
        <w:br/>
        <w:t>p.D765= (0.0022%)</w:t>
        <w:br/>
        <w:t>p.E198G (0.0022%)</w:t>
        <w:br/>
        <w:t>p.M318L (0.0022%)</w:t>
        <w:br/>
        <w:t>p.K86N (0.0022%)</w:t>
        <w:br/>
        <w:t>p.G745G (0.0022%)</w:t>
        <w:br/>
        <w:t>p.S746L (0.0022%)</w:t>
        <w:br/>
        <w:t>p.E191Rfs*12 (0.0022%)</w:t>
        <w:br/>
        <w:t>p.S628N (0.0022%)</w:t>
        <w:br/>
        <w:t>p.V951I (0.0022%)</w:t>
        <w:br/>
        <w:t>p.E605K (0.0022%)</w:t>
        <w:br/>
        <w:t>p.N719K (0.0022%)</w:t>
        <w:br/>
        <w:t>p.Q152L (0.0022%)</w:t>
        <w:br/>
        <w:t>p.R181Q (0.0022%)</w:t>
        <w:br/>
        <w:t>p.A636T (0.0022%)</w:t>
        <w:br/>
        <w:t>p.C844Y (0.0022%)</w:t>
        <w:br/>
        <w:t>p.E711A (0.0022%)</w:t>
        <w:br/>
        <w:t>p.D816N (0.0022%)</w:t>
        <w:br/>
        <w:t>p.D816H (0.0022%)</w:t>
        <w:br/>
        <w:t>p.R796P (0.0022%)</w:t>
        <w:br/>
        <w:t>p.D723K (0.0022%)</w:t>
        <w:br/>
        <w:t>p.V559P (0.0022%)</w:t>
        <w:br/>
        <w:t>p.N958S (0.0022%)</w:t>
        <w:br/>
        <w:t>p.D496V (0.0022%)</w:t>
        <w:br/>
        <w:t>p.T417D (0.0022%)</w:t>
        <w:br/>
        <w:t>p.I924T (0.0022%)</w:t>
        <w:br/>
        <w:t>p.R49= (0.0022%)</w:t>
        <w:br/>
        <w:t>p.F584L (0.0022%)</w:t>
        <w:br/>
        <w:t>p.S639P (0.0022%)</w:t>
        <w:br/>
        <w:t>p.G601R (0.0022%)</w:t>
        <w:br/>
        <w:t>p.L783F (0.0022%)</w:t>
        <w:br/>
        <w:t>p.G664A (0.0022%)</w:t>
        <w:br/>
        <w:t>p.R796A (0.0022%)</w:t>
        <w:br/>
        <w:t>p.E761K (0.0022%)</w:t>
        <w:br/>
        <w:t>p.P467H (0.0022%)</w:t>
        <w:br/>
        <w:t>p.K558A (0.0022%)</w:t>
        <w:br/>
        <w:t>p.V532I (0.0022%)</w:t>
        <w:br/>
        <w:t>p.P61L (0.0022%)</w:t>
        <w:br/>
        <w:t>p.N822S (0.0022%)</w:t>
        <w:br/>
        <w:t>p.E562V (0.0022%)</w:t>
        <w:br/>
        <w:t>p.A431T (0.0022%)</w:t>
        <w:br/>
        <w:t>p.V399I (0.0022%)</w:t>
        <w:br/>
        <w:t>p.V560D (0.0022%)</w:t>
        <w:br/>
        <w:t>p.L421H (0.0022%)</w:t>
        <w:br/>
        <w:t>p.P551L (0.0022%)</w:t>
        <w:br/>
        <w:t>p.H517Y (0.0022%)</w:t>
        <w:br/>
        <w:t>p.L576F (0.0022%)</w:t>
        <w:br/>
        <w:t>p.G664R (0.0022%)</w:t>
        <w:br/>
        <w:t>p.A784T (0.0022%)</w:t>
        <w:br/>
        <w:t>p.K499Q (0.0022%)</w:t>
        <w:br/>
        <w:t>p.Y553_Q556del (0.0022%)</w:t>
        <w:br/>
        <w:t>p.V111del (0.0022%)</w:t>
        <w:br/>
        <w:t>p.K642E (0.0022%)</w:t>
        <w:br/>
        <w:t>p.H580Y (0.0022%)</w:t>
        <w:br/>
        <w:t>p.D723A (0.0022%)</w:t>
        <w:br/>
        <w:t>p.K550_K558del (0.0022%)</w:t>
        <w:br/>
        <w:t>p.G251E (0.0044%)</w:t>
        <w:br/>
        <w:t>p.R609T (0.0044%)</w:t>
        <w:br/>
        <w:t>p.D565H (0.0022%)</w:t>
        <w:br/>
        <w:t>p.P216= (0.0022%)</w:t>
        <w:br/>
        <w:t>p.G704C (0.0022%)</w:t>
        <w:br/>
        <w:t>p.D273G (0.0022%)</w:t>
        <w:br/>
        <w:t>p.M562I (0.0022%)</w:t>
        <w:br/>
        <w:t>p.A442D (0.0022%)</w:t>
        <w:br/>
        <w:t>p.S281* (0.0022%)</w:t>
        <w:br/>
        <w:t>p.G704A (0.0022%)</w:t>
        <w:br/>
        <w:t>p.G48Dfs*39 (0.0022%)</w:t>
        <w:br/>
        <w:t>p.N503H (0.0022%)</w:t>
        <w:br/>
        <w:t>p.S514L (0.0022%)</w:t>
        <w:br/>
        <w:t>p.K671= (0.0022%)</w:t>
        <w:br/>
        <w:t>p.S295P (0.0022%)</w:t>
        <w:br/>
        <w:t>p.E113D (0.0022%)</w:t>
        <w:br/>
        <w:t>p.P99Qfs*5 (0.0022%)</w:t>
        <w:br/>
        <w:t>p.A482V (0.0022%)</w:t>
        <w:br/>
        <w:t>p.P694H (0.0022%)</w:t>
        <w:br/>
        <w:t>p.S1106G (0.011%)</w:t>
        <w:br/>
        <w:t>p.G546= (0.0022%)</w:t>
        <w:br/>
        <w:t>p.L109= (0.0088%)</w:t>
        <w:br/>
        <w:t>p.S405C (0.0088%)</w:t>
        <w:br/>
        <w:t>p.D1550Y (0.0088%)</w:t>
        <w:br/>
        <w:t>p.E1512G (0.0022%)</w:t>
        <w:br/>
        <w:t>p.R933= (0.0066%)</w:t>
        <w:br/>
        <w:t>p.S325F (0.0066%)</w:t>
        <w:br/>
        <w:t>p.S527L (0.0066%)</w:t>
        <w:br/>
        <w:t>p.R1592K (0.0066%)</w:t>
        <w:br/>
        <w:t>p.K1756N (0.0066%)</w:t>
        <w:br/>
        <w:t>p.T691del (0.0066%)</w:t>
        <w:br/>
        <w:t>p.E350K (0.0066%)</w:t>
        <w:br/>
        <w:t>p.S805C (0.0066%)</w:t>
        <w:br/>
        <w:t>p.R107Q (0.0066%)</w:t>
        <w:br/>
        <w:t>p.K59N (0.0044%)</w:t>
        <w:br/>
        <w:t>p.Q1891= (0.0044%)</w:t>
        <w:br/>
        <w:t>p.V135= (0.0044%)</w:t>
        <w:br/>
        <w:t>p.P289S (0.0022%)</w:t>
        <w:br/>
        <w:t>p.E1718K (0.0044%)</w:t>
        <w:br/>
        <w:t>p.D658H (0.0044%)</w:t>
        <w:br/>
        <w:t>p.I1340M (0.0044%)</w:t>
        <w:br/>
        <w:t>p.E391K (0.0044%)</w:t>
        <w:br/>
        <w:t>p.K22N (0.0044%)</w:t>
        <w:br/>
        <w:t>p.E1815Q (0.0044%)</w:t>
        <w:br/>
        <w:t>p.D1245N (0.0044%)</w:t>
        <w:br/>
        <w:t>p.D394N (0.0044%)</w:t>
        <w:br/>
        <w:t>p.E520Q (0.0044%)</w:t>
        <w:br/>
        <w:t>p.K621R (0.0044%)</w:t>
        <w:br/>
        <w:t>p.R2025Q (0.0044%)</w:t>
        <w:br/>
        <w:t>p.H1132D (0.0022%)</w:t>
        <w:br/>
        <w:t>p.S790= (0.0044%)</w:t>
        <w:br/>
        <w:t>p.S1260L (0.0044%)</w:t>
        <w:br/>
        <w:t>p.V813= (0.0044%)</w:t>
        <w:br/>
        <w:t>p.Q478E (0.0044%)</w:t>
        <w:br/>
        <w:t>p.P772R (0.0022%)</w:t>
        <w:br/>
        <w:t>p.R8G (0.0044%)</w:t>
        <w:br/>
        <w:t>p.A808S (0.0044%)</w:t>
        <w:br/>
        <w:t>p.G1381A (0.0044%)</w:t>
        <w:br/>
        <w:t>p.T257A (0.0044%)</w:t>
        <w:br/>
        <w:t>p.Q2050K (0.0044%)</w:t>
        <w:br/>
        <w:t>p.S1361* (0.0044%)</w:t>
        <w:br/>
        <w:t>p.A803T (0.0044%)</w:t>
        <w:br/>
        <w:t>p.M1883R (0.0044%)</w:t>
        <w:br/>
        <w:t>p.N1171I (0.0044%)</w:t>
        <w:br/>
        <w:t>p.S345G (0.0022%)</w:t>
        <w:br/>
        <w:t>p.V982= (0.0022%)</w:t>
        <w:br/>
        <w:t>p.C2067= (0.0022%)</w:t>
        <w:br/>
        <w:t>p.E484D (0.0022%)</w:t>
        <w:br/>
        <w:t>p.K865T (0.0022%)</w:t>
        <w:br/>
        <w:t>p.R745Q (0.0022%)</w:t>
        <w:br/>
        <w:t>p.R1100H (0.0022%)</w:t>
        <w:br/>
        <w:t>p.S185N (0.0022%)</w:t>
        <w:br/>
        <w:t>p.K328N (0.0022%)</w:t>
        <w:br/>
        <w:t>p.Q1781E (0.0022%)</w:t>
        <w:br/>
        <w:t>p.D888H (0.0022%)</w:t>
        <w:br/>
        <w:t>p.R1690Q (0.0022%)</w:t>
        <w:br/>
        <w:t>p.T2119I (0.0022%)</w:t>
        <w:br/>
        <w:t>p.R590Q (0.0022%)</w:t>
        <w:br/>
        <w:t>p.W1994* (0.0022%)</w:t>
        <w:br/>
        <w:t>p.P1564Q (0.0022%)</w:t>
        <w:br/>
        <w:t>p.S1304* (0.0022%)</w:t>
        <w:br/>
        <w:t>p.L1805F (0.0022%)</w:t>
        <w:br/>
        <w:t>p.T1828= (0.0022%)</w:t>
        <w:br/>
        <w:t>p.S1250* (0.0022%)</w:t>
        <w:br/>
        <w:t>p.S764C (0.0022%)</w:t>
        <w:br/>
        <w:t>p.F738= (0.0022%)</w:t>
        <w:br/>
        <w:t>p.D1042E (0.0022%)</w:t>
        <w:br/>
        <w:t>p.P1900= (0.0022%)</w:t>
        <w:br/>
        <w:t>p.R290Q (0.0022%)</w:t>
        <w:br/>
        <w:t>p.D1279= (0.0022%)</w:t>
        <w:br/>
        <w:t>p.T487= (0.0022%)</w:t>
        <w:br/>
        <w:t>p.E103Q (0.0022%)</w:t>
        <w:br/>
        <w:t>p.I1191T (0.0022%)</w:t>
        <w:br/>
        <w:t>p.I1497= (0.0022%)</w:t>
        <w:br/>
        <w:t>p.E1068K (0.0022%)</w:t>
        <w:br/>
        <w:t>p.E293K (0.0022%)</w:t>
        <w:br/>
        <w:t>p.E1677K (0.0022%)</w:t>
        <w:br/>
        <w:t>p.D1062N (0.0022%)</w:t>
        <w:br/>
        <w:t>p.L1946= (0.0022%)</w:t>
        <w:br/>
        <w:t>p.R1046C (0.0022%)</w:t>
        <w:br/>
        <w:t>p.E278K (0.0022%)</w:t>
        <w:br/>
        <w:t>p.E1038Q (0.0022%)</w:t>
        <w:br/>
        <w:t>p.K620= (0.0022%)</w:t>
        <w:br/>
        <w:t>p.S1326L (0.0022%)</w:t>
        <w:br/>
        <w:t>p.I1311= (0.0022%)</w:t>
        <w:br/>
        <w:t>p.F1747L (0.0022%)</w:t>
        <w:br/>
        <w:t>p.K1610R (0.0022%)</w:t>
        <w:br/>
        <w:t>p.A657E (0.0022%)</w:t>
        <w:br/>
        <w:t>p.R8K (0.0022%)</w:t>
        <w:br/>
        <w:t>p.P1810R (0.0022%)</w:t>
        <w:br/>
        <w:t>p.T1044I (0.0022%)</w:t>
        <w:br/>
        <w:t>p.L1810= (0.0022%)</w:t>
        <w:br/>
        <w:t>p.T1443= (0.0022%)</w:t>
        <w:br/>
        <w:t>p.W350C (0.0022%)</w:t>
        <w:br/>
        <w:t>p.A283= (0.0022%)</w:t>
        <w:br/>
        <w:t>p.P1391T (0.0022%)</w:t>
        <w:br/>
        <w:t>p.T455S (0.0022%)</w:t>
        <w:br/>
        <w:t>p.R745* (0.0022%)</w:t>
        <w:br/>
        <w:t>p.R1159W (0.0022%)</w:t>
        <w:br/>
        <w:t>p.V326I (0.0022%)</w:t>
        <w:br/>
        <w:t>p.G900R (0.0022%)</w:t>
        <w:br/>
        <w:t>p.E1418= (0.0022%)</w:t>
        <w:br/>
        <w:t>p.T967M (0.0022%)</w:t>
        <w:br/>
        <w:t>p.A90E (0.0022%)</w:t>
        <w:br/>
        <w:t>p.H206Y (0.0022%)</w:t>
        <w:br/>
        <w:t>p.D57Cfs*2 (0.0022%)</w:t>
        <w:br/>
        <w:t>p.R1694C (0.0022%)</w:t>
        <w:br/>
        <w:t>p.K651N (0.0022%)</w:t>
        <w:br/>
        <w:t>p.N870K (0.0022%)</w:t>
        <w:br/>
        <w:t>p.T1123A (0.0022%)</w:t>
        <w:br/>
        <w:t>p.K1212= (0.0022%)</w:t>
        <w:br/>
        <w:t>p.N482= (0.0022%)</w:t>
        <w:br/>
        <w:t>p.V1078= (0.0022%)</w:t>
        <w:br/>
        <w:t>p.R1503W (0.0022%)</w:t>
        <w:br/>
        <w:t>p.F1395L (0.0022%)</w:t>
        <w:br/>
        <w:t>p.T1587M (0.0022%)</w:t>
        <w:br/>
        <w:t>p.R1159Q (0.0022%)</w:t>
        <w:br/>
        <w:t>p.R1868* (0.0022%)</w:t>
        <w:br/>
        <w:t>p.L2051P (0.0022%)</w:t>
        <w:br/>
        <w:t>p.E197Q (0.0022%)</w:t>
        <w:br/>
        <w:t>p.D344N (0.0022%)</w:t>
        <w:br/>
        <w:t>p.P1996R (0.0022%)</w:t>
        <w:br/>
        <w:t>p.A1752= (0.0022%)</w:t>
        <w:br/>
        <w:t>p.T173= (0.0022%)</w:t>
        <w:br/>
        <w:t>p.Q2086* (0.0022%)</w:t>
        <w:br/>
        <w:t>p.S833= (0.0022%)</w:t>
        <w:br/>
        <w:t>p.C1309* (0.0022%)</w:t>
        <w:br/>
        <w:t>p.T295R (0.0022%)</w:t>
        <w:br/>
        <w:t>p.L2048= (0.0022%)</w:t>
        <w:br/>
        <w:t>p.H2107Y (0.0022%)</w:t>
        <w:br/>
        <w:t>p.E347Q (0.0022%)</w:t>
        <w:br/>
        <w:t>p.K2145= (0.0022%)</w:t>
        <w:br/>
        <w:t>p.E2082Afs*7 (0.0022%)</w:t>
        <w:br/>
        <w:t>p.T46= (0.0022%)</w:t>
        <w:br/>
        <w:t>p.T226A (0.0022%)</w:t>
        <w:br/>
        <w:t>p.V1931M (0.0022%)</w:t>
        <w:br/>
        <w:t>p.P689R (0.0022%)</w:t>
        <w:br/>
        <w:t>p.E1753* (0.0022%)</w:t>
        <w:br/>
        <w:t>p.E86D (0.0044%)</w:t>
        <w:br/>
        <w:t>p.D1375N (0.0044%)</w:t>
        <w:br/>
        <w:t>p.I588T (0.0044%)</w:t>
        <w:br/>
        <w:t>p.E832D (0.0022%)</w:t>
        <w:br/>
        <w:t>p.T1026= (0.0022%)</w:t>
        <w:br/>
        <w:t>p.S1033= (0.0022%)</w:t>
        <w:br/>
        <w:t>p.E971D (0.0022%)</w:t>
        <w:br/>
        <w:t>p.Q303E (0.0022%)</w:t>
        <w:br/>
        <w:t>p.Q1024E (0.0022%)</w:t>
        <w:br/>
        <w:t>p.S1033L (0.0022%)</w:t>
        <w:br/>
        <w:t>p.S1320C (0.0022%)</w:t>
        <w:br/>
        <w:t>p.S327F (0.0022%)</w:t>
        <w:br/>
        <w:t>p.L868F (0.0022%)</w:t>
        <w:br/>
        <w:t>p.H161Q (0.0022%)</w:t>
        <w:br/>
        <w:t>p.P975T (0.0022%)</w:t>
        <w:br/>
        <w:t>p.Q882H (0.0022%)</w:t>
        <w:br/>
        <w:t>p.N1357H (0.0022%)</w:t>
        <w:br/>
        <w:t>p.E915* (0.0022%)</w:t>
        <w:br/>
        <w:t>p.K1131= (0.0088%)</w:t>
        <w:br/>
        <w:t>p.I967T (0.0066%)</w:t>
        <w:br/>
        <w:t>p.T367R (0.0066%)</w:t>
        <w:br/>
        <w:t>p.Q1999H (0.0066%)</w:t>
        <w:br/>
        <w:t>p.P85L (0.0066%)</w:t>
        <w:br/>
        <w:t>p.R465M (0.0044%)</w:t>
        <w:br/>
        <w:t>p.E1351Q (0.0044%)</w:t>
        <w:br/>
        <w:t>p.E1681K (0.0044%)</w:t>
        <w:br/>
        <w:t>p.G343= (0.0044%)</w:t>
        <w:br/>
        <w:t>p.A1426= (0.0022%)</w:t>
        <w:br/>
        <w:t>p.V1499I (0.0022%)</w:t>
        <w:br/>
        <w:t>p.Q662P (0.0022%)</w:t>
        <w:br/>
        <w:t>p.L702= (0.0022%)</w:t>
        <w:br/>
        <w:t>p.R596W (0.0022%)</w:t>
        <w:br/>
        <w:t>p.S1469= (0.0022%)</w:t>
        <w:br/>
        <w:t>p.L847V (0.0022%)</w:t>
        <w:br/>
        <w:t>p.H793N (0.0022%)</w:t>
        <w:br/>
        <w:t>p.S881C (0.0022%)</w:t>
        <w:br/>
        <w:t>p.E1073D (0.0022%)</w:t>
        <w:br/>
        <w:t>p.H595N (0.0022%)</w:t>
        <w:br/>
        <w:t>p.A91G (0.0022%)</w:t>
        <w:br/>
        <w:t>p.G1384= (0.0022%)</w:t>
        <w:br/>
        <w:t>p.L1231F (0.0022%)</w:t>
        <w:br/>
        <w:t>p.E1072= (0.0022%)</w:t>
        <w:br/>
        <w:t>p.A677T (0.0022%)</w:t>
        <w:br/>
        <w:t>p.L1460* (0.0022%)</w:t>
        <w:br/>
        <w:t>p.N1789= (0.0022%)</w:t>
        <w:br/>
        <w:t>p.V401G (0.0022%)</w:t>
        <w:br/>
        <w:t>p.K234Ifs*2 (0.0022%)</w:t>
        <w:br/>
        <w:t>p.Q295* (0.0022%)</w:t>
        <w:br/>
        <w:t>p.K1514= (0.0022%)</w:t>
        <w:br/>
        <w:t>p.M2002K (0.0022%)</w:t>
        <w:br/>
        <w:t>p.R1254= (0.0022%)</w:t>
        <w:br/>
        <w:t>p.R1254H (0.0022%)</w:t>
        <w:br/>
        <w:t>p.P1219H (0.0022%)</w:t>
        <w:br/>
        <w:t>p.S422L (0.0022%)</w:t>
        <w:br/>
        <w:t>p.Q1321E (0.0022%)</w:t>
        <w:br/>
        <w:t>p.L596S (0.0022%)</w:t>
        <w:br/>
        <w:t>p.K377N (0.0022%)</w:t>
        <w:br/>
        <w:t>p.N183K (0.0022%)</w:t>
        <w:br/>
        <w:t>p.S456C (0.0022%)</w:t>
        <w:br/>
        <w:t>p.G1374V (0.0022%)</w:t>
        <w:br/>
        <w:t>p.T483A (0.0022%)</w:t>
        <w:br/>
        <w:t>p.S1731T (0.0022%)</w:t>
        <w:br/>
        <w:t>p.N175S (0.0022%)</w:t>
        <w:br/>
        <w:t>p.E1554G (0.0022%)</w:t>
        <w:br/>
        <w:t>p.R1306W (0.0022%)</w:t>
        <w:br/>
        <w:t>p.S975F (0.0022%)</w:t>
        <w:br/>
        <w:t>p.D875N (0.0022%)</w:t>
        <w:br/>
        <w:t>p.G1804= (0.0022%)</w:t>
        <w:br/>
        <w:t>p.A92= (0.0022%)</w:t>
        <w:br/>
        <w:t>p.R688P (0.0022%)</w:t>
        <w:br/>
        <w:t>p.K1266N (0.0022%)</w:t>
        <w:br/>
        <w:t>p.Y133* (0.0022%)</w:t>
        <w:br/>
        <w:t>p.D661Y (0.0022%)</w:t>
        <w:br/>
        <w:t>p.R596G (0.0022%)</w:t>
        <w:br/>
        <w:t>p.I267M (0.0022%)</w:t>
        <w:br/>
        <w:t>p.E729K (0.0022%)</w:t>
        <w:br/>
        <w:t>p.V198= (0.0022%)</w:t>
        <w:br/>
        <w:t>p.Q60* (0.0022%)</w:t>
        <w:br/>
        <w:t>p.K1006= (0.0022%)</w:t>
        <w:br/>
        <w:t>p.S2062T (0.0022%)</w:t>
        <w:br/>
        <w:t>p.R688L (0.0022%)</w:t>
        <w:br/>
        <w:t>p.E1104del (0.0022%)</w:t>
        <w:br/>
        <w:t>p.L685F (0.0022%)</w:t>
        <w:br/>
        <w:t>p.G1376= (0.0022%)</w:t>
        <w:br/>
        <w:t>p.E1076del (0.0022%)</w:t>
        <w:br/>
        <w:t>p.R151Q (0.0022%)</w:t>
        <w:br/>
        <w:t>p.S616L (0.0022%)</w:t>
        <w:br/>
        <w:t>p.S397I (0.0022%)</w:t>
        <w:br/>
        <w:t>p.D359N (0.0022%)</w:t>
        <w:br/>
        <w:t>p.R328K (0.0022%)</w:t>
        <w:br/>
        <w:t>p.Y462H (0.0022%)</w:t>
        <w:br/>
        <w:t>p.R1135C (0.0022%)</w:t>
        <w:br/>
        <w:t>p.Q602* (0.0088%)</w:t>
        <w:br/>
        <w:t>p.S167= (0.0066%)</w:t>
        <w:br/>
        <w:t>p.R577W (0.0044%)</w:t>
        <w:br/>
        <w:t>p.P714= (0.0044%)</w:t>
        <w:br/>
        <w:t>p.T946I (0.0044%)</w:t>
        <w:br/>
        <w:t>p.A878D (0.0044%)</w:t>
        <w:br/>
        <w:t>p.A73S (0.0044%)</w:t>
        <w:br/>
        <w:t>p.S151= (0.0044%)</w:t>
        <w:br/>
        <w:t>p.L222= (0.0022%)</w:t>
        <w:br/>
        <w:t>p.H197N (0.0022%)</w:t>
        <w:br/>
        <w:t>p.E1023Q (0.0022%)</w:t>
        <w:br/>
        <w:t>p.V987G (0.0022%)</w:t>
        <w:br/>
        <w:t>p.R754S (0.0022%)</w:t>
        <w:br/>
        <w:t>p.S305* (0.0022%)</w:t>
        <w:br/>
        <w:t>p.N425= (0.0022%)</w:t>
        <w:br/>
        <w:t>p.S232F (0.0022%)</w:t>
        <w:br/>
        <w:t>p.E1016K (0.0022%)</w:t>
        <w:br/>
        <w:t>p.S440R (0.0022%)</w:t>
        <w:br/>
        <w:t>p.E512Q (0.0022%)</w:t>
        <w:br/>
        <w:t>p.E324= (0.0022%)</w:t>
        <w:br/>
        <w:t>p.S155= (0.0022%)</w:t>
        <w:br/>
        <w:t>p.I823= (0.0022%)</w:t>
        <w:br/>
        <w:t>p.P858A (0.0022%)</w:t>
        <w:br/>
        <w:t>p.P60S (0.0022%)</w:t>
        <w:br/>
        <w:t>p.E1023K (0.0022%)</w:t>
        <w:br/>
        <w:t>p.S738Y (0.0022%)</w:t>
        <w:br/>
        <w:t>p.D253N (0.0022%)</w:t>
        <w:br/>
        <w:t>p.M188I (0.0022%)</w:t>
        <w:br/>
        <w:t>p.R853S (0.0022%)</w:t>
        <w:br/>
        <w:t>p.P108= (0.0022%)</w:t>
        <w:br/>
        <w:t>p.I774M (0.0022%)</w:t>
        <w:br/>
        <w:t>p.T62= (0.0022%)</w:t>
        <w:br/>
        <w:t>p.H284Y (0.0286%)</w:t>
        <w:br/>
        <w:t>p.Y226C (0.0154%)</w:t>
        <w:br/>
        <w:t>p.F228S (0.0088%)</w:t>
        <w:br/>
        <w:t>p.H288Y (0.0088%)</w:t>
        <w:br/>
        <w:t>p.V50L (0.0088%)</w:t>
        <w:br/>
        <w:t>p.F351L (0.0066%)</w:t>
        <w:br/>
        <w:t>p.T204Nfs*26 (0.0044%)</w:t>
        <w:br/>
        <w:t>p.G261S (0.0066%)</w:t>
        <w:br/>
        <w:t>p.V51Gfs*27 (0.0066%)</w:t>
        <w:br/>
        <w:t>p.R377C (0.0066%)</w:t>
        <w:br/>
        <w:t>p.P640S (0.0066%)</w:t>
        <w:br/>
        <w:t>p.S354F (0.0022%)</w:t>
        <w:br/>
        <w:t>p.V475= (0.0022%)</w:t>
        <w:br/>
        <w:t>p.H284Q (0.0022%)</w:t>
        <w:br/>
        <w:t>p.E104K (0.0044%)</w:t>
        <w:br/>
        <w:t>p.R342C (0.0044%)</w:t>
        <w:br/>
        <w:t>p.H312D (0.0044%)</w:t>
        <w:br/>
        <w:t>p.Q42Rfs*20 (0.0044%)</w:t>
        <w:br/>
        <w:t>p.R292G (0.0044%)</w:t>
        <w:br/>
        <w:t>p.E376K (0.0044%)</w:t>
        <w:br/>
        <w:t>p.H288R (0.0044%)</w:t>
        <w:br/>
        <w:t>p.P121= (0.0044%)</w:t>
        <w:br/>
        <w:t>p.F550= (0.0044%)</w:t>
        <w:br/>
        <w:t>p.R479H (0.0044%)</w:t>
        <w:br/>
        <w:t>p.H288D (0.0044%)</w:t>
        <w:br/>
        <w:t>p.Y197* (0.0044%)</w:t>
        <w:br/>
        <w:t>p.E2V (0.0044%)</w:t>
        <w:br/>
        <w:t>p.H477Y (0.0044%)</w:t>
        <w:br/>
        <w:t>p.D91* (0.0022%)</w:t>
        <w:br/>
        <w:t>p.G714* (0.0022%)</w:t>
        <w:br/>
        <w:t>p.E682K (0.0022%)</w:t>
        <w:br/>
        <w:t>p.T204Qfs*18 (0.0022%)</w:t>
        <w:br/>
        <w:t>p.Y386C (0.0022%)</w:t>
        <w:br/>
        <w:t>p.E687K (0.0022%)</w:t>
        <w:br/>
        <w:t>p.D581G (0.0022%)</w:t>
        <w:br/>
        <w:t>p.A387V (0.0022%)</w:t>
        <w:br/>
        <w:t>p.E432* (0.0022%)</w:t>
        <w:br/>
        <w:t>p.R320S (0.0022%)</w:t>
        <w:br/>
        <w:t>p.Q106P (0.0022%)</w:t>
        <w:br/>
        <w:t>p.T563= (0.0022%)</w:t>
        <w:br/>
        <w:t>p.K205Efs*24 (0.0022%)</w:t>
        <w:br/>
        <w:t>p.D443H (0.0022%)</w:t>
        <w:br/>
        <w:t>p.E34= (0.0022%)</w:t>
        <w:br/>
        <w:t>p.W191* (0.0022%)</w:t>
        <w:br/>
        <w:t>p.H284P (0.0022%)</w:t>
        <w:br/>
        <w:t>p.K286_S287delinsN (0.0022%)</w:t>
        <w:br/>
        <w:t>p.S224F (0.0022%)</w:t>
        <w:br/>
        <w:t>p.C271_S272insKLHVSTAFKFGSSHE (0.0022%)</w:t>
        <w:br/>
        <w:t>p.R304S (0.0022%)</w:t>
        <w:br/>
        <w:t>p.T24Lfs*38 (0.0022%)</w:t>
        <w:br/>
        <w:t>p.H284R (0.0022%)</w:t>
        <w:br/>
        <w:t>p.R283H (0.0022%)</w:t>
        <w:br/>
        <w:t>p.Y25Lfs*38 (0.0022%)</w:t>
        <w:br/>
        <w:t>p.K258E (0.0022%)</w:t>
        <w:br/>
        <w:t>p.D443N (0.0022%)</w:t>
        <w:br/>
        <w:t>p.S272del (0.0022%)</w:t>
        <w:br/>
        <w:t>p.P276R (0.0022%)</w:t>
        <w:br/>
        <w:t>p.E625* (0.0022%)</w:t>
        <w:br/>
        <w:t>p.Q44K (0.0022%)</w:t>
        <w:br/>
        <w:t>p.E49Rfs*13 (0.0022%)</w:t>
        <w:br/>
        <w:t>p.R368H (0.0022%)</w:t>
        <w:br/>
        <w:t>p.P696Qfs*24 (0.0022%)</w:t>
        <w:br/>
        <w:t>p.E584Q (0.0022%)</w:t>
        <w:br/>
        <w:t>p.E21* (0.0022%)</w:t>
        <w:br/>
        <w:t>p.R377H (0.0022%)</w:t>
        <w:br/>
        <w:t>p.E35A (0.0022%)</w:t>
        <w:br/>
        <w:t>p.C38Afs*24 (0.0022%)</w:t>
        <w:br/>
        <w:t>p.Y523D (0.0022%)</w:t>
        <w:br/>
        <w:t>p.K20R (0.0022%)</w:t>
        <w:br/>
        <w:t>p.H284N (0.0022%)</w:t>
        <w:br/>
        <w:t>p.E234D (0.0022%)</w:t>
        <w:br/>
        <w:t>p.T204fs*26 (0.0022%)</w:t>
        <w:br/>
        <w:t>p.D539Rfs*21 (0.0022%)</w:t>
        <w:br/>
        <w:t>p.C268Y (0.0022%)</w:t>
        <w:br/>
        <w:t>p.V50Gfs*28 (0.0022%)</w:t>
        <w:br/>
        <w:t>p.L309fs*? (0.0022%)</w:t>
        <w:br/>
        <w:t>p.K365R (0.0022%)</w:t>
        <w:br/>
        <w:t>p.Y25Ffs*38 (0.0022%)</w:t>
        <w:br/>
        <w:t>p.R389S (0.0022%)</w:t>
        <w:br/>
        <w:t>p.G261A (0.0022%)</w:t>
        <w:br/>
        <w:t>p.P378A (0.0022%)</w:t>
        <w:br/>
        <w:t>p.H345P (0.0022%)</w:t>
        <w:br/>
        <w:t>p.R371P (0.0022%)</w:t>
        <w:br/>
        <w:t>p.Q232E (0.0022%)</w:t>
        <w:br/>
        <w:t>p.Q42* (0.0022%)</w:t>
        <w:br/>
        <w:t>p.C557S (0.0022%)</w:t>
        <w:br/>
        <w:t>p.E176* (0.0022%)</w:t>
        <w:br/>
        <w:t>p.M249_P252delinsI (0.0022%)</w:t>
        <w:br/>
        <w:t>p.V630I (0.0022%)</w:t>
        <w:br/>
        <w:t>p.R457* (0.0022%)</w:t>
        <w:br/>
        <w:t>p.K605* (0.0022%)</w:t>
        <w:br/>
        <w:t>p.K23Lfs*38 (0.0022%)</w:t>
        <w:br/>
        <w:t>p.K344E (0.0022%)</w:t>
        <w:br/>
        <w:t>p.R277P (0.0022%)</w:t>
        <w:br/>
        <w:t>p.K700E (0.1872%)</w:t>
        <w:br/>
        <w:t>p.E622Q (0.0088%)</w:t>
        <w:br/>
        <w:t>p.R625C (0.0044%)</w:t>
        <w:br/>
        <w:t>p.E64K (0.0066%)</w:t>
        <w:br/>
        <w:t>p.K80N (0.0066%)</w:t>
        <w:br/>
        <w:t>p.L353= (0.0044%)</w:t>
        <w:br/>
        <w:t>p.D65N (0.0044%)</w:t>
        <w:br/>
        <w:t>p.K729N (0.0044%)</w:t>
        <w:br/>
        <w:t>p.K666Q (0.0044%)</w:t>
        <w:br/>
        <w:t>p.K741N (0.0044%)</w:t>
        <w:br/>
        <w:t>p.T935K (0.0044%)</w:t>
        <w:br/>
        <w:t>p.Y623H (0.0044%)</w:t>
        <w:br/>
        <w:t>p.G83= (0.0044%)</w:t>
        <w:br/>
        <w:t>p.Q19E (0.0044%)</w:t>
        <w:br/>
        <w:t>p.N626D (0.0044%)</w:t>
        <w:br/>
        <w:t>p.R625L (0.0044%)</w:t>
        <w:br/>
        <w:t>p.E106= (0.0022%)</w:t>
        <w:br/>
        <w:t>p.L464F (0.0022%)</w:t>
        <w:br/>
        <w:t>p.Q699= (0.0022%)</w:t>
        <w:br/>
        <w:t>p.E809Dfs*7 (0.0022%)</w:t>
        <w:br/>
        <w:t>p.N1289= (0.0022%)</w:t>
        <w:br/>
        <w:t>p.D272H (0.0022%)</w:t>
        <w:br/>
        <w:t>p.K666E (0.0022%)</w:t>
        <w:br/>
        <w:t>p.K666N (0.0022%)</w:t>
        <w:br/>
        <w:t>p.G330E (0.0022%)</w:t>
        <w:br/>
        <w:t>p.S541F (0.0022%)</w:t>
        <w:br/>
        <w:t>p.R512I (0.0022%)</w:t>
        <w:br/>
        <w:t>p.E802Q (0.0022%)</w:t>
        <w:br/>
        <w:t>p.G241* (0.0022%)</w:t>
        <w:br/>
        <w:t>p.T142= (0.0022%)</w:t>
        <w:br/>
        <w:t>p.V1219= (0.0022%)</w:t>
        <w:br/>
        <w:t>p.L467I (0.0022%)</w:t>
        <w:br/>
        <w:t>p.Q931E (0.0022%)</w:t>
        <w:br/>
        <w:t>p.Q670Q (0.0022%)</w:t>
        <w:br/>
        <w:t>p.R1019Tfs*10 (0.0022%)</w:t>
        <w:br/>
        <w:t>p.S1150Ifs*7 (0.0022%)</w:t>
        <w:br/>
        <w:t>p.L674P (0.0022%)</w:t>
        <w:br/>
        <w:t>p.G271D (0.0022%)</w:t>
        <w:br/>
        <w:t>p.A633V (0.0022%)</w:t>
        <w:br/>
        <w:t>p.Q931H (0.0022%)</w:t>
        <w:br/>
        <w:t>p.A1052Kfs*9 (0.0022%)</w:t>
        <w:br/>
        <w:t>p.K666R (0.0022%)</w:t>
        <w:br/>
        <w:t>p.Q949Nfs*6 (0.0022%)</w:t>
        <w:br/>
        <w:t>p.Y1136* (0.0022%)</w:t>
        <w:br/>
        <w:t>p.Y587D (0.0022%)</w:t>
        <w:br/>
        <w:t>p.G676Afs*11 (0.0022%)</w:t>
        <w:br/>
        <w:t>p.D781E (0.0022%)</w:t>
        <w:br/>
        <w:t>p.V184I (0.0022%)</w:t>
        <w:br/>
        <w:t>p.D393Y (0.0022%)</w:t>
        <w:br/>
        <w:t>p.K1102I (0.0022%)</w:t>
        <w:br/>
        <w:t>p.R625G (0.0022%)</w:t>
        <w:br/>
        <w:t>p.E300Q (0.0022%)</w:t>
        <w:br/>
        <w:t>p.I690T (0.0022%)</w:t>
        <w:br/>
        <w:t>p.R594Q (0.0022%)</w:t>
        <w:br/>
        <w:t>p.G742D (0.0022%)</w:t>
        <w:br/>
        <w:t>p.E776D (0.0022%)</w:t>
        <w:br/>
        <w:t>p.R625H (0.0022%)</w:t>
        <w:br/>
        <w:t>p.A744P (0.0022%)</w:t>
        <w:br/>
        <w:t>p.A419P (0.0022%)</w:t>
        <w:br/>
        <w:t>p.S643C (0.0022%)</w:t>
        <w:br/>
        <w:t>p.D584N (0.0022%)</w:t>
        <w:br/>
        <w:t>p.W658C (0.0022%)</w:t>
        <w:br/>
        <w:t>p.E622D (0.0022%)</w:t>
        <w:br/>
        <w:t>p.N804H (0.0022%)</w:t>
        <w:br/>
        <w:t>p.Q534P (0.0022%)</w:t>
        <w:br/>
        <w:t>p.P72L (0.0066%)</w:t>
        <w:br/>
        <w:t>p.K16del (0.0066%)</w:t>
        <w:br/>
        <w:t>p.R91Q (0.0044%)</w:t>
        <w:br/>
        <w:t>p.A471V (0.0022%)</w:t>
        <w:br/>
        <w:t>p.I185M (0.0044%)</w:t>
        <w:br/>
        <w:t>p.L529F (0.0044%)</w:t>
        <w:br/>
        <w:t>p.K192= (0.0044%)</w:t>
        <w:br/>
        <w:t>p.Q166E (0.0044%)</w:t>
        <w:br/>
        <w:t>p.I189F (0.0044%)</w:t>
        <w:br/>
        <w:t>p.V179L (0.0044%)</w:t>
        <w:br/>
        <w:t>p.A258S (0.0044%)</w:t>
        <w:br/>
        <w:t>p.A366E (0.0044%)</w:t>
        <w:br/>
        <w:t>p.Q119P (0.0044%)</w:t>
        <w:br/>
        <w:t>p.S527A (0.0044%)</w:t>
        <w:br/>
        <w:t>p.R234Q (0.0044%)</w:t>
        <w:br/>
        <w:t>p.R358Q (0.0022%)</w:t>
        <w:br/>
        <w:t>p.S345F (0.0022%)</w:t>
        <w:br/>
        <w:t>p.A366S (0.0022%)</w:t>
        <w:br/>
        <w:t>p.A451V (0.0022%)</w:t>
        <w:br/>
        <w:t>p.G416D (0.0022%)</w:t>
        <w:br/>
        <w:t>p.V323I (0.0022%)</w:t>
        <w:br/>
        <w:t>p.I189N (0.0022%)</w:t>
        <w:br/>
        <w:t>p.S345Y (0.0022%)</w:t>
        <w:br/>
        <w:t>p.V340A (0.0022%)</w:t>
        <w:br/>
        <w:t>p.G242* (0.0022%)</w:t>
        <w:br/>
        <w:t>p.P450= (0.0022%)</w:t>
        <w:br/>
        <w:t>p.E158Q (0.0022%)</w:t>
        <w:br/>
        <w:t>p.D149N (0.0022%)</w:t>
        <w:br/>
        <w:t>p.R87_D90delinsN (0.0022%)</w:t>
        <w:br/>
        <w:t>p.E24D (0.0022%)</w:t>
        <w:br/>
        <w:t>p.R513W (0.0022%)</w:t>
        <w:br/>
        <w:t>p.H316L (0.0022%)</w:t>
        <w:br/>
        <w:t>p.I469T (0.0022%)</w:t>
        <w:br/>
        <w:t>p.R147C (0.0022%)</w:t>
        <w:br/>
        <w:t>p.P168H (0.0088%)</w:t>
        <w:br/>
        <w:t>p.G921S (0.0088%)</w:t>
        <w:br/>
        <w:t>p.R588Kfs*8 (0.0088%)</w:t>
        <w:br/>
        <w:t>p.D194N (0.0088%)</w:t>
        <w:br/>
        <w:t>p.E66Q (0.0066%)</w:t>
        <w:br/>
        <w:t>p.D976N (0.0066%)</w:t>
        <w:br/>
        <w:t>p.E362K (0.0066%)</w:t>
        <w:br/>
        <w:t>p.E339K (0.0066%)</w:t>
        <w:br/>
        <w:t>p.I166T (0.0044%)</w:t>
        <w:br/>
        <w:t>p.C549Y (0.0066%)</w:t>
        <w:br/>
        <w:t>p.A428V (0.0066%)</w:t>
        <w:br/>
        <w:t>p.A553T (0.0022%)</w:t>
        <w:br/>
        <w:t>p.E1052* (0.0044%)</w:t>
        <w:br/>
        <w:t>p.K468Sfs*23 (0.0044%)</w:t>
        <w:br/>
        <w:t>p.L830= (0.0044%)</w:t>
        <w:br/>
        <w:t>p.R1113H (0.0044%)</w:t>
        <w:br/>
        <w:t>p.A562S (0.0044%)</w:t>
        <w:br/>
        <w:t>p.P98= (0.0044%)</w:t>
        <w:br/>
        <w:t>p.P143S (0.0044%)</w:t>
        <w:br/>
        <w:t>p.P28= (0.0044%)</w:t>
        <w:br/>
        <w:t>p.E818K (0.0044%)</w:t>
        <w:br/>
        <w:t>p.Y44* (0.0044%)</w:t>
        <w:br/>
        <w:t>p.K261M (0.0044%)</w:t>
        <w:br/>
        <w:t>p.D840H (0.0044%)</w:t>
        <w:br/>
        <w:t>p.P500= (0.0044%)</w:t>
        <w:br/>
        <w:t>p.L480P (0.0044%)</w:t>
        <w:br/>
        <w:t>p.G993* (0.0044%)</w:t>
        <w:br/>
        <w:t>p.C29S (0.0044%)</w:t>
        <w:br/>
        <w:t>p.P101S (0.0044%)</w:t>
        <w:br/>
        <w:t>p.H347L (0.0044%)</w:t>
        <w:br/>
        <w:t>p.Q760E (0.0044%)</w:t>
        <w:br/>
        <w:t>p.E29del (0.0044%)</w:t>
        <w:br/>
        <w:t>p.T267I (0.0044%)</w:t>
        <w:br/>
        <w:t>p.R1122Q (0.0044%)</w:t>
        <w:br/>
        <w:t>p.Q297* (0.0044%)</w:t>
        <w:br/>
        <w:t>p.R707Q (0.0044%)</w:t>
        <w:br/>
        <w:t>p.S122* (0.0044%)</w:t>
        <w:br/>
        <w:t>p.V224I (0.0044%)</w:t>
        <w:br/>
        <w:t>p.H478Qfs*34 (0.0044%)</w:t>
        <w:br/>
        <w:t>p.P483T (0.0022%)</w:t>
        <w:br/>
        <w:t>p.H163= (0.0022%)</w:t>
        <w:br/>
        <w:t>p.I661= (0.0022%)</w:t>
        <w:br/>
        <w:t>p.F221C (0.0022%)</w:t>
        <w:br/>
        <w:t>p.D908V (0.0022%)</w:t>
        <w:br/>
        <w:t>p.E107K (0.0022%)</w:t>
        <w:br/>
        <w:t>p.W737C (0.0022%)</w:t>
        <w:br/>
        <w:t>p.Y466S (0.0022%)</w:t>
        <w:br/>
        <w:t>p.R133P (0.0022%)</w:t>
        <w:br/>
        <w:t>p.I654V (0.0022%)</w:t>
        <w:br/>
        <w:t>p.Y337C (0.0022%)</w:t>
        <w:br/>
        <w:t>p.F547L (0.0022%)</w:t>
        <w:br/>
        <w:t>p.C75F (0.0022%)</w:t>
        <w:br/>
        <w:t>p.R138P (0.0022%)</w:t>
        <w:br/>
        <w:t>p.L512= (0.0022%)</w:t>
        <w:br/>
        <w:t>p.R80K (0.0022%)</w:t>
        <w:br/>
        <w:t>p.H410N (0.0022%)</w:t>
        <w:br/>
        <w:t>p.L55P (0.0022%)</w:t>
        <w:br/>
        <w:t>p.I77= (0.0022%)</w:t>
        <w:br/>
        <w:t>p.E247K (0.0022%)</w:t>
        <w:br/>
        <w:t>p.K630N (0.0022%)</w:t>
        <w:br/>
        <w:t>p.E846Q (0.0022%)</w:t>
        <w:br/>
        <w:t>p.C318= (0.0022%)</w:t>
        <w:br/>
        <w:t>p.Y132* (0.0022%)</w:t>
        <w:br/>
        <w:t>p.P99L (0.0022%)</w:t>
        <w:br/>
        <w:t>p.F211L (0.0022%)</w:t>
        <w:br/>
        <w:t>p.A140V (0.0022%)</w:t>
        <w:br/>
        <w:t>p.P52T (0.0022%)</w:t>
        <w:br/>
        <w:t>p.R115I (0.0022%)</w:t>
        <w:br/>
        <w:t>p.T496P (0.0022%)</w:t>
        <w:br/>
        <w:t>p.G552= (0.0022%)</w:t>
        <w:br/>
        <w:t>p.E90* (0.0022%)</w:t>
        <w:br/>
        <w:t>p.A139= (0.0022%)</w:t>
        <w:br/>
        <w:t>p.Y940Lfs*6 (0.0022%)</w:t>
        <w:br/>
        <w:t>p.L267F (0.0022%)</w:t>
        <w:br/>
        <w:t>p.K346N (0.0022%)</w:t>
        <w:br/>
        <w:t>p.Q40* (0.0022%)</w:t>
        <w:br/>
        <w:t>p.L580_L583del (0.0022%)</w:t>
        <w:br/>
        <w:t>p.L318F (0.0022%)</w:t>
        <w:br/>
        <w:t>p.I698M (0.0022%)</w:t>
        <w:br/>
        <w:t>p.V615L (0.0022%)</w:t>
        <w:br/>
        <w:t>p.V162L (0.0022%)</w:t>
        <w:br/>
        <w:t>p.A419T (0.0022%)</w:t>
        <w:br/>
        <w:t>p.R799Mfs*2 (0.0022%)</w:t>
        <w:br/>
        <w:t>p.F694= (0.0022%)</w:t>
        <w:br/>
        <w:t>p.L261R (0.0022%)</w:t>
        <w:br/>
        <w:t>p.K1005Nfs*5 (0.0022%)</w:t>
        <w:br/>
        <w:t>p.D489Tfs*3 (0.0022%)</w:t>
        <w:br/>
        <w:t>p.L707Ffs*24 (0.0022%)</w:t>
        <w:br/>
        <w:t>p.R404Q (0.0022%)</w:t>
        <w:br/>
        <w:t>p.R310S (0.0022%)</w:t>
        <w:br/>
        <w:t>p.E24* (0.0022%)</w:t>
        <w:br/>
        <w:t>p.G1132E (0.0022%)</w:t>
        <w:br/>
        <w:t>p.E846D (0.0022%)</w:t>
        <w:br/>
        <w:t>p.I323V (0.0022%)</w:t>
        <w:br/>
        <w:t>p.P429= (0.0022%)</w:t>
        <w:br/>
        <w:t>p.L594Vfs*14 (0.0022%)</w:t>
        <w:br/>
        <w:t>p.Q311H (0.0022%)</w:t>
        <w:br/>
        <w:t>p.P495R (0.0022%)</w:t>
        <w:br/>
        <w:t>p.D894G (0.0022%)</w:t>
        <w:br/>
        <w:t>p.L535= (0.0022%)</w:t>
        <w:br/>
        <w:t>p.K253Sfs*4 (0.0022%)</w:t>
        <w:br/>
        <w:t>p.P300L (0.0022%)</w:t>
        <w:br/>
        <w:t>p.N646Ifs*19 (0.0022%)</w:t>
        <w:br/>
        <w:t>p.N186Ifs*40 (0.0022%)</w:t>
        <w:br/>
        <w:t>p.G48E (0.0022%)</w:t>
        <w:br/>
        <w:t>p.D505Rfs*2 (0.0022%)</w:t>
        <w:br/>
        <w:t>p.P773S (0.0022%)</w:t>
        <w:br/>
        <w:t>p.A457D (0.0022%)</w:t>
        <w:br/>
        <w:t>p.R465K (0.0022%)</w:t>
        <w:br/>
        <w:t>p.E334Rfs*9 (0.0022%)</w:t>
        <w:br/>
        <w:t>p.H351D (0.0022%)</w:t>
        <w:br/>
        <w:t>p.H311Y (0.0022%)</w:t>
        <w:br/>
        <w:t>p.V80= (0.0022%)</w:t>
        <w:br/>
        <w:t>p.R938Q (0.0022%)</w:t>
        <w:br/>
        <w:t>p.I470M (0.0022%)</w:t>
        <w:br/>
        <w:t>p.E864Rfs*18 (0.0022%)</w:t>
        <w:br/>
        <w:t>p.R1122P (0.0022%)</w:t>
        <w:br/>
        <w:t>p.H134R (0.0022%)</w:t>
        <w:br/>
        <w:t>p.S608F (0.0044%)</w:t>
        <w:br/>
        <w:t>p.V132= (0.0044%)</w:t>
        <w:br/>
        <w:t>p.P304T (0.0066%)</w:t>
        <w:br/>
        <w:t>p.S174L (0.0066%)</w:t>
        <w:br/>
        <w:t>p.K756T (0.0066%)</w:t>
        <w:br/>
        <w:t>p.T1463Nfs*50 (0.0066%)</w:t>
        <w:br/>
        <w:t>p.P707A (0.0022%)</w:t>
        <w:br/>
        <w:t>p.S228C (0.0022%)</w:t>
        <w:br/>
        <w:t>p.S24* (0.0044%)</w:t>
        <w:br/>
        <w:t>p.S1191L (0.0044%)</w:t>
        <w:br/>
        <w:t>p.S590L (0.0044%)</w:t>
        <w:br/>
        <w:t>p.D1100N (0.0044%)</w:t>
        <w:br/>
        <w:t>p.R377Q (0.0044%)</w:t>
        <w:br/>
        <w:t>p.E985Q (0.0044%)</w:t>
        <w:br/>
        <w:t>p.R329L (0.0044%)</w:t>
        <w:br/>
        <w:t>p.R219K (0.0044%)</w:t>
        <w:br/>
        <w:t>p.D235Y (0.0044%)</w:t>
        <w:br/>
        <w:t>p.R300T (0.0044%)</w:t>
        <w:br/>
        <w:t>p.D214N (0.0044%)</w:t>
        <w:br/>
        <w:t>p.D245N (0.0044%)</w:t>
        <w:br/>
        <w:t>p.L55F (0.0044%)</w:t>
        <w:br/>
        <w:t>p.E135K (0.0044%)</w:t>
        <w:br/>
        <w:t>p.S320Rfs*31 (0.0044%)</w:t>
        <w:br/>
        <w:t>p.D306= (0.0044%)</w:t>
        <w:br/>
        <w:t>p.P549S (0.0044%)</w:t>
        <w:br/>
        <w:t>p.I184N (0.0044%)</w:t>
        <w:br/>
        <w:t>p.P1256L (0.0044%)</w:t>
        <w:br/>
        <w:t>p.A322T (0.0044%)</w:t>
        <w:br/>
        <w:t>p.S170_S192del (0.0044%)</w:t>
        <w:br/>
        <w:t>p.V26G (0.0044%)</w:t>
        <w:br/>
        <w:t>p.V132I (0.0044%)</w:t>
        <w:br/>
        <w:t>p.W719* (0.0044%)</w:t>
        <w:br/>
        <w:t>p.L926I (0.0022%)</w:t>
        <w:br/>
        <w:t>p.M1146L (0.0022%)</w:t>
        <w:br/>
        <w:t>p.E121Q (0.0022%)</w:t>
        <w:br/>
        <w:t>p.G720= (0.0022%)</w:t>
        <w:br/>
        <w:t>p.S1379C (0.0022%)</w:t>
        <w:br/>
        <w:t>p.P1245H (0.0022%)</w:t>
        <w:br/>
        <w:t>p.E5D (0.0022%)</w:t>
        <w:br/>
        <w:t>p.S487C (0.0022%)</w:t>
        <w:br/>
        <w:t>p.C952Y (0.0022%)</w:t>
        <w:br/>
        <w:t>p.P146= (0.0022%)</w:t>
        <w:br/>
        <w:t>p.K41T (0.0022%)</w:t>
        <w:br/>
        <w:t>p.R104Q (0.0022%)</w:t>
        <w:br/>
        <w:t>p.F110L (0.0022%)</w:t>
        <w:br/>
        <w:t>p.T310= (0.0022%)</w:t>
        <w:br/>
        <w:t>p.E1041Q (0.0022%)</w:t>
        <w:br/>
        <w:t>p.A1199= (0.0022%)</w:t>
        <w:br/>
        <w:t>p.R902P (0.0022%)</w:t>
        <w:br/>
        <w:t>p.D1342N (0.0022%)</w:t>
        <w:br/>
        <w:t>p.S265L (0.0022%)</w:t>
        <w:br/>
        <w:t>p.F27Lfs*2 (0.0022%)</w:t>
        <w:br/>
        <w:t>p.Y72C (0.0022%)</w:t>
        <w:br/>
        <w:t>p.R112C (0.0022%)</w:t>
        <w:br/>
        <w:t>p.S569C (0.0022%)</w:t>
        <w:br/>
        <w:t>p.M840I (0.0022%)</w:t>
        <w:br/>
        <w:t>p.N939S (0.0022%)</w:t>
        <w:br/>
        <w:t>p.G1485R (0.0022%)</w:t>
        <w:br/>
        <w:t>p.T794K (0.0022%)</w:t>
        <w:br/>
        <w:t>p.Y901* (0.0022%)</w:t>
        <w:br/>
        <w:t>p.Q1216* (0.0022%)</w:t>
        <w:br/>
        <w:t>p.E59* (0.0022%)</w:t>
        <w:br/>
        <w:t>p.V1094L (0.0022%)</w:t>
        <w:br/>
        <w:t>p.L21Afs*10 (0.0022%)</w:t>
        <w:br/>
        <w:t>p.I301= (0.0022%)</w:t>
        <w:br/>
        <w:t>p.R104= (0.0022%)</w:t>
        <w:br/>
        <w:t>p.S86Y (0.0022%)</w:t>
        <w:br/>
        <w:t>p.M353I (0.0022%)</w:t>
        <w:br/>
        <w:t>p.V1282F (0.0022%)</w:t>
        <w:br/>
        <w:t>p.P294S (0.0022%)</w:t>
        <w:br/>
        <w:t>p.E488* (0.0022%)</w:t>
        <w:br/>
        <w:t>p.I964= (0.0022%)</w:t>
        <w:br/>
        <w:t>p.S256W (0.0022%)</w:t>
        <w:br/>
        <w:t>p.P1091L (0.0022%)</w:t>
        <w:br/>
        <w:t>p.Q1088L (0.0022%)</w:t>
        <w:br/>
        <w:t>p.Q1113* (0.0022%)</w:t>
        <w:br/>
        <w:t>p.P1144S (0.0022%)</w:t>
        <w:br/>
        <w:t>p.E405Sfs*23 (0.0022%)</w:t>
        <w:br/>
        <w:t>p.A876= (0.0022%)</w:t>
        <w:br/>
        <w:t>p.E1024K (0.0022%)</w:t>
        <w:br/>
        <w:t>p.D1022A (0.0022%)</w:t>
        <w:br/>
        <w:t>p.G290R (0.0022%)</w:t>
        <w:br/>
        <w:t>p.F89V (0.0022%)</w:t>
        <w:br/>
        <w:t>p.E888G (0.0022%)</w:t>
        <w:br/>
        <w:t>p.Y1328N (0.0022%)</w:t>
        <w:br/>
        <w:t>p.P553S (0.0022%)</w:t>
        <w:br/>
        <w:t>p.D86N (0.0022%)</w:t>
        <w:br/>
        <w:t>p.H1432L (0.0022%)</w:t>
        <w:br/>
        <w:t>p.I964M (0.0022%)</w:t>
        <w:br/>
        <w:t>p.C64Vfs*19 (0.0022%)</w:t>
        <w:br/>
        <w:t>p.N136D (0.0022%)</w:t>
        <w:br/>
        <w:t>p.E461Q (0.011%)</w:t>
        <w:br/>
        <w:t>p.E452Q (0.011%)</w:t>
        <w:br/>
        <w:t>p.D297N (0.0088%)</w:t>
        <w:br/>
        <w:t>p.E712K (0.0066%)</w:t>
        <w:br/>
        <w:t>p.S903L (0.0066%)</w:t>
        <w:br/>
        <w:t>p.S111= (0.0044%)</w:t>
        <w:br/>
        <w:t>p.F853L (0.0044%)</w:t>
        <w:br/>
        <w:t>p.P893S (0.0044%)</w:t>
        <w:br/>
        <w:t>p.I455T (0.0044%)</w:t>
        <w:br/>
        <w:t>p.E561Q (0.0044%)</w:t>
        <w:br/>
        <w:t>p.L606F (0.0044%)</w:t>
        <w:br/>
        <w:t>p.R915L (0.0044%)</w:t>
        <w:br/>
        <w:t>p.E508Q (0.0044%)</w:t>
        <w:br/>
        <w:t>p.R585Q (0.0044%)</w:t>
        <w:br/>
        <w:t>p.M490L (0.0044%)</w:t>
        <w:br/>
        <w:t>p.G923S (0.0044%)</w:t>
        <w:br/>
        <w:t>p.I57M (0.0044%)</w:t>
        <w:br/>
        <w:t>p.R395* (0.0022%)</w:t>
        <w:br/>
        <w:t>p.E202K (0.0022%)</w:t>
        <w:br/>
        <w:t>p.V192L (0.0022%)</w:t>
        <w:br/>
        <w:t>p.I384= (0.0022%)</w:t>
        <w:br/>
        <w:t>p.D152N (0.0022%)</w:t>
        <w:br/>
        <w:t>p.E108= (0.0022%)</w:t>
        <w:br/>
        <w:t>p.E933K (0.0022%)</w:t>
        <w:br/>
        <w:t>p.T776M (0.0022%)</w:t>
        <w:br/>
        <w:t>p.E818Q (0.0022%)</w:t>
        <w:br/>
        <w:t>p.V324= (0.0022%)</w:t>
        <w:br/>
        <w:t>p.M233I (0.0022%)</w:t>
        <w:br/>
        <w:t>p.G299S (0.0022%)</w:t>
        <w:br/>
        <w:t>p.G112E (0.0022%)</w:t>
        <w:br/>
        <w:t>p.T70M (0.0022%)</w:t>
        <w:br/>
        <w:t>p.E452K (0.0022%)</w:t>
        <w:br/>
        <w:t>p.P373S (0.0022%)</w:t>
        <w:br/>
        <w:t>p.D380N (0.0022%)</w:t>
        <w:br/>
        <w:t>p.T701I (0.0022%)</w:t>
        <w:br/>
        <w:t>p.P746Tfs*4 (0.0022%)</w:t>
        <w:br/>
        <w:t>p.T776R (0.0022%)</w:t>
        <w:br/>
        <w:t>p.E44_L56del (0.0022%)</w:t>
        <w:br/>
        <w:t>p.S695I (0.0022%)</w:t>
        <w:br/>
        <w:t>p.T892M (0.0022%)</w:t>
        <w:br/>
        <w:t>p.T70S (0.0022%)</w:t>
        <w:br/>
        <w:t>p.E777K (0.0022%)</w:t>
        <w:br/>
        <w:t>p.E780* (0.0022%)</w:t>
        <w:br/>
        <w:t>p.P618S (0.0022%)</w:t>
        <w:br/>
        <w:t>p.I745R (0.0022%)</w:t>
        <w:br/>
        <w:t>p.Q240* (0.0022%)</w:t>
        <w:br/>
        <w:t>p.E555Kfs*52 (0.0022%)</w:t>
        <w:br/>
        <w:t>p.A181= (0.0022%)</w:t>
        <w:br/>
        <w:t>p.D91N (0.0022%)</w:t>
        <w:br/>
        <w:t>p.Q5* (0.0022%)</w:t>
        <w:br/>
        <w:t>p.E6Gfs*3 (0.0022%)</w:t>
        <w:br/>
        <w:t>p.S176Wfs*26 (0.0022%)</w:t>
        <w:br/>
        <w:t>p.G693S (0.0022%)</w:t>
        <w:br/>
        <w:t>p.C838Y (0.0022%)</w:t>
        <w:br/>
        <w:t>p.S901L (0.0022%)</w:t>
        <w:br/>
        <w:t>p.S102R (0.0022%)</w:t>
        <w:br/>
        <w:t>p.C784Y (0.0022%)</w:t>
        <w:br/>
        <w:t>p.S649P (0.0022%)</w:t>
        <w:br/>
        <w:t>p.A604T (0.0022%)</w:t>
        <w:br/>
        <w:t>p.D865G (0.0022%)</w:t>
        <w:br/>
        <w:t>p.F120I (0.0022%)</w:t>
        <w:br/>
        <w:t>p.Y961* (0.0022%)</w:t>
        <w:br/>
        <w:t>p.A676T (0.0022%)</w:t>
        <w:br/>
        <w:t>p.S24L (0.0088%)</w:t>
        <w:br/>
        <w:t>p.E1013Q (0.0088%)</w:t>
        <w:br/>
        <w:t>p.G1375S (0.0066%)</w:t>
        <w:br/>
        <w:t>p.D2398N (0.0066%)</w:t>
        <w:br/>
        <w:t>p.Y630C (0.0066%)</w:t>
        <w:br/>
        <w:t>p.Q986L (0.0022%)</w:t>
        <w:br/>
        <w:t>p.A450V (0.0044%)</w:t>
        <w:br/>
        <w:t>p.P367= (0.0044%)</w:t>
        <w:br/>
        <w:t>p.S76C (0.0044%)</w:t>
        <w:br/>
        <w:t>p.F1205L (0.0044%)</w:t>
        <w:br/>
        <w:t>p.M2278I (0.0044%)</w:t>
        <w:br/>
        <w:t>p.M2133I (0.0044%)</w:t>
        <w:br/>
        <w:t>p.S1146F (0.0044%)</w:t>
        <w:br/>
        <w:t>p.S1100Y (0.0044%)</w:t>
        <w:br/>
        <w:t>p.Q767* (0.0044%)</w:t>
        <w:br/>
        <w:t>p.S535L (0.0044%)</w:t>
        <w:br/>
        <w:t>p.A536= (0.0044%)</w:t>
        <w:br/>
        <w:t>p.E1147K (0.0044%)</w:t>
        <w:br/>
        <w:t>p.M480I (0.0044%)</w:t>
        <w:br/>
        <w:t>p.R202* (0.0022%)</w:t>
        <w:br/>
        <w:t>p.Q2141H (0.0044%)</w:t>
        <w:br/>
        <w:t>p.C1746S (0.0044%)</w:t>
        <w:br/>
        <w:t>p.W1466S (0.0044%)</w:t>
        <w:br/>
        <w:t>p.E1320D (0.0044%)</w:t>
        <w:br/>
        <w:t>p.G518A (0.0044%)</w:t>
        <w:br/>
        <w:t>p.R754C (0.0044%)</w:t>
        <w:br/>
        <w:t>p.Q813* (0.0044%)</w:t>
        <w:br/>
        <w:t>p.P10R (0.0044%)</w:t>
        <w:br/>
        <w:t>p.E1263* (0.0044%)</w:t>
        <w:br/>
        <w:t>p.E333Q (0.0044%)</w:t>
        <w:br/>
        <w:t>p.R1076S (0.0044%)</w:t>
        <w:br/>
        <w:t>p.T1101Yfs*3 (0.0044%)</w:t>
        <w:br/>
        <w:t>p.N1700Tfs*9 (0.0022%)</w:t>
        <w:br/>
        <w:t>p.Q341* (0.0044%)</w:t>
        <w:br/>
        <w:t>p.M154I (0.0044%)</w:t>
        <w:br/>
        <w:t>p.D1004H (0.0044%)</w:t>
        <w:br/>
        <w:t>p.S1730Y (0.0044%)</w:t>
        <w:br/>
        <w:t>p.L587= (0.0022%)</w:t>
        <w:br/>
        <w:t>p.Q1582H (0.0022%)</w:t>
        <w:br/>
        <w:t>p.P147H (0.0022%)</w:t>
        <w:br/>
        <w:t>p.F1508L (0.0022%)</w:t>
        <w:br/>
        <w:t>p.P8S (0.0022%)</w:t>
        <w:br/>
        <w:t>p.P1387= (0.0022%)</w:t>
        <w:br/>
        <w:t>p.P1916= (0.0022%)</w:t>
        <w:br/>
        <w:t>p.R1410W (0.0022%)</w:t>
        <w:br/>
        <w:t>p.M1470Cfs*26 (0.0022%)</w:t>
        <w:br/>
        <w:t>p.I1952V (0.0022%)</w:t>
        <w:br/>
        <w:t>p.E1536D (0.0022%)</w:t>
        <w:br/>
        <w:t>p.Q1843P (0.0022%)</w:t>
        <w:br/>
        <w:t>p.E1798Q (0.0022%)</w:t>
        <w:br/>
        <w:t>p.G297E (0.0022%)</w:t>
        <w:br/>
        <w:t>p.S2095F (0.0022%)</w:t>
        <w:br/>
        <w:t>p.E1678Q (0.0022%)</w:t>
        <w:br/>
        <w:t>p.S2378N (0.0022%)</w:t>
        <w:br/>
        <w:t>p.T1856= (0.0022%)</w:t>
        <w:br/>
        <w:t>p.I637M (0.0022%)</w:t>
        <w:br/>
        <w:t>p.V2140I (0.0022%)</w:t>
        <w:br/>
        <w:t>p.S697N (0.0022%)</w:t>
        <w:br/>
        <w:t>p.P2312S (0.0022%)</w:t>
        <w:br/>
        <w:t>p.S2389= (0.0022%)</w:t>
        <w:br/>
        <w:t>p.S2008F (0.0022%)</w:t>
        <w:br/>
        <w:t>p.S1897F (0.0022%)</w:t>
        <w:br/>
        <w:t>p.S20= (0.0022%)</w:t>
        <w:br/>
        <w:t>p.V6= (0.0022%)</w:t>
        <w:br/>
        <w:t>p.R353H (0.0022%)</w:t>
        <w:br/>
        <w:t>p.K1551N (0.0022%)</w:t>
        <w:br/>
        <w:t>p.P2380A (0.0022%)</w:t>
        <w:br/>
        <w:t>p.S1730F (0.0022%)</w:t>
        <w:br/>
        <w:t>p.L117F (0.0022%)</w:t>
        <w:br/>
        <w:t>p.H1451P (0.0022%)</w:t>
        <w:br/>
        <w:t>p.R86* (0.0022%)</w:t>
        <w:br/>
        <w:t>p.R1356* (0.0022%)</w:t>
        <w:br/>
        <w:t>p.P2367= (0.0022%)</w:t>
        <w:br/>
        <w:t>p.P1875S (0.0022%)</w:t>
        <w:br/>
        <w:t>p.S1400G (0.0022%)</w:t>
        <w:br/>
        <w:t>p.I2038M (0.0022%)</w:t>
        <w:br/>
        <w:t>p.S2374F (0.0022%)</w:t>
        <w:br/>
        <w:t>p.I2085M (0.0022%)</w:t>
        <w:br/>
        <w:t>p.S2095C (0.0022%)</w:t>
        <w:br/>
        <w:t>p.M2359R (0.0022%)</w:t>
        <w:br/>
        <w:t>p.R1462* (0.0022%)</w:t>
        <w:br/>
        <w:t>p.M2189I (0.0022%)</w:t>
        <w:br/>
        <w:t>p.A327V (0.0022%)</w:t>
        <w:br/>
        <w:t>p.L1639= (0.0022%)</w:t>
        <w:br/>
        <w:t>p.L1631F (0.0022%)</w:t>
        <w:br/>
        <w:t>p.Y1141* (0.0022%)</w:t>
        <w:br/>
        <w:t>p.Q259* (0.0022%)</w:t>
        <w:br/>
        <w:t>p.N1126S (0.0022%)</w:t>
        <w:br/>
        <w:t>p.S833L (0.0022%)</w:t>
        <w:br/>
        <w:t>p.R1281Q (0.0022%)</w:t>
        <w:br/>
        <w:t>p.Q501Rfs*12 (0.0022%)</w:t>
        <w:br/>
        <w:t>p.R1478H (0.0022%)</w:t>
        <w:br/>
        <w:t>p.I706D (0.0022%)</w:t>
        <w:br/>
        <w:t>p.P689T (0.0022%)</w:t>
        <w:br/>
        <w:t>p.K1050Qfs*39 (0.0022%)</w:t>
        <w:br/>
        <w:t>p.M1339Ifs*2 (0.0022%)</w:t>
        <w:br/>
        <w:t>p.P2277L (0.0022%)</w:t>
        <w:br/>
        <w:t>p.E646Q (0.0022%)</w:t>
        <w:br/>
        <w:t>p.(C1408_R1410)insXXXXXX (0.0022%)</w:t>
        <w:br/>
        <w:t>p.E1013G (0.0022%)</w:t>
        <w:br/>
        <w:t>p.L827P (0.0022%)</w:t>
        <w:br/>
        <w:t>p.L226I (0.0066%)</w:t>
        <w:br/>
        <w:t>p.L96= (0.0066%)</w:t>
        <w:br/>
        <w:t>p.C822= (0.0044%)</w:t>
        <w:br/>
        <w:t>p.L66V (0.0022%)</w:t>
        <w:br/>
        <w:t>p.E1040Q (0.0044%)</w:t>
        <w:br/>
        <w:t>p.K1455N (0.0044%)</w:t>
        <w:br/>
        <w:t>p.P908L (0.0044%)</w:t>
        <w:br/>
        <w:t>p.Q162= (0.0044%)</w:t>
        <w:br/>
        <w:t>p.A1212V (0.0044%)</w:t>
        <w:br/>
        <w:t>p.S114L (0.0044%)</w:t>
        <w:br/>
        <w:t>p.Q1332L (0.0044%)</w:t>
        <w:br/>
        <w:t>p.I987M (0.0044%)</w:t>
        <w:br/>
        <w:t>p.I1678M (0.0044%)</w:t>
        <w:br/>
        <w:t>p.L1330= (0.0022%)</w:t>
        <w:br/>
        <w:t>p.A1846= (0.0022%)</w:t>
        <w:br/>
        <w:t>p.V996= (0.0022%)</w:t>
        <w:br/>
        <w:t>p.F866= (0.0022%)</w:t>
        <w:br/>
        <w:t>p.S681F (0.0022%)</w:t>
        <w:br/>
        <w:t>p.D369H (0.0022%)</w:t>
        <w:br/>
        <w:t>p.E388Q (0.0022%)</w:t>
        <w:br/>
        <w:t>p.Q521R (0.0022%)</w:t>
        <w:br/>
        <w:t>p.K159I (0.0022%)</w:t>
        <w:br/>
        <w:t>p.R211G (0.0022%)</w:t>
        <w:br/>
        <w:t>p.V337_I342del (0.0022%)</w:t>
        <w:br/>
        <w:t>p.Q869= (0.0022%)</w:t>
        <w:br/>
        <w:t>p.Q1901H (0.0022%)</w:t>
        <w:br/>
        <w:t>p.V69G (0.0022%)</w:t>
        <w:br/>
        <w:t>p.S6Y (0.0022%)</w:t>
        <w:br/>
        <w:t>p.D1091N (0.0022%)</w:t>
        <w:br/>
        <w:t>p.R1049Q (0.0022%)</w:t>
        <w:br/>
        <w:t>p.K924= (0.0022%)</w:t>
        <w:br/>
        <w:t>p.K145= (0.0022%)</w:t>
        <w:br/>
        <w:t>p.R1309T (0.0022%)</w:t>
        <w:br/>
        <w:t>p.L1347= (0.0022%)</w:t>
        <w:br/>
        <w:t>p.K596N (0.0022%)</w:t>
        <w:br/>
        <w:t>p.E471K (0.0022%)</w:t>
        <w:br/>
        <w:t>p.L1376= (0.0022%)</w:t>
        <w:br/>
        <w:t>p.R1675K (0.0022%)</w:t>
        <w:br/>
        <w:t>p.A739= (0.0022%)</w:t>
        <w:br/>
        <w:t>p.E1557_E1559del (0.0022%)</w:t>
        <w:br/>
        <w:t>p.V367I (0.0022%)</w:t>
        <w:br/>
        <w:t>p.C286G (0.0022%)</w:t>
        <w:br/>
        <w:t>p.P285H (0.0022%)</w:t>
        <w:br/>
        <w:t>p.A620V (0.0022%)</w:t>
        <w:br/>
        <w:t>p.W973* (0.0022%)</w:t>
        <w:br/>
        <w:t>p.Q1077= (0.0022%)</w:t>
        <w:br/>
        <w:t>p.G719V (0.0022%)</w:t>
        <w:br/>
        <w:t>p.F13= (0.0022%)</w:t>
        <w:br/>
        <w:t>p.T400N (0.0022%)</w:t>
        <w:br/>
        <w:t>p.P1416L (0.0022%)</w:t>
        <w:br/>
        <w:t>p.E991Q (0.0022%)</w:t>
        <w:br/>
        <w:t>p.A551D (0.0022%)</w:t>
        <w:br/>
        <w:t>p.I210= (0.0022%)</w:t>
        <w:br/>
        <w:t>p.G1176D (0.0022%)</w:t>
        <w:br/>
        <w:t>p.Q162H (0.0022%)</w:t>
        <w:br/>
        <w:t>p.Q362= (0.0022%)</w:t>
        <w:br/>
        <w:t>p.I1955T (0.0022%)</w:t>
        <w:br/>
        <w:t>p.E553G (0.0022%)</w:t>
        <w:br/>
        <w:t>p.S188* (0.0022%)</w:t>
        <w:br/>
        <w:t>p.S96L (0.0022%)</w:t>
        <w:br/>
        <w:t>p.T158= (0.0022%)</w:t>
        <w:br/>
        <w:t>p.S88L (0.0022%)</w:t>
        <w:br/>
        <w:t>p.I161= (0.0022%)</w:t>
        <w:br/>
        <w:t>p.C546R (0.0022%)</w:t>
        <w:br/>
        <w:t>p.E46Q (0.0022%)</w:t>
        <w:br/>
        <w:t>p.G806D (0.0022%)</w:t>
        <w:br/>
        <w:t>p.P380L (0.0022%)</w:t>
        <w:br/>
        <w:t>p.S1376F (0.0022%)</w:t>
        <w:br/>
        <w:t>p.I1078= (0.0022%)</w:t>
        <w:br/>
        <w:t>p.Q684= (0.0022%)</w:t>
        <w:br/>
        <w:t>p.S709T (0.0022%)</w:t>
        <w:br/>
        <w:t>p.L1123M (0.0022%)</w:t>
        <w:br/>
        <w:t>p.R1008* (0.0022%)</w:t>
        <w:br/>
        <w:t>p.E1298Q (0.0022%)</w:t>
        <w:br/>
        <w:t>p.I1373M (0.0022%)</w:t>
        <w:br/>
        <w:t>p.R764H (0.0022%)</w:t>
        <w:br/>
        <w:t>p.M642I (0.0022%)</w:t>
        <w:br/>
        <w:t>p.Q398K (0.0022%)</w:t>
        <w:br/>
        <w:t>p.H323N (0.0022%)</w:t>
        <w:br/>
        <w:t>p.P1396= (0.0022%)</w:t>
        <w:br/>
        <w:t>p.D624A (0.0022%)</w:t>
        <w:br/>
        <w:t>p.E1467A (0.0022%)</w:t>
        <w:br/>
        <w:t>p.R1154Q (0.0022%)</w:t>
        <w:br/>
        <w:t>p.S482P (0.0022%)</w:t>
        <w:br/>
        <w:t>p.N238S (0.011%)</w:t>
        <w:br/>
        <w:t>p.V422I (0.0044%)</w:t>
        <w:br/>
        <w:t>p.V237= (0.0022%)</w:t>
        <w:br/>
        <w:t>p.D288H (0.0022%)</w:t>
        <w:br/>
        <w:t>p.R39C (0.0022%)</w:t>
        <w:br/>
        <w:t>p.S194R (0.0022%)</w:t>
        <w:br/>
        <w:t>p.L137= (0.0022%)</w:t>
        <w:br/>
        <w:t>p.S813L (0.011%)</w:t>
        <w:br/>
        <w:t>p.R1192H (0.011%)</w:t>
        <w:br/>
        <w:t>p.E566Q (0.0088%)</w:t>
        <w:br/>
        <w:t>p.Q300* (0.0088%)</w:t>
        <w:br/>
        <w:t>p.T910M (0.0088%)</w:t>
        <w:br/>
        <w:t>p.R1618Q (0.0066%)</w:t>
        <w:br/>
        <w:t>p.R208W (0.0066%)</w:t>
        <w:br/>
        <w:t>p.N1457S (0.0066%)</w:t>
        <w:br/>
        <w:t>p.R539C (0.0066%)</w:t>
        <w:br/>
        <w:t>p.S1079= (0.0044%)</w:t>
        <w:br/>
        <w:t>p.Q675* (0.0022%)</w:t>
        <w:br/>
        <w:t>p.Q1537H (0.0044%)</w:t>
        <w:br/>
        <w:t>p.S141P (0.0044%)</w:t>
        <w:br/>
        <w:t>p.E669= (0.0044%)</w:t>
        <w:br/>
        <w:t>p.S1475R (0.0044%)</w:t>
        <w:br/>
        <w:t>p.K517del (0.0044%)</w:t>
        <w:br/>
        <w:t>p.V880Gfs*64 (0.0044%)</w:t>
        <w:br/>
        <w:t>p.Y820* (0.0044%)</w:t>
        <w:br/>
        <w:t>p.R1608W (0.0044%)</w:t>
        <w:br/>
        <w:t>p.E371* (0.0044%)</w:t>
        <w:br/>
        <w:t>p.R1431H (0.0044%)</w:t>
        <w:br/>
        <w:t>p.R1333W (0.0044%)</w:t>
        <w:br/>
        <w:t>p.T858M (0.0044%)</w:t>
        <w:br/>
        <w:t>p.Y1118F (0.0044%)</w:t>
        <w:br/>
        <w:t>p.A723Pfs*51 (0.0044%)</w:t>
        <w:br/>
        <w:t>p.A314T (0.0044%)</w:t>
        <w:br/>
        <w:t>p.H1097Q (0.0022%)</w:t>
        <w:br/>
        <w:t>p.E1394* (0.0022%)</w:t>
        <w:br/>
        <w:t>p.G271E (0.0022%)</w:t>
        <w:br/>
        <w:t>p.K689del (0.0022%)</w:t>
        <w:br/>
        <w:t>p.R885C (0.0022%)</w:t>
        <w:br/>
        <w:t>p.R1043W (0.0022%)</w:t>
        <w:br/>
        <w:t>p.F1142L (0.0022%)</w:t>
        <w:br/>
        <w:t>p.T814K (0.0022%)</w:t>
        <w:br/>
        <w:t>p.E821K (0.0022%)</w:t>
        <w:br/>
        <w:t>p.S1640* (0.0022%)</w:t>
        <w:br/>
        <w:t>p.I864M (0.0022%)</w:t>
        <w:br/>
        <w:t>p.D1568N (0.0022%)</w:t>
        <w:br/>
        <w:t>p.G10E (0.0022%)</w:t>
        <w:br/>
        <w:t>p.R1189Q (0.0022%)</w:t>
        <w:br/>
        <w:t>p.R885H (0.0022%)</w:t>
        <w:br/>
        <w:t>p.E1579* (0.0022%)</w:t>
        <w:br/>
        <w:t>p.R1613Q (0.0022%)</w:t>
        <w:br/>
        <w:t>p.A1158T (0.0022%)</w:t>
        <w:br/>
        <w:t>p.F975= (0.0022%)</w:t>
        <w:br/>
        <w:t>p.L180F (0.0022%)</w:t>
        <w:br/>
        <w:t>p.D694N (0.0022%)</w:t>
        <w:br/>
        <w:t>p.G782V (0.0022%)</w:t>
        <w:br/>
        <w:t>p.D1257* (0.0022%)</w:t>
        <w:br/>
        <w:t>p.E1258* (0.0022%)</w:t>
        <w:br/>
        <w:t>p.L754= (0.0022%)</w:t>
        <w:br/>
        <w:t>p.P1447R (0.0022%)</w:t>
        <w:br/>
        <w:t>p.A157= (0.0022%)</w:t>
        <w:br/>
        <w:t>p.G271Rfs*16 (0.0022%)</w:t>
        <w:br/>
        <w:t>p.P109= (0.0022%)</w:t>
        <w:br/>
        <w:t>p.R1157W (0.0022%)</w:t>
        <w:br/>
        <w:t>p.R351C (0.0022%)</w:t>
        <w:br/>
        <w:t>p.L1247= (0.0022%)</w:t>
        <w:br/>
        <w:t>p.P1446= (0.0022%)</w:t>
        <w:br/>
        <w:t>p.E1633* (0.0022%)</w:t>
        <w:br/>
        <w:t>p.S828= (0.0022%)</w:t>
        <w:br/>
        <w:t>p.D1638H (0.0022%)</w:t>
        <w:br/>
        <w:t>p.P265A (0.0022%)</w:t>
        <w:br/>
        <w:t>p.P616L (0.0022%)</w:t>
        <w:br/>
        <w:t>p.I620= (0.0022%)</w:t>
        <w:br/>
        <w:t>p.D1607Tfs*3 (0.0022%)</w:t>
        <w:br/>
        <w:t>p.D1607Efs*32 (0.0022%)</w:t>
        <w:br/>
        <w:t>p.A819T (0.0022%)</w:t>
        <w:br/>
        <w:t>p.G243S (0.0022%)</w:t>
        <w:br/>
        <w:t>p.S85L (0.0022%)</w:t>
        <w:br/>
        <w:t>p.P1297L (0.0022%)</w:t>
        <w:br/>
        <w:t>p.R1243P (0.0022%)</w:t>
        <w:br/>
        <w:t>p.F1102L (0.0022%)</w:t>
        <w:br/>
        <w:t>p.E882K (0.0022%)</w:t>
        <w:br/>
        <w:t>p.D1607N (0.0022%)</w:t>
        <w:br/>
        <w:t>p.G256* (0.0022%)</w:t>
        <w:br/>
        <w:t>p.D1299N (0.0022%)</w:t>
        <w:br/>
        <w:t>p.E1144K (0.0022%)</w:t>
        <w:br/>
        <w:t>p.D716Xfs*58 (0.0022%)</w:t>
        <w:br/>
        <w:t>p.P197S (0.0022%)</w:t>
        <w:br/>
        <w:t>p.Q544* (0.0022%)</w:t>
        <w:br/>
        <w:t>p.E571K (0.0176%)</w:t>
        <w:br/>
        <w:t>p.P864S (0.011%)</w:t>
        <w:br/>
        <w:t>p.R383H (0.0088%)</w:t>
        <w:br/>
        <w:t>p.V824= (0.0044%)</w:t>
        <w:br/>
        <w:t>p.I188M (0.0088%)</w:t>
        <w:br/>
        <w:t>p.D681G (0.0066%)</w:t>
        <w:br/>
        <w:t>p.T440M (0.0066%)</w:t>
        <w:br/>
        <w:t>p.E289K (0.0066%)</w:t>
        <w:br/>
        <w:t>p.G17V (0.0066%)</w:t>
        <w:br/>
        <w:t>p.A127V (0.0066%)</w:t>
        <w:br/>
        <w:t>p.T281= (0.0022%)</w:t>
        <w:br/>
        <w:t>p.R822H (0.0044%)</w:t>
        <w:br/>
        <w:t>p.E229K (0.0044%)</w:t>
        <w:br/>
        <w:t>p.S427L (0.0044%)</w:t>
        <w:br/>
        <w:t>p.D366H (0.0044%)</w:t>
        <w:br/>
        <w:t>p.V546I (0.0044%)</w:t>
        <w:br/>
        <w:t>p.E368G (0.0044%)</w:t>
        <w:br/>
        <w:t>p.I258M (0.0044%)</w:t>
        <w:br/>
        <w:t>p.I264M (0.0044%)</w:t>
        <w:br/>
        <w:t>p.D784H (0.0044%)</w:t>
        <w:br/>
        <w:t>p.D919E (0.0044%)</w:t>
        <w:br/>
        <w:t>p.F1059V (0.0044%)</w:t>
        <w:br/>
        <w:t>p.L131I (0.0044%)</w:t>
        <w:br/>
        <w:t>p.V224M (0.0044%)</w:t>
        <w:br/>
        <w:t>p.I139= (0.0022%)</w:t>
        <w:br/>
        <w:t>p.D985N (0.0022%)</w:t>
        <w:br/>
        <w:t>p.I21F (0.0022%)</w:t>
        <w:br/>
        <w:t>p.C189R (0.0022%)</w:t>
        <w:br/>
        <w:t>p.R1011I (0.0022%)</w:t>
        <w:br/>
        <w:t>p.F238Lfs*16 (0.0022%)</w:t>
        <w:br/>
        <w:t>p.E556K (0.0022%)</w:t>
        <w:br/>
        <w:t>p.D1075N (0.0022%)</w:t>
        <w:br/>
        <w:t>p.R822C (0.0022%)</w:t>
        <w:br/>
        <w:t>p.S851* (0.0022%)</w:t>
        <w:br/>
        <w:t>p.G838C (0.0022%)</w:t>
        <w:br/>
        <w:t>p.A820V (0.0022%)</w:t>
        <w:br/>
        <w:t>p.G829R (0.0022%)</w:t>
        <w:br/>
        <w:t>p.L418= (0.0022%)</w:t>
        <w:br/>
        <w:t>p.R981P (0.0022%)</w:t>
        <w:br/>
        <w:t>p.T674I (0.0022%)</w:t>
        <w:br/>
        <w:t>p.S227L (0.0022%)</w:t>
        <w:br/>
        <w:t>p.S1042= (0.0022%)</w:t>
        <w:br/>
        <w:t>p.E807A (0.0022%)</w:t>
        <w:br/>
        <w:t>p.E279K (0.0022%)</w:t>
        <w:br/>
        <w:t>p.T274N (0.0022%)</w:t>
        <w:br/>
        <w:t>p.A820T (0.0022%)</w:t>
        <w:br/>
        <w:t>p.E699K (0.0022%)</w:t>
        <w:br/>
        <w:t>p.T181N (0.0022%)</w:t>
        <w:br/>
        <w:t>p.S348P (0.0022%)</w:t>
        <w:br/>
        <w:t>p.I989V (0.0022%)</w:t>
        <w:br/>
        <w:t>p.H104Tfs*8 (0.0022%)</w:t>
        <w:br/>
        <w:t>p.V488M (0.0022%)</w:t>
        <w:br/>
        <w:t>p.S947Tfs*24 (0.0022%)</w:t>
        <w:br/>
        <w:t>p.L31I (0.0022%)</w:t>
        <w:br/>
        <w:t>p.Y172F (0.0022%)</w:t>
        <w:br/>
        <w:t>p.T276M (0.0022%)</w:t>
        <w:br/>
        <w:t>p.A810T (0.0022%)</w:t>
        <w:br/>
        <w:t>p.D1071N (0.0022%)</w:t>
        <w:br/>
        <w:t>p.R487C (0.0022%)</w:t>
        <w:br/>
        <w:t>p.N659K (0.0022%)</w:t>
        <w:br/>
        <w:t>p.E924K (0.0022%)</w:t>
        <w:br/>
        <w:t>p.D869Efs*7 (0.0022%)</w:t>
        <w:br/>
        <w:t>p.R340W (0.0022%)</w:t>
        <w:br/>
        <w:t>p.R981H (0.0022%)</w:t>
        <w:br/>
        <w:t>p.F178S (0.0022%)</w:t>
        <w:br/>
        <w:t>p.D714E (0.0022%)</w:t>
        <w:br/>
        <w:t>p.I1078Rfs*41 (0.0022%)</w:t>
        <w:br/>
        <w:t>p.Y405* (0.0022%)</w:t>
        <w:br/>
        <w:t>p.P6L (0.0022%)</w:t>
        <w:br/>
        <w:t>p.S404Kfs*6 (0.0022%)</w:t>
        <w:br/>
        <w:t>p.E1085Kfs*40 (0.0022%)</w:t>
        <w:br/>
        <w:t>p.T134M (0.0022%)</w:t>
        <w:br/>
        <w:t>p.R979H (0.0022%)</w:t>
        <w:br/>
        <w:t>p.E65G (0.0022%)</w:t>
        <w:br/>
        <w:t>p.V499M (0.0022%)</w:t>
        <w:br/>
        <w:t>p.V332= (0.0022%)</w:t>
        <w:br/>
        <w:t>p.P345S (0.0022%)</w:t>
        <w:br/>
        <w:t>p.E438* (0.0022%)</w:t>
        <w:br/>
        <w:t>p.M773T (0.0022%)</w:t>
        <w:br/>
        <w:t>p.A280S (0.0022%)</w:t>
        <w:br/>
        <w:t>p.V824L (0.0022%)</w:t>
        <w:br/>
        <w:t>p.D842V (0.0022%)</w:t>
        <w:br/>
        <w:t>p.R759W (0.0022%)</w:t>
        <w:br/>
        <w:t>p.F736L (0.0022%)</w:t>
        <w:br/>
        <w:t>p.T453= (0.0044%)</w:t>
        <w:br/>
        <w:t>p.E230A (0.0044%)</w:t>
        <w:br/>
        <w:t>p.D318V (0.0044%)</w:t>
        <w:br/>
        <w:t>p.R774W (0.0044%)</w:t>
        <w:br/>
        <w:t>p.T193A (0.0022%)</w:t>
        <w:br/>
        <w:t>p.K326T (0.0022%)</w:t>
        <w:br/>
        <w:t>p.R889M (0.0022%)</w:t>
        <w:br/>
        <w:t>p.N679K (0.0022%)</w:t>
        <w:br/>
        <w:t>p.T55A (0.0022%)</w:t>
        <w:br/>
        <w:t>p.L170= (0.0022%)</w:t>
        <w:br/>
        <w:t>p.C265Y (0.0022%)</w:t>
        <w:br/>
        <w:t>p.P767S (0.0022%)</w:t>
        <w:br/>
        <w:t>p.E1155* (0.0022%)</w:t>
        <w:br/>
        <w:t>p.G513D (0.0022%)</w:t>
        <w:br/>
        <w:t>p.G210R (0.0022%)</w:t>
        <w:br/>
        <w:t>p.E899K (0.0022%)</w:t>
        <w:br/>
        <w:t>p.R662W (0.0022%)</w:t>
        <w:br/>
        <w:t>p.E826Q (0.0022%)</w:t>
        <w:br/>
        <w:t>p.V1144I (0.0022%)</w:t>
        <w:br/>
        <w:t>p.S571* (0.0022%)</w:t>
        <w:br/>
        <w:t>p.T124A (0.0022%)</w:t>
        <w:br/>
        <w:t>p.P941= (0.0022%)</w:t>
        <w:br/>
        <w:t>p.T74S (0.0022%)</w:t>
        <w:br/>
        <w:t>p.A113V (0.0022%)</w:t>
        <w:br/>
        <w:t>p.G150R (0.0022%)</w:t>
        <w:br/>
        <w:t>p.G865R (0.0022%)</w:t>
        <w:br/>
        <w:t>p.Y599= (0.0022%)</w:t>
        <w:br/>
        <w:t>p.K787= (0.0022%)</w:t>
        <w:br/>
        <w:t>p.K251= (0.0022%)</w:t>
        <w:br/>
        <w:t>p.N550K (0.0551%)</w:t>
        <w:br/>
        <w:t>p.K660N (0.0132%)</w:t>
        <w:br/>
        <w:t>p.S252W (0.0132%)</w:t>
        <w:br/>
        <w:t>p.M538I (0.0066%)</w:t>
        <w:br/>
        <w:t>p.P253R (0.0066%)</w:t>
        <w:br/>
        <w:t>p.K660E (0.0066%)</w:t>
        <w:br/>
        <w:t>p.A97_G103del (0.0066%)</w:t>
        <w:br/>
        <w:t>p.V396= (0.0022%)</w:t>
        <w:br/>
        <w:t>p.M539I (0.0044%)</w:t>
        <w:br/>
        <w:t>p.D796N (0.0044%)</w:t>
        <w:br/>
        <w:t>p.S252L (0.0044%)</w:t>
        <w:br/>
        <w:t>p.A462V (0.0044%)</w:t>
        <w:br/>
        <w:t>p.V635A (0.0022%)</w:t>
        <w:br/>
        <w:t>p.R665W (0.0022%)</w:t>
        <w:br/>
        <w:t>p.P359R (0.0022%)</w:t>
        <w:br/>
        <w:t>p.C809W (0.0022%)</w:t>
        <w:br/>
        <w:t>p.E367Q (0.0022%)</w:t>
        <w:br/>
        <w:t>p.D796Y (0.0022%)</w:t>
        <w:br/>
        <w:t>p.D101Y (0.0022%)</w:t>
        <w:br/>
        <w:t>p.S703L (0.0022%)</w:t>
        <w:br/>
        <w:t>p.N550_L551delinsKF (0.0022%)</w:t>
        <w:br/>
        <w:t>p.Q46E (0.0022%)</w:t>
        <w:br/>
        <w:t>p.H545Q (0.0022%)</w:t>
        <w:br/>
        <w:t>p.P801= (0.0022%)</w:t>
        <w:br/>
        <w:t>p.V464D (0.0022%)</w:t>
        <w:br/>
        <w:t>p.G818= (0.0022%)</w:t>
        <w:br/>
        <w:t>p.V122M (0.0022%)</w:t>
        <w:br/>
        <w:t>p.Y376C (0.0022%)</w:t>
        <w:br/>
        <w:t>p.S588C (0.0022%)</w:t>
        <w:br/>
        <w:t>p.S792F (0.0022%)</w:t>
        <w:br/>
        <w:t>p.C383Y (0.0022%)</w:t>
        <w:br/>
        <w:t>p.V113A (0.0022%)</w:t>
        <w:br/>
        <w:t>p.L262P (0.0022%)</w:t>
        <w:br/>
        <w:t>p.V633I (0.0022%)</w:t>
        <w:br/>
        <w:t>p.V396D (0.0022%)</w:t>
        <w:br/>
        <w:t>p.D472Y (0.0022%)</w:t>
        <w:br/>
        <w:t>p.T32A (0.0022%)</w:t>
        <w:br/>
        <w:t>p.S793* (0.0022%)</w:t>
        <w:br/>
        <w:t>p.Y780* (0.0022%)</w:t>
        <w:br/>
        <w:t>p.R203Pfs*30 (0.0022%)</w:t>
        <w:br/>
        <w:t>p.N304T (0.011%)</w:t>
        <w:br/>
        <w:t>p.V194G (0.0088%)</w:t>
        <w:br/>
        <w:t>p.E624K (0.0066%)</w:t>
        <w:br/>
        <w:t>p.R512K (0.0044%)</w:t>
        <w:br/>
        <w:t>p.S383L (0.0044%)</w:t>
        <w:br/>
        <w:t>p.Q841P (0.0044%)</w:t>
        <w:br/>
        <w:t>p.P218T (0.0044%)</w:t>
        <w:br/>
        <w:t>p.R1160Q (0.0044%)</w:t>
        <w:br/>
        <w:t>p.G1451* (0.0044%)</w:t>
        <w:br/>
        <w:t>p.I279Yfs*4 (0.0044%)</w:t>
        <w:br/>
        <w:t>p.E863K (0.0044%)</w:t>
        <w:br/>
        <w:t>p.Y697* (0.0044%)</w:t>
        <w:br/>
        <w:t>p.E905Q (0.0044%)</w:t>
        <w:br/>
        <w:t>p.R686Dfs*9 (0.0044%)</w:t>
        <w:br/>
        <w:t>p.E354Q (0.0044%)</w:t>
        <w:br/>
        <w:t>p.E1226Q (0.0044%)</w:t>
        <w:br/>
        <w:t>p.K1328* (0.0044%)</w:t>
        <w:br/>
        <w:t>p.V1012= (0.0022%)</w:t>
        <w:br/>
        <w:t>p.F116I (0.0022%)</w:t>
        <w:br/>
        <w:t>p.Y281N (0.0022%)</w:t>
        <w:br/>
        <w:t>p.N258Kfs*6 (0.0022%)</w:t>
        <w:br/>
        <w:t>p.R324K (0.0022%)</w:t>
        <w:br/>
        <w:t>p.L886V (0.0022%)</w:t>
        <w:br/>
        <w:t>p.E1262K (0.0022%)</w:t>
        <w:br/>
        <w:t>p.D18= (0.0022%)</w:t>
        <w:br/>
        <w:t>p.M1432I (0.0022%)</w:t>
        <w:br/>
        <w:t>p.R394S (0.0022%)</w:t>
        <w:br/>
        <w:t>p.G1447R (0.0022%)</w:t>
        <w:br/>
        <w:t>p.E970Q (0.0022%)</w:t>
        <w:br/>
        <w:t>p.E1536K (0.0022%)</w:t>
        <w:br/>
        <w:t>p.Q432H (0.0022%)</w:t>
        <w:br/>
        <w:t>p.R1529C (0.0022%)</w:t>
        <w:br/>
        <w:t>p.I279= (0.0022%)</w:t>
        <w:br/>
        <w:t>p.A137T (0.0022%)</w:t>
        <w:br/>
        <w:t>p.R760Lfs*8 (0.0022%)</w:t>
        <w:br/>
        <w:t>p.R760Sfs*8 (0.0022%)</w:t>
        <w:br/>
        <w:t>p.A611= (0.0022%)</w:t>
        <w:br/>
        <w:t>p.I700= (0.0022%)</w:t>
        <w:br/>
        <w:t>p.N739= (0.0022%)</w:t>
        <w:br/>
        <w:t>p.A1164= (0.0022%)</w:t>
        <w:br/>
        <w:t>p.M586I (0.0022%)</w:t>
        <w:br/>
        <w:t>p.F546Y (0.0022%)</w:t>
        <w:br/>
        <w:t>p.I570V (0.0022%)</w:t>
        <w:br/>
        <w:t>p.Y409* (0.0022%)</w:t>
        <w:br/>
        <w:t>p.N1025_F1026delinsHV (0.0022%)</w:t>
        <w:br/>
        <w:t>p.R835Lfs*20 (0.0022%)</w:t>
        <w:br/>
        <w:t>p.E863* (0.0022%)</w:t>
        <w:br/>
        <w:t>p.G604D (0.0022%)</w:t>
        <w:br/>
        <w:t>p.K638R (0.0022%)</w:t>
        <w:br/>
        <w:t>p.L41I (0.0022%)</w:t>
        <w:br/>
        <w:t>p.T9= (0.0022%)</w:t>
        <w:br/>
        <w:t>p.A1526Sfs*70 (0.0022%)</w:t>
        <w:br/>
        <w:t>p.P1118A (0.0022%)</w:t>
        <w:br/>
        <w:t>p.R512Kfs*7 (0.0022%)</w:t>
        <w:br/>
        <w:t>p.L1007V (0.0022%)</w:t>
        <w:br/>
        <w:t>p.P227Lfs*2 (0.0022%)</w:t>
        <w:br/>
        <w:t>p.K1322E (0.0022%)</w:t>
        <w:br/>
        <w:t>p.D446E (0.0022%)</w:t>
        <w:br/>
        <w:t>p.Q779* (0.0022%)</w:t>
        <w:br/>
        <w:t>p.E387Q (0.0132%)</w:t>
        <w:br/>
        <w:t>p.G128R (0.0088%)</w:t>
        <w:br/>
        <w:t>p.N404= (0.0066%)</w:t>
        <w:br/>
        <w:t>p.E170D (0.0066%)</w:t>
        <w:br/>
        <w:t>p.D473N (0.0066%)</w:t>
        <w:br/>
        <w:t>p.D367E (0.0044%)</w:t>
        <w:br/>
        <w:t>p.L411H (0.0044%)</w:t>
        <w:br/>
        <w:t>p.R208L (0.0044%)</w:t>
        <w:br/>
        <w:t>p.P34= (0.0044%)</w:t>
        <w:br/>
        <w:t>p.M230L (0.0044%)</w:t>
        <w:br/>
        <w:t>p.N93H (0.0044%)</w:t>
        <w:br/>
        <w:t>p.C150Y (0.0044%)</w:t>
        <w:br/>
        <w:t>p.A268E (0.0044%)</w:t>
        <w:br/>
        <w:t>p.T291M (0.0044%)</w:t>
        <w:br/>
        <w:t>p.E465K (0.0044%)</w:t>
        <w:br/>
        <w:t>p.E465* (0.0044%)</w:t>
        <w:br/>
        <w:t>p.E443D (0.0044%)</w:t>
        <w:br/>
        <w:t>p.A187T (0.0044%)</w:t>
        <w:br/>
        <w:t>p.S345I (0.0044%)</w:t>
        <w:br/>
        <w:t>p.R450H (0.0044%)</w:t>
        <w:br/>
        <w:t>p.Y435= (0.0022%)</w:t>
        <w:br/>
        <w:t>p.L37= (0.0022%)</w:t>
        <w:br/>
        <w:t>p.I164N (0.0022%)</w:t>
        <w:br/>
        <w:t>p.M518I (0.0022%)</w:t>
        <w:br/>
        <w:t>p.C178S (0.0022%)</w:t>
        <w:br/>
        <w:t>p.A441P (0.0022%)</w:t>
        <w:br/>
        <w:t>p.E387K (0.0022%)</w:t>
        <w:br/>
        <w:t>p.D86H (0.0022%)</w:t>
        <w:br/>
        <w:t>p.R222L (0.0022%)</w:t>
        <w:br/>
        <w:t>p.T400S (0.0022%)</w:t>
        <w:br/>
        <w:t>p.E112Q (0.0088%)</w:t>
        <w:br/>
        <w:t>p.E1076Q (0.0088%)</w:t>
        <w:br/>
        <w:t>p.G1974R (0.0022%)</w:t>
        <w:br/>
        <w:t>p.K937N (0.0044%)</w:t>
        <w:br/>
        <w:t>p.S974N (0.0044%)</w:t>
        <w:br/>
        <w:t>p.E1222K (0.0044%)</w:t>
        <w:br/>
        <w:t>p.S378L (0.0044%)</w:t>
        <w:br/>
        <w:t>p.L958= (0.0044%)</w:t>
        <w:br/>
        <w:t>p.E513K (0.0044%)</w:t>
        <w:br/>
        <w:t>p.S434C (0.0022%)</w:t>
        <w:br/>
        <w:t>p.K759N (0.0022%)</w:t>
        <w:br/>
        <w:t>p.L760F (0.0022%)</w:t>
        <w:br/>
        <w:t>p.M1931I (0.0022%)</w:t>
        <w:br/>
        <w:t>p.E1208K (0.0022%)</w:t>
        <w:br/>
        <w:t>p.P501H (0.0022%)</w:t>
        <w:br/>
        <w:t>p.E1289del (0.0022%)</w:t>
        <w:br/>
        <w:t>p.R44H (0.0022%)</w:t>
        <w:br/>
        <w:t>p.R329W (0.0022%)</w:t>
        <w:br/>
        <w:t>p.S1253F (0.0022%)</w:t>
        <w:br/>
        <w:t>p.D1547Y (0.0022%)</w:t>
        <w:br/>
        <w:t>p.P679A (0.0022%)</w:t>
        <w:br/>
        <w:t>p.S186F (0.0022%)</w:t>
        <w:br/>
        <w:t>p.K1342E (0.0022%)</w:t>
        <w:br/>
        <w:t>p.E226K (0.0022%)</w:t>
        <w:br/>
        <w:t>p.N574= (0.0022%)</w:t>
        <w:br/>
        <w:t>p.S1913F (0.0022%)</w:t>
        <w:br/>
        <w:t>p.R998W (0.0022%)</w:t>
        <w:br/>
        <w:t>p.F1711= (0.0022%)</w:t>
        <w:br/>
        <w:t>p.Y517C (0.0022%)</w:t>
        <w:br/>
        <w:t>p.H1439Rfs*5 (0.0022%)</w:t>
        <w:br/>
        <w:t>p.D768H (0.0022%)</w:t>
        <w:br/>
        <w:t>p.A1892P (0.0022%)</w:t>
        <w:br/>
        <w:t>p.S1752I (0.0022%)</w:t>
        <w:br/>
        <w:t>p.D1303G (0.0022%)</w:t>
        <w:br/>
        <w:t>p.D930E (0.0022%)</w:t>
        <w:br/>
        <w:t>p.R735L (0.0022%)</w:t>
        <w:br/>
        <w:t>p.P1695= (0.0022%)</w:t>
        <w:br/>
        <w:t>p.P1693= (0.0022%)</w:t>
        <w:br/>
        <w:t>p.P1713S (0.0022%)</w:t>
        <w:br/>
        <w:t>p.S1585N (0.0022%)</w:t>
        <w:br/>
        <w:t>p.P1775L (0.0022%)</w:t>
        <w:br/>
        <w:t>p.S842T (0.0022%)</w:t>
        <w:br/>
        <w:t>p.E178K (0.0154%)</w:t>
        <w:br/>
        <w:t>p.D84G (0.011%)</w:t>
        <w:br/>
        <w:t>p.L460= (0.0022%)</w:t>
        <w:br/>
        <w:t>p.F395L (0.0066%)</w:t>
        <w:br/>
        <w:t>p.A30= (0.0044%)</w:t>
        <w:br/>
        <w:t>p.L323= (0.0044%)</w:t>
        <w:br/>
        <w:t>p.K73R (0.0044%)</w:t>
        <w:br/>
        <w:t>p.E62Q (0.0044%)</w:t>
        <w:br/>
        <w:t>p.R179G (0.0044%)</w:t>
        <w:br/>
        <w:t>p.D102N (0.0044%)</w:t>
        <w:br/>
        <w:t>p.P188= (0.0044%)</w:t>
        <w:br/>
        <w:t>p.S540N (0.0044%)</w:t>
        <w:br/>
        <w:t>p.R174Q (0.0044%)</w:t>
        <w:br/>
        <w:t>p.I89N (0.0044%)</w:t>
        <w:br/>
        <w:t>p.R220H (0.0044%)</w:t>
        <w:br/>
        <w:t>p.T156= (0.0022%)</w:t>
        <w:br/>
        <w:t>p.R555Q (0.0022%)</w:t>
        <w:br/>
        <w:t>p.F400= (0.0022%)</w:t>
        <w:br/>
        <w:t>p.T420P (0.0022%)</w:t>
        <w:br/>
        <w:t>p.R361W (0.0022%)</w:t>
        <w:br/>
        <w:t>p.S107* (0.0022%)</w:t>
        <w:br/>
        <w:t>p.R302C (0.0022%)</w:t>
        <w:br/>
        <w:t>p.K429= (0.0022%)</w:t>
        <w:br/>
        <w:t>p.H489P (0.0022%)</w:t>
        <w:br/>
        <w:t>p.P118S (0.0022%)</w:t>
        <w:br/>
        <w:t>p.T13I (0.0022%)</w:t>
        <w:br/>
        <w:t>p.P238Qfs*29 (0.0022%)</w:t>
        <w:br/>
        <w:t>p.G389= (0.0022%)</w:t>
        <w:br/>
        <w:t>p.R138Q (0.0022%)</w:t>
        <w:br/>
        <w:t>p.V200G (0.0022%)</w:t>
        <w:br/>
        <w:t>p.P367S (0.0022%)</w:t>
        <w:br/>
        <w:t>p.H139Q (0.0022%)</w:t>
        <w:br/>
        <w:t>p.I80F (0.0022%)</w:t>
        <w:br/>
        <w:t>p.A188V (0.0022%)</w:t>
        <w:br/>
        <w:t>p.S57P (0.0022%)</w:t>
        <w:br/>
        <w:t>p.I504T (0.0022%)</w:t>
        <w:br/>
        <w:t>p.V421I (0.0022%)</w:t>
        <w:br/>
        <w:t>p.H502Lfs*12 (0.0022%)</w:t>
        <w:br/>
        <w:t>p.T88A (0.0022%)</w:t>
        <w:br/>
        <w:t>p.S332= (0.0022%)</w:t>
        <w:br/>
        <w:t>p.A415= (0.0022%)</w:t>
        <w:br/>
        <w:t>p.V263= (0.0022%)</w:t>
        <w:br/>
        <w:t>p.A20S (0.0022%)</w:t>
        <w:br/>
        <w:t>p.L202P (0.0022%)</w:t>
        <w:br/>
        <w:t>p.M291L (0.0022%)</w:t>
        <w:br/>
        <w:t>p.E63K (0.0022%)</w:t>
        <w:br/>
        <w:t>p.E754* (0.011%)</w:t>
        <w:br/>
        <w:t>p.R604Pfs*29 (0.0132%)</w:t>
        <w:br/>
        <w:t>p.D919N (0.011%)</w:t>
        <w:br/>
        <w:t>p.T254M (0.011%)</w:t>
        <w:br/>
        <w:t>p.N421H (0.0088%)</w:t>
        <w:br/>
        <w:t>p.E234Q (0.0088%)</w:t>
        <w:br/>
        <w:t>p.W1291C (0.0066%)</w:t>
        <w:br/>
        <w:t>p.N924T (0.0066%)</w:t>
        <w:br/>
        <w:t>p.E175K (0.0066%)</w:t>
        <w:br/>
        <w:t>p.S756P (0.0066%)</w:t>
        <w:br/>
        <w:t>p.G943V (0.0066%)</w:t>
        <w:br/>
        <w:t>p.E1051K (0.0066%)</w:t>
        <w:br/>
        <w:t>p.L591_Q592del (0.0066%)</w:t>
        <w:br/>
        <w:t>p.S769L (0.0066%)</w:t>
        <w:br/>
        <w:t>p.P220A (0.0066%)</w:t>
        <w:br/>
        <w:t>p.I17F (0.0066%)</w:t>
        <w:br/>
        <w:t>p.F508= (0.0044%)</w:t>
        <w:br/>
        <w:t>p.L1265= (0.0044%)</w:t>
        <w:br/>
        <w:t>p.R217Q (0.0044%)</w:t>
        <w:br/>
        <w:t>p.S657C (0.0044%)</w:t>
        <w:br/>
        <w:t>p.R1366H (0.0022%)</w:t>
        <w:br/>
        <w:t>p.G1861R (0.0044%)</w:t>
        <w:br/>
        <w:t>p.Q1445K (0.0044%)</w:t>
        <w:br/>
        <w:t>p.L331F (0.0044%)</w:t>
        <w:br/>
        <w:t>p.S463F (0.0044%)</w:t>
        <w:br/>
        <w:t>p.S756F (0.0044%)</w:t>
        <w:br/>
        <w:t>p.D905H (0.0044%)</w:t>
        <w:br/>
        <w:t>p.E497D (0.0044%)</w:t>
        <w:br/>
        <w:t>p.R83K (0.0044%)</w:t>
        <w:br/>
        <w:t>p.S781C (0.0044%)</w:t>
        <w:br/>
        <w:t>p.Q864K (0.0044%)</w:t>
        <w:br/>
        <w:t>p.D1412H (0.0044%)</w:t>
        <w:br/>
        <w:t>p.K1299E (0.0044%)</w:t>
        <w:br/>
        <w:t>p.A912V (0.0044%)</w:t>
        <w:br/>
        <w:t>p.L469= (0.0044%)</w:t>
        <w:br/>
        <w:t>p.L557F (0.0044%)</w:t>
        <w:br/>
        <w:t>p.F1004I (0.0044%)</w:t>
        <w:br/>
        <w:t>p.N1390I (0.0044%)</w:t>
        <w:br/>
        <w:t>p.N752Rfs*59 (0.0044%)</w:t>
        <w:br/>
        <w:t>p.E576* (0.0044%)</w:t>
        <w:br/>
        <w:t>p.R1452* (0.0044%)</w:t>
        <w:br/>
        <w:t>p.Y1679H (0.0044%)</w:t>
        <w:br/>
        <w:t>p.S1486* (0.0044%)</w:t>
        <w:br/>
        <w:t>p.I1140T (0.0044%)</w:t>
        <w:br/>
        <w:t>p.M600I (0.0044%)</w:t>
        <w:br/>
        <w:t>p.R153H (0.0044%)</w:t>
        <w:br/>
        <w:t>p.S714* (0.0044%)</w:t>
        <w:br/>
        <w:t>p.N553S (0.0044%)</w:t>
        <w:br/>
        <w:t>p.T1069P (0.0044%)</w:t>
        <w:br/>
        <w:t>p.S391F (0.0044%)</w:t>
        <w:br/>
        <w:t>p.G1288V (0.0044%)</w:t>
        <w:br/>
        <w:t>p.K533Sfs*6 (0.0044%)</w:t>
        <w:br/>
        <w:t>p.R995Q (0.0044%)</w:t>
        <w:br/>
        <w:t>p.D1067Y (0.0044%)</w:t>
        <w:br/>
        <w:t>p.V218M (0.0022%)</w:t>
        <w:br/>
        <w:t>p.R1069= (0.0022%)</w:t>
        <w:br/>
        <w:t>p.S1039= (0.0022%)</w:t>
        <w:br/>
        <w:t>p.A1048= (0.0022%)</w:t>
        <w:br/>
        <w:t>p.K751N (0.0022%)</w:t>
        <w:br/>
        <w:t>p.S124* (0.0022%)</w:t>
        <w:br/>
        <w:t>p.S51F (0.0022%)</w:t>
        <w:br/>
        <w:t>p.R1065Q (0.0022%)</w:t>
        <w:br/>
        <w:t>p.D587V (0.0022%)</w:t>
        <w:br/>
        <w:t>p.R48W (0.0022%)</w:t>
        <w:br/>
        <w:t>p.Q1040= (0.0022%)</w:t>
        <w:br/>
        <w:t>p.E1973= (0.0022%)</w:t>
        <w:br/>
        <w:t>p.Y78H (0.0022%)</w:t>
        <w:br/>
        <w:t>p.E1047K (0.0022%)</w:t>
        <w:br/>
        <w:t>p.E1250D (0.0022%)</w:t>
        <w:br/>
        <w:t>p.S1593N (0.0022%)</w:t>
        <w:br/>
        <w:t>p.G1370R (0.0022%)</w:t>
        <w:br/>
        <w:t>p.R1302I (0.0022%)</w:t>
        <w:br/>
        <w:t>p.I490M (0.0022%)</w:t>
        <w:br/>
        <w:t>p.P656S (0.0022%)</w:t>
        <w:br/>
        <w:t>p.L1694S (0.0022%)</w:t>
        <w:br/>
        <w:t>p.T105P (0.0022%)</w:t>
        <w:br/>
        <w:t>p.L426V (0.0022%)</w:t>
        <w:br/>
        <w:t>p.A730V (0.0022%)</w:t>
        <w:br/>
        <w:t>p.H248D (0.0022%)</w:t>
        <w:br/>
        <w:t>p.C425Y (0.0022%)</w:t>
        <w:br/>
        <w:t>p.D551V (0.0022%)</w:t>
        <w:br/>
        <w:t>p.L1240V (0.0022%)</w:t>
        <w:br/>
        <w:t>p.N811= (0.0022%)</w:t>
        <w:br/>
        <w:t>p.I331L (0.0022%)</w:t>
        <w:br/>
        <w:t>p.S716L (0.0022%)</w:t>
        <w:br/>
        <w:t>p.Q1603* (0.0022%)</w:t>
        <w:br/>
        <w:t>p.L140W (0.0022%)</w:t>
        <w:br/>
        <w:t>p.R356= (0.0022%)</w:t>
        <w:br/>
        <w:t>p.R103K (0.0022%)</w:t>
        <w:br/>
        <w:t>p.L678F (0.0022%)</w:t>
        <w:br/>
        <w:t>p.R364C (0.0022%)</w:t>
        <w:br/>
        <w:t>p.E1014K (0.0022%)</w:t>
        <w:br/>
        <w:t>p.V257= (0.0022%)</w:t>
        <w:br/>
        <w:t>p.E470K (0.0022%)</w:t>
        <w:br/>
        <w:t>p.S912C (0.0022%)</w:t>
        <w:br/>
        <w:t>p.E1318Q (0.0022%)</w:t>
        <w:br/>
        <w:t>p.L412F (0.0022%)</w:t>
        <w:br/>
        <w:t>p.N1260S (0.0022%)</w:t>
        <w:br/>
        <w:t>p.S1369L (0.0022%)</w:t>
        <w:br/>
        <w:t>p.S102_L103delinsF (0.0022%)</w:t>
        <w:br/>
        <w:t>p.L103= (0.0022%)</w:t>
        <w:br/>
        <w:t>p.E1470Q (0.0022%)</w:t>
        <w:br/>
        <w:t>p.A1865G (0.0022%)</w:t>
        <w:br/>
        <w:t>p.I304R (0.0022%)</w:t>
        <w:br/>
        <w:t>p.D1384H (0.0022%)</w:t>
        <w:br/>
        <w:t>p.L768F (0.0022%)</w:t>
        <w:br/>
        <w:t>p.R1467K (0.0022%)</w:t>
        <w:br/>
        <w:t>p.S59I (0.0022%)</w:t>
        <w:br/>
        <w:t>p.K1317E (0.0022%)</w:t>
        <w:br/>
        <w:t>p.R1516Q (0.0022%)</w:t>
        <w:br/>
        <w:t>p.P286S (0.0022%)</w:t>
        <w:br/>
        <w:t>p.H310R (0.0022%)</w:t>
        <w:br/>
        <w:t>p.L275P (0.0022%)</w:t>
        <w:br/>
        <w:t>p.E1352Q (0.0022%)</w:t>
        <w:br/>
        <w:t>p.W1003* (0.0022%)</w:t>
        <w:br/>
        <w:t>p.L1120Xfs*4 (0.0022%)</w:t>
        <w:br/>
        <w:t>p.H359Y (0.0022%)</w:t>
        <w:br/>
        <w:t>p.Q969K (0.0022%)</w:t>
        <w:br/>
        <w:t>p.H1817Q (0.0022%)</w:t>
        <w:br/>
        <w:t>p.N284K (0.0022%)</w:t>
        <w:br/>
        <w:t>p.C88= (0.0022%)</w:t>
        <w:br/>
        <w:t>p.S792* (0.0022%)</w:t>
        <w:br/>
        <w:t>p.V645L (0.0022%)</w:t>
        <w:br/>
        <w:t>p.H1380Y (0.0022%)</w:t>
        <w:br/>
        <w:t>p.R814C (0.0022%)</w:t>
        <w:br/>
        <w:t>p.R1302S (0.0022%)</w:t>
        <w:br/>
        <w:t>p.N924Kfs*14 (0.0022%)</w:t>
        <w:br/>
        <w:t>p.T1884del (0.0022%)</w:t>
        <w:br/>
        <w:t>p.T1066S (0.0022%)</w:t>
        <w:br/>
        <w:t>p.N792S (0.0022%)</w:t>
        <w:br/>
        <w:t>p.R847G (0.0022%)</w:t>
        <w:br/>
        <w:t>p.T1626I (0.0022%)</w:t>
        <w:br/>
        <w:t>p.F868L (0.0022%)</w:t>
        <w:br/>
        <w:t>p.S156= (0.0022%)</w:t>
        <w:br/>
        <w:t>p.S1449Y (0.0022%)</w:t>
        <w:br/>
        <w:t>p.R1261C (0.0022%)</w:t>
        <w:br/>
        <w:t>p.R136W (0.0022%)</w:t>
        <w:br/>
        <w:t>p.E961_Q964del (0.0022%)</w:t>
        <w:br/>
        <w:t>p.E633K (0.0022%)</w:t>
        <w:br/>
        <w:t>p.E1851K (0.0022%)</w:t>
        <w:br/>
        <w:t>p.A277T (0.0022%)</w:t>
        <w:br/>
        <w:t>p.Q842* (0.0066%)</w:t>
        <w:br/>
        <w:t>p.R46= (0.0044%)</w:t>
        <w:br/>
        <w:t>p.A122V (0.0066%)</w:t>
        <w:br/>
        <w:t>p.E629K (0.0066%)</w:t>
        <w:br/>
        <w:t>p.E756Q (0.0066%)</w:t>
        <w:br/>
        <w:t>p.R882H (0.0066%)</w:t>
        <w:br/>
        <w:t>p.E241K (0.0066%)</w:t>
        <w:br/>
        <w:t>p.R688H (0.0066%)</w:t>
        <w:br/>
        <w:t>p.P633H (0.0044%)</w:t>
        <w:br/>
        <w:t>p.E1552Q (0.0044%)</w:t>
        <w:br/>
        <w:t>p.R792Pfs*10 (0.0044%)</w:t>
        <w:br/>
        <w:t>p.D876N (0.0044%)</w:t>
        <w:br/>
        <w:t>p.S166F (0.0044%)</w:t>
        <w:br/>
        <w:t>p.L639V (0.0044%)</w:t>
        <w:br/>
        <w:t>p.R882C (0.0044%)</w:t>
        <w:br/>
        <w:t>p.G334S (0.0044%)</w:t>
        <w:br/>
        <w:t>p.G270W (0.0044%)</w:t>
        <w:br/>
        <w:t>p.F731delins* (0.0044%)</w:t>
        <w:br/>
        <w:t>p.P58L (0.0044%)</w:t>
        <w:br/>
        <w:t>p.E911D (0.0044%)</w:t>
        <w:br/>
        <w:t>p.L1605* (0.0044%)</w:t>
        <w:br/>
        <w:t>p.R887K (0.0044%)</w:t>
        <w:br/>
        <w:t>p.L648P (0.0044%)</w:t>
        <w:br/>
        <w:t>p.Y735C (0.0044%)</w:t>
        <w:br/>
        <w:t>p.L422= (0.0022%)</w:t>
        <w:br/>
        <w:t>p.I910= (0.0022%)</w:t>
        <w:br/>
        <w:t>p.E1328* (0.0022%)</w:t>
        <w:br/>
        <w:t>p.R1193T (0.0022%)</w:t>
        <w:br/>
        <w:t>p.E428Q (0.0022%)</w:t>
        <w:br/>
        <w:t>p.E342K (0.0022%)</w:t>
        <w:br/>
        <w:t>p.I655T (0.0022%)</w:t>
        <w:br/>
        <w:t>p.E117K (0.0022%)</w:t>
        <w:br/>
        <w:t>p.S663= (0.0022%)</w:t>
        <w:br/>
        <w:t>p.P256L (0.0022%)</w:t>
        <w:br/>
        <w:t>p.K361R (0.0022%)</w:t>
        <w:br/>
        <w:t>p.L1158= (0.0022%)</w:t>
        <w:br/>
        <w:t>p.T261M (0.0022%)</w:t>
        <w:br/>
        <w:t>p.L999= (0.0022%)</w:t>
        <w:br/>
        <w:t>p.V48G (0.0022%)</w:t>
        <w:br/>
        <w:t>p.W314G (0.0022%)</w:t>
        <w:br/>
        <w:t>p.G762= (0.0022%)</w:t>
        <w:br/>
        <w:t>p.F354V (0.0022%)</w:t>
        <w:br/>
        <w:t>p.E1181* (0.0022%)</w:t>
        <w:br/>
        <w:t>p.L605= (0.0022%)</w:t>
        <w:br/>
        <w:t>p.V265M (0.0022%)</w:t>
        <w:br/>
        <w:t>p.S393= (0.0022%)</w:t>
        <w:br/>
        <w:t>p.L681= (0.0022%)</w:t>
        <w:br/>
        <w:t>p.L812= (0.0022%)</w:t>
        <w:br/>
        <w:t>p.P569= (0.0022%)</w:t>
        <w:br/>
        <w:t>p.M899I (0.0022%)</w:t>
        <w:br/>
        <w:t>p.R488L (0.0022%)</w:t>
        <w:br/>
        <w:t>p.R874Q (0.0022%)</w:t>
        <w:br/>
        <w:t>p.D1014H (0.0022%)</w:t>
        <w:br/>
        <w:t>p.D271N (0.0022%)</w:t>
        <w:br/>
        <w:t>p.L1385= (0.0022%)</w:t>
        <w:br/>
        <w:t>p.S714C (0.0022%)</w:t>
        <w:br/>
        <w:t>p.K217T (0.0022%)</w:t>
        <w:br/>
        <w:t>p.R1731H (0.0022%)</w:t>
        <w:br/>
        <w:t>p.A446P (0.0022%)</w:t>
        <w:br/>
        <w:t>p.R167W (0.0022%)</w:t>
        <w:br/>
        <w:t>p.K1708E (0.0022%)</w:t>
        <w:br/>
        <w:t>p.R874W (0.0022%)</w:t>
        <w:br/>
        <w:t>p.E648K (0.0022%)</w:t>
        <w:br/>
        <w:t>p.E434Kfs*217 (0.0022%)</w:t>
        <w:br/>
        <w:t>p.R379Pfs*28 (0.0022%)</w:t>
        <w:br/>
        <w:t>p.A380Rfs*27 (0.0022%)</w:t>
        <w:br/>
        <w:t>p.E1030K (0.0022%)</w:t>
        <w:br/>
        <w:t>p.E1121K (0.0022%)</w:t>
        <w:br/>
        <w:t>p.E426D (0.0022%)</w:t>
        <w:br/>
        <w:t>p.E408A (0.0022%)</w:t>
        <w:br/>
        <w:t>p.T275I (0.0022%)</w:t>
        <w:br/>
        <w:t>p.R278P (0.0022%)</w:t>
        <w:br/>
        <w:t>p.S1213* (0.0022%)</w:t>
        <w:br/>
        <w:t>p.R813H (0.0022%)</w:t>
        <w:br/>
        <w:t>p.G890D (0.0022%)</w:t>
        <w:br/>
        <w:t>p.R1530= (0.0022%)</w:t>
        <w:br/>
        <w:t>p.E599K (0.0022%)</w:t>
        <w:br/>
        <w:t>p.Q742= (0.0022%)</w:t>
        <w:br/>
        <w:t>p.R635W (0.0022%)</w:t>
        <w:br/>
        <w:t>p.G543Afs*108 (0.0022%)</w:t>
        <w:br/>
        <w:t>p.R1226H (0.0022%)</w:t>
        <w:br/>
        <w:t>p.R458Gfs*193 (0.0022%)</w:t>
        <w:br/>
        <w:t>p.C911Y (0.0022%)</w:t>
        <w:br/>
        <w:t>p.R749C (0.0022%)</w:t>
        <w:br/>
        <w:t>p.A122T (0.0066%)</w:t>
        <w:br/>
        <w:t>p.S474C (0.0066%)</w:t>
        <w:br/>
        <w:t>p.S72= (0.0066%)</w:t>
        <w:br/>
        <w:t>p.E94K (0.0044%)</w:t>
        <w:br/>
        <w:t>p.N194K (0.0044%)</w:t>
        <w:br/>
        <w:t>p.T312= (0.0044%)</w:t>
        <w:br/>
        <w:t>p.L693= (0.0022%)</w:t>
        <w:br/>
        <w:t>p.S276L (0.0022%)</w:t>
        <w:br/>
        <w:t>p.V892G (0.0022%)</w:t>
        <w:br/>
        <w:t>p.F916L (0.0022%)</w:t>
        <w:br/>
        <w:t>p.N451Y (0.0022%)</w:t>
        <w:br/>
        <w:t>p.P117A (0.0022%)</w:t>
        <w:br/>
        <w:t>p.I53= (0.0022%)</w:t>
        <w:br/>
        <w:t>p.H168D (0.0022%)</w:t>
        <w:br/>
        <w:t>p.L544= (0.0022%)</w:t>
        <w:br/>
        <w:t>p.E427K (0.0022%)</w:t>
        <w:br/>
        <w:t>p.P20L (0.0022%)</w:t>
        <w:br/>
        <w:t>p.V542= (0.0022%)</w:t>
        <w:br/>
        <w:t>p.G592= (0.0022%)</w:t>
        <w:br/>
        <w:t>p.Q866* (0.0022%)</w:t>
        <w:br/>
        <w:t>p.D73Y (0.0022%)</w:t>
        <w:br/>
        <w:t>p.A143= (0.0022%)</w:t>
        <w:br/>
        <w:t>p.A472= (0.0022%)</w:t>
        <w:br/>
        <w:t>p.L566V (0.0022%)</w:t>
        <w:br/>
        <w:t>p.K410= (0.0022%)</w:t>
        <w:br/>
        <w:t>p.P502H (0.0022%)</w:t>
        <w:br/>
        <w:t>p.F552L (0.0022%)</w:t>
        <w:br/>
        <w:t>p.N189= (0.0022%)</w:t>
        <w:br/>
        <w:t>p.T562N (0.0022%)</w:t>
        <w:br/>
        <w:t>p.A778= (0.0022%)</w:t>
        <w:br/>
        <w:t>p.Q350* (0.0022%)</w:t>
        <w:br/>
        <w:t>p.E594_E618del (0.0022%)</w:t>
        <w:br/>
        <w:t>p.K664N (0.0022%)</w:t>
        <w:br/>
        <w:t>p.R478Q (0.0022%)</w:t>
        <w:br/>
        <w:t>p.D15G (0.0022%)</w:t>
        <w:br/>
        <w:t>p.S518C (0.0066%)</w:t>
        <w:br/>
        <w:t>p.T278N (0.0066%)</w:t>
        <w:br/>
        <w:t>p.A604D (0.0066%)</w:t>
        <w:br/>
        <w:t>p.M918T (0.0066%)</w:t>
        <w:br/>
        <w:t>p.S904= (0.0044%)</w:t>
        <w:br/>
        <w:t>p.E991* (0.0044%)</w:t>
        <w:br/>
        <w:t>p.A654V (0.0044%)</w:t>
        <w:br/>
        <w:t>p.K716M (0.0044%)</w:t>
        <w:br/>
        <w:t>p.T488N (0.0044%)</w:t>
        <w:br/>
        <w:t>p.G828A (0.0044%)</w:t>
        <w:br/>
        <w:t>p.M868I (0.0044%)</w:t>
        <w:br/>
        <w:t>p.T636= (0.0044%)</w:t>
        <w:br/>
        <w:t>p.F195L (0.0044%)</w:t>
        <w:br/>
        <w:t>p.D842H (0.0044%)</w:t>
        <w:br/>
        <w:t>p.R368C (0.0044%)</w:t>
        <w:br/>
        <w:t>p.L1101Qfs*3 (0.0044%)</w:t>
        <w:br/>
        <w:t>p.C634W (0.0044%)</w:t>
        <w:br/>
        <w:t>p.A479T (0.0044%)</w:t>
        <w:br/>
        <w:t>p.G691S (0.0022%)</w:t>
        <w:br/>
        <w:t>p.A45= (0.0022%)</w:t>
        <w:br/>
        <w:t>p.A510= (0.0022%)</w:t>
        <w:br/>
        <w:t>p.R67H (0.0022%)</w:t>
        <w:br/>
        <w:t>p.D489N (0.0022%)</w:t>
        <w:br/>
        <w:t>p.E615K (0.0022%)</w:t>
        <w:br/>
        <w:t>p.E621A (0.0022%)</w:t>
        <w:br/>
        <w:t>p.D1110Y (0.0022%)</w:t>
        <w:br/>
        <w:t>p.L760= (0.0022%)</w:t>
        <w:br/>
        <w:t>p.R189H (0.0022%)</w:t>
        <w:br/>
        <w:t>p.V111D (0.0022%)</w:t>
        <w:br/>
        <w:t>p.S148del (0.0022%)</w:t>
        <w:br/>
        <w:t>p.P1047= (0.0022%)</w:t>
        <w:br/>
        <w:t>p.Y52= (0.0022%)</w:t>
        <w:br/>
        <w:t>p.E527G (0.0022%)</w:t>
        <w:br/>
        <w:t>p.I625M (0.0022%)</w:t>
        <w:br/>
        <w:t>p.L846I (0.0022%)</w:t>
        <w:br/>
        <w:t>p.L633= (0.0022%)</w:t>
        <w:br/>
        <w:t>p.P715A (0.0022%)</w:t>
        <w:br/>
        <w:t>p.D1025H (0.0022%)</w:t>
        <w:br/>
        <w:t>p.L389F (0.0022%)</w:t>
        <w:br/>
        <w:t>p.D1031Y (0.0022%)</w:t>
        <w:br/>
        <w:t>p.R770L (0.0022%)</w:t>
        <w:br/>
        <w:t>p.L963V (0.0022%)</w:t>
        <w:br/>
        <w:t>p.I852M (0.0022%)</w:t>
        <w:br/>
        <w:t>p.G1063C (0.0022%)</w:t>
        <w:br/>
        <w:t>p.R112H (0.0022%)</w:t>
        <w:br/>
        <w:t>p.M1064L (0.0022%)</w:t>
        <w:br/>
        <w:t>p.P117T (0.0022%)</w:t>
        <w:br/>
        <w:t>p.R330Q (0.0022%)</w:t>
        <w:br/>
        <w:t>p.D547= (0.0022%)</w:t>
        <w:br/>
        <w:t>p.S406G (0.0022%)</w:t>
        <w:br/>
        <w:t>p.F149= (0.0022%)</w:t>
        <w:br/>
        <w:t>p.G830A (0.0022%)</w:t>
        <w:br/>
        <w:t>p.L851H (0.0022%)</w:t>
        <w:br/>
        <w:t>p.S128A (0.0022%)</w:t>
        <w:br/>
        <w:t>p.R982H (0.0022%)</w:t>
        <w:br/>
        <w:t>p.R635C (0.0022%)</w:t>
        <w:br/>
        <w:t>p.A8= (0.0022%)</w:t>
        <w:br/>
        <w:t>p.G47D (0.0022%)</w:t>
        <w:br/>
        <w:t>p.V778I (0.0022%)</w:t>
        <w:br/>
        <w:t>p.L109H (0.0022%)</w:t>
        <w:br/>
        <w:t>p.D567= (0.0022%)</w:t>
        <w:br/>
        <w:t>p.A432T (0.0022%)</w:t>
        <w:br/>
        <w:t>p.T492_Q499del (0.0022%)</w:t>
        <w:br/>
        <w:t>p.S767N (0.0022%)</w:t>
        <w:br/>
        <w:t>p.S1094R (0.0022%)</w:t>
        <w:br/>
        <w:t>p.L1101V (0.0022%)</w:t>
        <w:br/>
        <w:t>p.V245M (0.0022%)</w:t>
        <w:br/>
        <w:t>p.L895S (0.0022%)</w:t>
        <w:br/>
        <w:t>p.F555_S556insL (0.0022%)</w:t>
        <w:br/>
        <w:t>p.R474W (0.0022%)</w:t>
        <w:br/>
        <w:t>p.G967S (0.0022%)</w:t>
        <w:br/>
        <w:t>p.E511K (0.0022%)</w:t>
        <w:br/>
        <w:t>p.Y1090* (0.0022%)</w:t>
        <w:br/>
        <w:t>p.G12D (0.1013%)</w:t>
        <w:br/>
        <w:t>p.G13D (0.0506%)</w:t>
        <w:br/>
        <w:t>p.G12V (0.0506%)</w:t>
        <w:br/>
        <w:t>p.G12C (0.0418%)</w:t>
        <w:br/>
        <w:t>p.G12A (0.0286%)</w:t>
        <w:br/>
        <w:t>p.Q61K (0.022%)</w:t>
        <w:br/>
        <w:t>p.Q61L (0.022%)</w:t>
        <w:br/>
        <w:t>p.G12R (0.022%)</w:t>
        <w:br/>
        <w:t>p.G12S (0.0176%)</w:t>
        <w:br/>
        <w:t>p.Q61H (0.0154%)</w:t>
        <w:br/>
        <w:t>p.C180* (0.0022%)</w:t>
        <w:br/>
        <w:t>p.V112I (0.0022%)</w:t>
        <w:br/>
        <w:t>p.G12F (0.0022%)</w:t>
        <w:br/>
        <w:t>p.A66S (0.0022%)</w:t>
        <w:br/>
        <w:t>p.D126V (0.0022%)</w:t>
        <w:br/>
        <w:t>p.V109Tfs*8 (0.0022%)</w:t>
        <w:br/>
        <w:t>p.A59G (0.0022%)</w:t>
        <w:br/>
        <w:t>p.G13C (0.0022%)</w:t>
        <w:br/>
        <w:t>p.T20M (0.0022%)</w:t>
        <w:br/>
        <w:t>p.E500K (0.011%)</w:t>
        <w:br/>
        <w:t>p.K835T (0.0022%)</w:t>
        <w:br/>
        <w:t>p.S682C (0.0088%)</w:t>
        <w:br/>
        <w:t>p.S1033N (0.0066%)</w:t>
        <w:br/>
        <w:t>p.P201S (0.0066%)</w:t>
        <w:br/>
        <w:t>p.R378Q (0.0044%)</w:t>
        <w:br/>
        <w:t>p.F299V (0.0044%)</w:t>
        <w:br/>
        <w:t>p.R285* (0.0044%)</w:t>
        <w:br/>
        <w:t>p.P573R (0.0044%)</w:t>
        <w:br/>
        <w:t>p.E551D (0.0044%)</w:t>
        <w:br/>
        <w:t>p.R1060H (0.0044%)</w:t>
        <w:br/>
        <w:t>p.S422F (0.0044%)</w:t>
        <w:br/>
        <w:t>p.R893M (0.0022%)</w:t>
        <w:br/>
        <w:t>p.E986Q (0.0022%)</w:t>
        <w:br/>
        <w:t>p.W524G (0.0022%)</w:t>
        <w:br/>
        <w:t>p.P160= (0.0022%)</w:t>
        <w:br/>
        <w:t>p.P282= (0.0022%)</w:t>
        <w:br/>
        <w:t>p.Q644H (0.0022%)</w:t>
        <w:br/>
        <w:t>p.E10* (0.0022%)</w:t>
        <w:br/>
        <w:t>p.P348S (0.0022%)</w:t>
        <w:br/>
        <w:t>p.R135Q (0.0022%)</w:t>
        <w:br/>
        <w:t>p.I919M (0.0022%)</w:t>
        <w:br/>
        <w:t>p.F653= (0.0022%)</w:t>
        <w:br/>
        <w:t>p.T989M (0.0022%)</w:t>
        <w:br/>
        <w:t>p.K836Nfs*34 (0.0022%)</w:t>
        <w:br/>
        <w:t>p.R25T (0.0022%)</w:t>
        <w:br/>
        <w:t>p.P587= (0.0022%)</w:t>
        <w:br/>
        <w:t>p.Q141= (0.0022%)</w:t>
        <w:br/>
        <w:t>p.S562= (0.0022%)</w:t>
        <w:br/>
        <w:t>p.E455Q (0.0022%)</w:t>
        <w:br/>
        <w:t>p.P877L (0.0022%)</w:t>
        <w:br/>
        <w:t>p.C1120Y (0.0022%)</w:t>
        <w:br/>
        <w:t>p.E202Q (0.0022%)</w:t>
        <w:br/>
        <w:t>p.H219D (0.0022%)</w:t>
        <w:br/>
        <w:t>p.R977G (0.0022%)</w:t>
        <w:br/>
        <w:t>p.E1077Q (0.0022%)</w:t>
        <w:br/>
        <w:t>p.P11L (0.0022%)</w:t>
        <w:br/>
        <w:t>p.P161= (0.0022%)</w:t>
        <w:br/>
        <w:t>p.L244F (0.0022%)</w:t>
        <w:br/>
        <w:t>p.E235Q (0.0022%)</w:t>
        <w:br/>
        <w:t>p.R216L (0.0022%)</w:t>
        <w:br/>
        <w:t>p.D1075H (0.0022%)</w:t>
        <w:br/>
        <w:t>p.G303= (0.0022%)</w:t>
        <w:br/>
        <w:t>p.E99Q (0.0022%)</w:t>
        <w:br/>
        <w:t>p.D227Y (0.0022%)</w:t>
        <w:br/>
        <w:t>p.D489G (0.0022%)</w:t>
        <w:br/>
        <w:t>p.E1013Vfs*2 (0.0022%)</w:t>
        <w:br/>
        <w:t>p.S278C (0.0022%)</w:t>
        <w:br/>
        <w:t>p.L21= (0.0022%)</w:t>
        <w:br/>
        <w:t>p.Y639C (0.0022%)</w:t>
        <w:br/>
        <w:t>p.R632M (0.0022%)</w:t>
        <w:br/>
        <w:t>p.R632S (0.0022%)</w:t>
        <w:br/>
        <w:t>p.T599= (0.0022%)</w:t>
        <w:br/>
        <w:t>p.I221M (0.0022%)</w:t>
        <w:br/>
        <w:t>p.M288I (0.0022%)</w:t>
        <w:br/>
        <w:t>p.S855C (0.0022%)</w:t>
        <w:br/>
        <w:t>p.Q1212K (0.0022%)</w:t>
        <w:br/>
        <w:t>p.S1033I (0.0022%)</w:t>
        <w:br/>
        <w:t>p.R612K (0.0022%)</w:t>
        <w:br/>
        <w:t>p.V217= (0.0022%)</w:t>
        <w:br/>
        <w:t>p.T753A (0.0022%)</w:t>
        <w:br/>
        <w:t>p.R63= (0.0022%)</w:t>
        <w:br/>
        <w:t>p.R63C (0.0022%)</w:t>
        <w:br/>
        <w:t>p.G103E (0.0022%)</w:t>
        <w:br/>
        <w:t>p.E498K (0.011%)</w:t>
        <w:br/>
        <w:t>p.E1356= (0.0022%)</w:t>
        <w:br/>
        <w:t>p.A224T (0.0066%)</w:t>
        <w:br/>
        <w:t>p.E465Q (0.0044%)</w:t>
        <w:br/>
        <w:t>p.L868= (0.0044%)</w:t>
        <w:br/>
        <w:t>p.E530K (0.0044%)</w:t>
        <w:br/>
        <w:t>p.R1528W (0.0044%)</w:t>
        <w:br/>
        <w:t>p.R1898C (0.0044%)</w:t>
        <w:br/>
        <w:t>p.H1401del (0.0044%)</w:t>
        <w:br/>
        <w:t>p.N752= (0.0022%)</w:t>
        <w:br/>
        <w:t>p.V741M (0.0022%)</w:t>
        <w:br/>
        <w:t>p.S1114C (0.0022%)</w:t>
        <w:br/>
        <w:t>p.Q1864P (0.0022%)</w:t>
        <w:br/>
        <w:t>p.R802L (0.0022%)</w:t>
        <w:br/>
        <w:t>p.R764C (0.0022%)</w:t>
        <w:br/>
        <w:t>p.E1522K (0.0022%)</w:t>
        <w:br/>
        <w:t>p.F235= (0.0022%)</w:t>
        <w:br/>
        <w:t>p.E1232K (0.0022%)</w:t>
        <w:br/>
        <w:t>p.E1040D (0.0022%)</w:t>
        <w:br/>
        <w:t>p.Q943H (0.0022%)</w:t>
        <w:br/>
        <w:t>p.K1248= (0.0022%)</w:t>
        <w:br/>
        <w:t>p.L92V (0.0022%)</w:t>
        <w:br/>
        <w:t>p.P510S (0.0022%)</w:t>
        <w:br/>
        <w:t>p.E1011Q (0.0022%)</w:t>
        <w:br/>
        <w:t>p.S1803F (0.0022%)</w:t>
        <w:br/>
        <w:t>p.E929K (0.0022%)</w:t>
        <w:br/>
        <w:t>p.E870* (0.0022%)</w:t>
        <w:br/>
        <w:t>p.P726S (0.0022%)</w:t>
        <w:br/>
        <w:t>p.T630Yfs*93 (0.0022%)</w:t>
        <w:br/>
        <w:t>p.E1320del (0.0022%)</w:t>
        <w:br/>
        <w:t>p.L347F (0.0022%)</w:t>
        <w:br/>
        <w:t>p.K682_L687del (0.0022%)</w:t>
        <w:br/>
        <w:t>p.R1703= (0.0022%)</w:t>
        <w:br/>
        <w:t>p.E859V (0.0022%)</w:t>
        <w:br/>
        <w:t>p.E859_K860insL (0.0022%)</w:t>
        <w:br/>
        <w:t>p.T1030I (0.0022%)</w:t>
        <w:br/>
        <w:t>p.D1293= (0.0022%)</w:t>
        <w:br/>
        <w:t>p.L127= (0.0022%)</w:t>
        <w:br/>
        <w:t>p.E912D (0.0022%)</w:t>
        <w:br/>
        <w:t>p.Q1323H (0.0022%)</w:t>
        <w:br/>
        <w:t>p.A1659T (0.0022%)</w:t>
        <w:br/>
        <w:t>p.E1307_Q1311del (0.0022%)</w:t>
        <w:br/>
        <w:t>p.S1111Tfs*23 (0.0022%)</w:t>
        <w:br/>
        <w:t>p.K1518N (0.0022%)</w:t>
        <w:br/>
        <w:t>p.R1528Sfs*7 (0.0022%)</w:t>
        <w:br/>
        <w:t>p.E965Q (0.0022%)</w:t>
        <w:br/>
        <w:t>p.Q1878* (0.0022%)</w:t>
        <w:br/>
        <w:t>p.I1029T (0.0022%)</w:t>
        <w:br/>
        <w:t>p.M627Hfs*96 (0.0022%)</w:t>
        <w:br/>
        <w:t>p.K1020Nfs*9 (0.0022%)</w:t>
        <w:br/>
        <w:t>p.K994* (0.0022%)</w:t>
        <w:br/>
        <w:t>p.L996P (0.0022%)</w:t>
        <w:br/>
        <w:t>p.Y573C (0.0022%)</w:t>
        <w:br/>
        <w:t>p.R639W (0.0022%)</w:t>
        <w:br/>
        <w:t>p.E1531* (0.0022%)</w:t>
        <w:br/>
        <w:t>p.N18S (0.0022%)</w:t>
        <w:br/>
        <w:t>p.Q951_E954del (0.0022%)</w:t>
        <w:br/>
        <w:t>p.P522L (0.0022%)</w:t>
        <w:br/>
        <w:t>p.K545N (0.0022%)</w:t>
        <w:br/>
        <w:t>p.E1820_L1823del (0.0022%)</w:t>
        <w:br/>
        <w:t>p.T181= (0.0022%)</w:t>
        <w:br/>
        <w:t>p.K810N (0.0022%)</w:t>
        <w:br/>
        <w:t>p.L447= (0.0066%)</w:t>
        <w:br/>
        <w:t>p.G417Efs*5 (0.0022%)</w:t>
        <w:br/>
        <w:t>p.D424= (0.0022%)</w:t>
        <w:br/>
        <w:t>p.P871= (0.0022%)</w:t>
        <w:br/>
        <w:t>p.R734W (0.0022%)</w:t>
        <w:br/>
        <w:t>p.L23W (0.0022%)</w:t>
        <w:br/>
        <w:t>p.I619= (0.0022%)</w:t>
        <w:br/>
        <w:t>p.R291Q (0.0022%)</w:t>
        <w:br/>
        <w:t>p.P505= (0.0022%)</w:t>
        <w:br/>
        <w:t>p.Q488= (0.0022%)</w:t>
        <w:br/>
        <w:t>p.P973L (0.0022%)</w:t>
        <w:br/>
        <w:t>p.L101= (0.0022%)</w:t>
        <w:br/>
        <w:t>p.L719= (0.0022%)</w:t>
        <w:br/>
        <w:t>p.D585N (0.0022%)</w:t>
        <w:br/>
        <w:t>p.D812H (0.0022%)</w:t>
        <w:br/>
        <w:t>p.D404N (0.0022%)</w:t>
        <w:br/>
        <w:t>p.I77V (0.0022%)</w:t>
        <w:br/>
        <w:t>p.N9K (0.0022%)</w:t>
        <w:br/>
        <w:t>p.H257Y (0.0022%)</w:t>
        <w:br/>
        <w:t>p.E358G (0.0022%)</w:t>
        <w:br/>
        <w:t>p.R141Q (0.0022%)</w:t>
        <w:br/>
        <w:t>p.A828V (0.0022%)</w:t>
        <w:br/>
        <w:t>p.E727K (0.0066%)</w:t>
        <w:br/>
        <w:t>p.M1215K (0.0044%)</w:t>
        <w:br/>
        <w:t>p.E2942K (0.0044%)</w:t>
        <w:br/>
        <w:t>p.T2436A (0.0044%)</w:t>
        <w:br/>
        <w:t>p.L2958V (0.0044%)</w:t>
        <w:br/>
        <w:t>p.Y1835= (0.0022%)</w:t>
        <w:br/>
        <w:t>p.W2491L (0.0022%)</w:t>
        <w:br/>
        <w:t>p.Q57R (0.0022%)</w:t>
        <w:br/>
        <w:t>p.V807L (0.0022%)</w:t>
        <w:br/>
        <w:t>p.T2065P (0.0022%)</w:t>
        <w:br/>
        <w:t>p.P3227= (0.0022%)</w:t>
        <w:br/>
        <w:t>p.T622_K629del (0.0022%)</w:t>
        <w:br/>
        <w:t>p.Y172= (0.0022%)</w:t>
        <w:br/>
        <w:t>p.S2077= (0.0022%)</w:t>
        <w:br/>
        <w:t>p.N3587= (0.0022%)</w:t>
        <w:br/>
        <w:t>p.V1479M (0.0022%)</w:t>
        <w:br/>
        <w:t>p.T1023= (0.0022%)</w:t>
        <w:br/>
        <w:t>p.Q3507= (0.0022%)</w:t>
        <w:br/>
        <w:t>p.K1032N (0.0022%)</w:t>
        <w:br/>
        <w:t>p.R960W (0.0022%)</w:t>
        <w:br/>
        <w:t>p.L3455= (0.0022%)</w:t>
        <w:br/>
        <w:t>p.R3690K (0.0022%)</w:t>
        <w:br/>
        <w:t>p.F69= (0.0022%)</w:t>
        <w:br/>
        <w:t>p.L3251F (0.0022%)</w:t>
        <w:br/>
        <w:t>p.E1248Q (0.0022%)</w:t>
        <w:br/>
        <w:t>p.L817= (0.0022%)</w:t>
        <w:br/>
        <w:t>p.R2858W (0.0022%)</w:t>
        <w:br/>
        <w:t>p.D2419H (0.0022%)</w:t>
        <w:br/>
        <w:t>p.F635= (0.0022%)</w:t>
        <w:br/>
        <w:t>p.S720F (0.0022%)</w:t>
        <w:br/>
        <w:t>p.A2671= (0.0022%)</w:t>
        <w:br/>
        <w:t>p.R3519W (0.0022%)</w:t>
        <w:br/>
        <w:t>p.Q3147= (0.0022%)</w:t>
        <w:br/>
        <w:t>p.Q1422* (0.0022%)</w:t>
        <w:br/>
        <w:t>p.V3571M (0.0022%)</w:t>
        <w:br/>
        <w:t>p.L3102= (0.0022%)</w:t>
        <w:br/>
        <w:t>p.E2879= (0.0022%)</w:t>
        <w:br/>
        <w:t>p.M1467I (0.0022%)</w:t>
        <w:br/>
        <w:t>p.S2641= (0.0022%)</w:t>
        <w:br/>
        <w:t>p.A3682= (0.0022%)</w:t>
        <w:br/>
        <w:t>p.E1169= (0.0022%)</w:t>
        <w:br/>
        <w:t>p.E3653K (0.0022%)</w:t>
        <w:br/>
        <w:t>p.D2966N (0.0022%)</w:t>
        <w:br/>
        <w:t>p.E2226A (0.0022%)</w:t>
        <w:br/>
        <w:t>p.P373= (0.0022%)</w:t>
        <w:br/>
        <w:t>p.G2196A (0.0022%)</w:t>
        <w:br/>
        <w:t>p.Q2481= (0.0022%)</w:t>
        <w:br/>
        <w:t>p.M905I (0.0022%)</w:t>
        <w:br/>
        <w:t>p.L2215_S2217delinsP (0.0022%)</w:t>
        <w:br/>
        <w:t>p.R1216Q (0.0022%)</w:t>
        <w:br/>
        <w:t>p.F541= (0.0022%)</w:t>
        <w:br/>
        <w:t>p.T1481S (0.0022%)</w:t>
        <w:br/>
        <w:t>p.K2883N (0.0022%)</w:t>
        <w:br/>
        <w:t>p.S2142= (0.0022%)</w:t>
        <w:br/>
        <w:t>p.F154S (0.0022%)</w:t>
        <w:br/>
        <w:t>p.L684Q (0.0022%)</w:t>
        <w:br/>
        <w:t>p.N2586= (0.0022%)</w:t>
        <w:br/>
        <w:t>p.V1190D (0.0022%)</w:t>
        <w:br/>
        <w:t>p.V1162A (0.0022%)</w:t>
        <w:br/>
        <w:t>p.H2783= (0.0022%)</w:t>
        <w:br/>
        <w:t>p.R3171= (0.0022%)</w:t>
        <w:br/>
        <w:t>p.A1206P (0.0022%)</w:t>
        <w:br/>
        <w:t>p.D3852H (0.0022%)</w:t>
        <w:br/>
        <w:t>p.P825L (0.0022%)</w:t>
        <w:br/>
        <w:t>p.S1084L (0.0022%)</w:t>
        <w:br/>
        <w:t>p.Q256L (0.0154%)</w:t>
        <w:br/>
        <w:t>p.Q224* (0.011%)</w:t>
        <w:br/>
        <w:t>p.V350G (0.011%)</w:t>
        <w:br/>
        <w:t>p.A454V (0.0088%)</w:t>
        <w:br/>
        <w:t>p.Q334* (0.0066%)</w:t>
        <w:br/>
        <w:t>p.G508D (0.0066%)</w:t>
        <w:br/>
        <w:t>p.R361L (0.0066%)</w:t>
        <w:br/>
        <w:t>p.K428N (0.0066%)</w:t>
        <w:br/>
        <w:t>p.R361H (0.0066%)</w:t>
        <w:br/>
        <w:t>p.A118V (0.0066%)</w:t>
        <w:br/>
        <w:t>p.G473* (0.0022%)</w:t>
        <w:br/>
        <w:t>p.G510E (0.0044%)</w:t>
        <w:br/>
        <w:t>p.A459T (0.0044%)</w:t>
        <w:br/>
        <w:t>p.W524C (0.0044%)</w:t>
        <w:br/>
        <w:t>p.R361C (0.0044%)</w:t>
        <w:br/>
        <w:t>p.Q289* (0.0044%)</w:t>
        <w:br/>
        <w:t>p.L540del (0.0044%)</w:t>
        <w:br/>
        <w:t>p.H541Y (0.0044%)</w:t>
        <w:br/>
        <w:t>p.Q249P (0.0044%)</w:t>
        <w:br/>
        <w:t>p.L109R (0.0044%)</w:t>
        <w:br/>
        <w:t>p.R445* (0.0044%)</w:t>
        <w:br/>
        <w:t>p.E321* (0.0044%)</w:t>
        <w:br/>
        <w:t>p.S343* (0.0044%)</w:t>
        <w:br/>
        <w:t>p.G247E (0.0044%)</w:t>
        <w:br/>
        <w:t>p.T7* (0.0044%)</w:t>
        <w:br/>
        <w:t>p.G386D (0.0044%)</w:t>
        <w:br/>
        <w:t>p.C363R (0.0044%)</w:t>
        <w:br/>
        <w:t>p.S227Vfs*14 (0.0044%)</w:t>
        <w:br/>
        <w:t>p.H132Y (0.0022%)</w:t>
        <w:br/>
        <w:t>p.S5C (0.0022%)</w:t>
        <w:br/>
        <w:t>p.G231Afs*10 (0.0022%)</w:t>
        <w:br/>
        <w:t>p.H262Qfs*75 (0.0022%)</w:t>
        <w:br/>
        <w:t>p.N263Ifs*74 (0.0022%)</w:t>
        <w:br/>
        <w:t>p.P511Q (0.0022%)</w:t>
        <w:br/>
        <w:t>p.H528R (0.0022%)</w:t>
        <w:br/>
        <w:t>p.R380K (0.0022%)</w:t>
        <w:br/>
        <w:t>p.A466T (0.0022%)</w:t>
        <w:br/>
        <w:t>p.S144* (0.0022%)</w:t>
        <w:br/>
        <w:t>p.F310L (0.0022%)</w:t>
        <w:br/>
        <w:t>p.N316Ifs*20 (0.0022%)</w:t>
        <w:br/>
        <w:t>p.D351H (0.0022%)</w:t>
        <w:br/>
        <w:t>p.G336E (0.0022%)</w:t>
        <w:br/>
        <w:t>p.E526* (0.0022%)</w:t>
        <w:br/>
        <w:t>p.E49D (0.0022%)</w:t>
        <w:br/>
        <w:t>p.G386V (0.0022%)</w:t>
        <w:br/>
        <w:t>p.G352R (0.0022%)</w:t>
        <w:br/>
        <w:t>p.K340T (0.0022%)</w:t>
        <w:br/>
        <w:t>p.L381* (0.0022%)</w:t>
        <w:br/>
        <w:t>p.D415Xfs*? (0.0022%)</w:t>
        <w:br/>
        <w:t>p.P185L (0.0022%)</w:t>
        <w:br/>
        <w:t>p.D52Rfs*2 (0.0022%)</w:t>
        <w:br/>
        <w:t>p.I518T (0.0022%)</w:t>
        <w:br/>
        <w:t>p.L343= (0.0132%)</w:t>
        <w:br/>
        <w:t>p.L302S (0.0022%)</w:t>
        <w:br/>
        <w:t>p.A727V (0.0066%)</w:t>
        <w:br/>
        <w:t>p.G1154R (0.0066%)</w:t>
        <w:br/>
        <w:t>p.G340E (0.0044%)</w:t>
        <w:br/>
        <w:t>p.D600N (0.0044%)</w:t>
        <w:br/>
        <w:t>p.E829K (0.0044%)</w:t>
        <w:br/>
        <w:t>p.S1350Y (0.0044%)</w:t>
        <w:br/>
        <w:t>p.S50F (0.0044%)</w:t>
        <w:br/>
        <w:t>p.G723A (0.0044%)</w:t>
        <w:br/>
        <w:t>p.D1003N (0.0044%)</w:t>
        <w:br/>
        <w:t>p.A628= (0.0044%)</w:t>
        <w:br/>
        <w:t>p.Q524H (0.0044%)</w:t>
        <w:br/>
        <w:t>p.T494A (0.0044%)</w:t>
        <w:br/>
        <w:t>p.I1120M (0.0044%)</w:t>
        <w:br/>
        <w:t>p.R745C (0.0044%)</w:t>
        <w:br/>
        <w:t>p.E388K (0.0044%)</w:t>
        <w:br/>
        <w:t>p.G79= (0.0044%)</w:t>
        <w:br/>
        <w:t>p.E741D (0.0044%)</w:t>
        <w:br/>
        <w:t>p.R378L (0.0044%)</w:t>
        <w:br/>
        <w:t>p.I120M (0.0044%)</w:t>
        <w:br/>
        <w:t>p.V1097M (0.0044%)</w:t>
        <w:br/>
        <w:t>p.E1282G (0.0044%)</w:t>
        <w:br/>
        <w:t>p.E207V (0.0044%)</w:t>
        <w:br/>
        <w:t>p.D581N (0.0044%)</w:t>
        <w:br/>
        <w:t>p.H902N (0.0044%)</w:t>
        <w:br/>
        <w:t>p.L569F (0.0044%)</w:t>
        <w:br/>
        <w:t>p.E951D (0.0044%)</w:t>
        <w:br/>
        <w:t>p.R1321W (0.0044%)</w:t>
        <w:br/>
        <w:t>p.V964L (0.0044%)</w:t>
        <w:br/>
        <w:t>p.T208A (0.0044%)</w:t>
        <w:br/>
        <w:t>p.E719D (0.0044%)</w:t>
        <w:br/>
        <w:t>p.S986W (0.0044%)</w:t>
        <w:br/>
        <w:t>p.A727= (0.0022%)</w:t>
        <w:br/>
        <w:t>p.Y448= (0.0022%)</w:t>
        <w:br/>
        <w:t>p.P710S (0.0022%)</w:t>
        <w:br/>
        <w:t>p.R275W (0.0022%)</w:t>
        <w:br/>
        <w:t>p.D1067V (0.0022%)</w:t>
        <w:br/>
        <w:t>p.A122D (0.0022%)</w:t>
        <w:br/>
        <w:t>p.K879* (0.0022%)</w:t>
        <w:br/>
        <w:t>p.F982= (0.0022%)</w:t>
        <w:br/>
        <w:t>p.E825K (0.0022%)</w:t>
        <w:br/>
        <w:t>p.V450Cfs*43 (0.0022%)</w:t>
        <w:br/>
        <w:t>p.F60L (0.0022%)</w:t>
        <w:br/>
        <w:t>p.A201= (0.0022%)</w:t>
        <w:br/>
        <w:t>p.V518= (0.0022%)</w:t>
        <w:br/>
        <w:t>p.D134N (0.0022%)</w:t>
        <w:br/>
        <w:t>p.S1249F (0.0022%)</w:t>
        <w:br/>
        <w:t>p.I389= (0.0022%)</w:t>
        <w:br/>
        <w:t>p.L197S (0.0022%)</w:t>
        <w:br/>
        <w:t>p.Q1330Pfs*115 (0.0022%)</w:t>
        <w:br/>
        <w:t>p.V22Efs*2 (0.0022%)</w:t>
        <w:br/>
        <w:t>p.S23Qfs*23 (0.0022%)</w:t>
        <w:br/>
        <w:t>p.L21Wfs*2 (0.0022%)</w:t>
        <w:br/>
        <w:t>p.G24Afs*4 (0.0022%)</w:t>
        <w:br/>
        <w:t>p.G377E (0.0022%)</w:t>
        <w:br/>
        <w:t>p.Q999= (0.0022%)</w:t>
        <w:br/>
        <w:t>p.E715D (0.0022%)</w:t>
        <w:br/>
        <w:t>p.L295= (0.0022%)</w:t>
        <w:br/>
        <w:t>p.R1324L (0.0022%)</w:t>
        <w:br/>
        <w:t>p.E321D (0.0022%)</w:t>
        <w:br/>
        <w:t>p.S171= (0.0022%)</w:t>
        <w:br/>
        <w:t>p.H599= (0.0022%)</w:t>
        <w:br/>
        <w:t>p.L202= (0.0022%)</w:t>
        <w:br/>
        <w:t>p.N351= (0.0022%)</w:t>
        <w:br/>
        <w:t>p.A67G (0.0022%)</w:t>
        <w:br/>
        <w:t>p.T394S (0.0022%)</w:t>
        <w:br/>
        <w:t>p.E1002K (0.0022%)</w:t>
        <w:br/>
        <w:t>p.S315= (0.0022%)</w:t>
        <w:br/>
        <w:t>p.E889= (0.0022%)</w:t>
        <w:br/>
        <w:t>p.G79Rfs*48 (0.0022%)</w:t>
        <w:br/>
        <w:t>p.T589I (0.0022%)</w:t>
        <w:br/>
        <w:t>p.P33= (0.0022%)</w:t>
        <w:br/>
        <w:t>p.N149D (0.0022%)</w:t>
        <w:br/>
        <w:t>p.S947= (0.0022%)</w:t>
        <w:br/>
        <w:t>p.T287A (0.0022%)</w:t>
        <w:br/>
        <w:t>p.R1354H (0.0022%)</w:t>
        <w:br/>
        <w:t>p.R170H (0.0022%)</w:t>
        <w:br/>
        <w:t>p.S172Y (0.0022%)</w:t>
        <w:br/>
        <w:t>p.A941G (0.0022%)</w:t>
        <w:br/>
        <w:t>p.S26= (0.0022%)</w:t>
        <w:br/>
        <w:t>p.V168M (0.0022%)</w:t>
        <w:br/>
        <w:t>p.A1227= (0.0022%)</w:t>
        <w:br/>
        <w:t>p.R1394Q (0.0088%)</w:t>
        <w:br/>
        <w:t>p.N555= (0.0066%)</w:t>
        <w:br/>
        <w:t>p.A1061= (0.0022%)</w:t>
        <w:br/>
        <w:t>p.E604K (0.0066%)</w:t>
        <w:br/>
        <w:t>p.D535Y (0.0066%)</w:t>
        <w:br/>
        <w:t>p.Y379= (0.0044%)</w:t>
        <w:br/>
        <w:t>p.V556I (0.0066%)</w:t>
        <w:br/>
        <w:t>p.G1296E (0.0044%)</w:t>
        <w:br/>
        <w:t>p.G1388R (0.0044%)</w:t>
        <w:br/>
        <w:t>p.A577= (0.0044%)</w:t>
        <w:br/>
        <w:t>p.T1229M (0.0044%)</w:t>
        <w:br/>
        <w:t>p.D811E (0.0044%)</w:t>
        <w:br/>
        <w:t>p.L209R (0.0044%)</w:t>
        <w:br/>
        <w:t>p.L732V (0.0044%)</w:t>
        <w:br/>
        <w:t>p.G133E (0.0044%)</w:t>
        <w:br/>
        <w:t>p.R441H (0.0044%)</w:t>
        <w:br/>
        <w:t>p.R1275T (0.0044%)</w:t>
        <w:br/>
        <w:t>p.S1223L (0.0044%)</w:t>
        <w:br/>
        <w:t>p.K100T (0.0022%)</w:t>
        <w:br/>
        <w:t>p.R1419W (0.0044%)</w:t>
        <w:br/>
        <w:t>p.T728M (0.0044%)</w:t>
        <w:br/>
        <w:t>p.L1165F (0.0044%)</w:t>
        <w:br/>
        <w:t>p.T1064M (0.0044%)</w:t>
        <w:br/>
        <w:t>p.A521T (0.0044%)</w:t>
        <w:br/>
        <w:t>p.P1315L (0.0022%)</w:t>
        <w:br/>
        <w:t>p.T728= (0.0022%)</w:t>
        <w:br/>
        <w:t>p.D860H (0.0022%)</w:t>
        <w:br/>
        <w:t>p.T123I (0.0022%)</w:t>
        <w:br/>
        <w:t>p.P643S (0.0022%)</w:t>
        <w:br/>
        <w:t>p.S547N (0.0022%)</w:t>
        <w:br/>
        <w:t>p.E684D (0.0022%)</w:t>
        <w:br/>
        <w:t>p.F60= (0.0022%)</w:t>
        <w:br/>
        <w:t>p.T1002M (0.0022%)</w:t>
        <w:br/>
        <w:t>p.S1132C (0.0022%)</w:t>
        <w:br/>
        <w:t>p.W1312* (0.0022%)</w:t>
        <w:br/>
        <w:t>p.V1427G (0.0022%)</w:t>
        <w:br/>
        <w:t>p.L1432= (0.0022%)</w:t>
        <w:br/>
        <w:t>p.G876= (0.0022%)</w:t>
        <w:br/>
        <w:t>p.E684K (0.0022%)</w:t>
        <w:br/>
        <w:t>p.A1130T (0.0022%)</w:t>
        <w:br/>
        <w:t>p.Q655H (0.0022%)</w:t>
        <w:br/>
        <w:t>p.T654= (0.0022%)</w:t>
        <w:br/>
        <w:t>p.Q84H (0.0022%)</w:t>
        <w:br/>
        <w:t>p.G484A (0.0022%)</w:t>
        <w:br/>
        <w:t>p.V927L (0.0022%)</w:t>
        <w:br/>
        <w:t>p.R606S (0.0022%)</w:t>
        <w:br/>
        <w:t>p.E1421D (0.0022%)</w:t>
        <w:br/>
        <w:t>p.V1131M (0.0022%)</w:t>
        <w:br/>
        <w:t>p.L1408R (0.0022%)</w:t>
        <w:br/>
        <w:t>p.R783W (0.0022%)</w:t>
        <w:br/>
        <w:t>p.P1182A (0.0022%)</w:t>
        <w:br/>
        <w:t>p.T1106M (0.0022%)</w:t>
        <w:br/>
        <w:t>p.V1098I (0.0022%)</w:t>
        <w:br/>
        <w:t>p.S827G (0.0022%)</w:t>
        <w:br/>
        <w:t>p.Y812* (0.0022%)</w:t>
        <w:br/>
        <w:t>p.E947Q (0.0022%)</w:t>
        <w:br/>
        <w:t>p.D293A (0.0022%)</w:t>
        <w:br/>
        <w:t>p.R1297Q (0.0022%)</w:t>
        <w:br/>
        <w:t>p.L79= (0.0022%)</w:t>
        <w:br/>
        <w:t>p.A398V (0.0022%)</w:t>
        <w:br/>
        <w:t>p.G1075R (0.0022%)</w:t>
        <w:br/>
        <w:t>p.R1308Efs*64 (0.0022%)</w:t>
        <w:br/>
        <w:t>p.G17del (0.0022%)</w:t>
        <w:br/>
        <w:t>p.G1212S (0.0022%)</w:t>
        <w:br/>
        <w:t>p.P1306L (0.0022%)</w:t>
        <w:br/>
        <w:t>p.S660P (0.0022%)</w:t>
        <w:br/>
        <w:t>p.N388= (0.0022%)</w:t>
        <w:br/>
        <w:t>p.D879N (0.0022%)</w:t>
        <w:br/>
        <w:t>p.V548M (0.0022%)</w:t>
        <w:br/>
        <w:t>p.Q64H (0.0022%)</w:t>
        <w:br/>
        <w:t>p.C1043= (0.0022%)</w:t>
        <w:br/>
        <w:t>p.G1396V (0.0022%)</w:t>
        <w:br/>
        <w:t>p.A918T (0.0022%)</w:t>
        <w:br/>
        <w:t>p.Y955H (0.0022%)</w:t>
        <w:br/>
        <w:t>p.E992G (0.0022%)</w:t>
        <w:br/>
        <w:t>p.E112K (0.0066%)</w:t>
        <w:br/>
        <w:t>p.G598= (0.0022%)</w:t>
        <w:br/>
        <w:t>p.R400W (0.0022%)</w:t>
        <w:br/>
        <w:t>p.G173R (0.0022%)</w:t>
        <w:br/>
        <w:t>p.A94V (0.0022%)</w:t>
        <w:br/>
        <w:t>p.S399= (0.0022%)</w:t>
        <w:br/>
        <w:t>p.T91M (0.0022%)</w:t>
        <w:br/>
        <w:t>p.L337V (0.0022%)</w:t>
        <w:br/>
        <w:t>p.M121I (0.0022%)</w:t>
        <w:br/>
        <w:t>p.A43T (0.0044%)</w:t>
        <w:br/>
        <w:t>p.L770= (0.0044%)</w:t>
        <w:br/>
        <w:t>p.R949H (0.0022%)</w:t>
        <w:br/>
        <w:t>p.H697Y (0.0022%)</w:t>
        <w:br/>
        <w:t>p.L913F (0.0022%)</w:t>
        <w:br/>
        <w:t>p.G911= (0.0022%)</w:t>
        <w:br/>
        <w:t>p.R883* (0.0022%)</w:t>
        <w:br/>
        <w:t>p.R301T (0.0022%)</w:t>
        <w:br/>
        <w:t>p.I776V (0.0022%)</w:t>
        <w:br/>
        <w:t>p.Q103* (0.0022%)</w:t>
        <w:br/>
        <w:t>p.T474I (0.0022%)</w:t>
        <w:br/>
        <w:t>p.F104= (0.0022%)</w:t>
        <w:br/>
        <w:t>p.M511V (0.0022%)</w:t>
        <w:br/>
        <w:t>p.V846I (0.0022%)</w:t>
        <w:br/>
        <w:t>p.S105P (0.0022%)</w:t>
        <w:br/>
        <w:t>p.E104* (0.0022%)</w:t>
        <w:br/>
        <w:t>p.R597T (0.0022%)</w:t>
        <w:br/>
        <w:t>p.N654S (0.0022%)</w:t>
        <w:br/>
        <w:t>p.R26K (0.0022%)</w:t>
        <w:br/>
        <w:t>p.E18K (0.0264%)</w:t>
        <w:br/>
        <w:t>p.E435K (0.0132%)</w:t>
        <w:br/>
        <w:t>p.T382P (0.0132%)</w:t>
        <w:br/>
        <w:t>p.L1191= (0.0132%)</w:t>
        <w:br/>
        <w:t>p.P286T (0.011%)</w:t>
        <w:br/>
        <w:t>p.L784F (0.0088%)</w:t>
        <w:br/>
        <w:t>p.L323V (0.0088%)</w:t>
        <w:br/>
        <w:t>p.L1074= (0.0044%)</w:t>
        <w:br/>
        <w:t>p.E785= (0.0066%)</w:t>
        <w:br/>
        <w:t>p.E1091D (0.0044%)</w:t>
        <w:br/>
        <w:t>p.Y361S (0.0066%)</w:t>
        <w:br/>
        <w:t>p.E967Q (0.0066%)</w:t>
        <w:br/>
        <w:t>p.D2172H (0.0066%)</w:t>
        <w:br/>
        <w:t>p.D435N (0.0066%)</w:t>
        <w:br/>
        <w:t>p.S764L (0.0066%)</w:t>
        <w:br/>
        <w:t>p.C476R (0.0066%)</w:t>
        <w:br/>
        <w:t>p.E1104K (0.0044%)</w:t>
        <w:br/>
        <w:t>p.V984= (0.0044%)</w:t>
        <w:br/>
        <w:t>p.S1066F (0.0044%)</w:t>
        <w:br/>
        <w:t>p.E1299Q (0.0044%)</w:t>
        <w:br/>
        <w:t>p.E771K (0.0044%)</w:t>
        <w:br/>
        <w:t>p.Y361H (0.0044%)</w:t>
        <w:br/>
        <w:t>p.L773= (0.0044%)</w:t>
        <w:br/>
        <w:t>p.E662Q (0.0044%)</w:t>
        <w:br/>
        <w:t>p.K1058N (0.0044%)</w:t>
        <w:br/>
        <w:t>p.H509N (0.0044%)</w:t>
        <w:br/>
        <w:t>p.E305K (0.0044%)</w:t>
        <w:br/>
        <w:t>p.G1216S (0.0044%)</w:t>
        <w:br/>
        <w:t>p.M1213I (0.0044%)</w:t>
        <w:br/>
        <w:t>p.R229W (0.0044%)</w:t>
        <w:br/>
        <w:t>p.E1217K (0.0044%)</w:t>
        <w:br/>
        <w:t>p.D2146A (0.0022%)</w:t>
        <w:br/>
        <w:t>p.S686F (0.0044%)</w:t>
        <w:br/>
        <w:t>p.P1420R (0.0044%)</w:t>
        <w:br/>
        <w:t>p.D213N (0.0044%)</w:t>
        <w:br/>
        <w:t>p.K1064N (0.0044%)</w:t>
        <w:br/>
        <w:t>p.L1729M (0.0044%)</w:t>
        <w:br/>
        <w:t>p.R721T (0.0044%)</w:t>
        <w:br/>
        <w:t>p.D802H (0.0044%)</w:t>
        <w:br/>
        <w:t>p.T2202M (0.0044%)</w:t>
        <w:br/>
        <w:t>p.I211K (0.0044%)</w:t>
        <w:br/>
        <w:t>p.E169K (0.0044%)</w:t>
        <w:br/>
        <w:t>p.K733N (0.0022%)</w:t>
        <w:br/>
        <w:t>p.L316= (0.0044%)</w:t>
        <w:br/>
        <w:t>p.H1409R (0.0022%)</w:t>
        <w:br/>
        <w:t>p.E36K (0.0044%)</w:t>
        <w:br/>
        <w:t>p.V1256I (0.0044%)</w:t>
        <w:br/>
        <w:t>p.R1467W (0.0044%)</w:t>
        <w:br/>
        <w:t>p.E1341V (0.0044%)</w:t>
        <w:br/>
        <w:t>p.F389L (0.0044%)</w:t>
        <w:br/>
        <w:t>p.G1936E (0.0044%)</w:t>
        <w:br/>
        <w:t>p.K1564N (0.0044%)</w:t>
        <w:br/>
        <w:t>p.S415* (0.0044%)</w:t>
        <w:br/>
        <w:t>p.P1692H (0.0044%)</w:t>
        <w:br/>
        <w:t>p.N1549S (0.0044%)</w:t>
        <w:br/>
        <w:t>p.E524K (0.0044%)</w:t>
        <w:br/>
        <w:t>p.R1519L (0.0044%)</w:t>
        <w:br/>
        <w:t>p.Q1419Hfs*31 (0.0044%)</w:t>
        <w:br/>
        <w:t>p.P1416R (0.0044%)</w:t>
        <w:br/>
        <w:t>p.R674W (0.0022%)</w:t>
        <w:br/>
        <w:t>p.R264Q (0.0022%)</w:t>
        <w:br/>
        <w:t>p.P286R (0.0022%)</w:t>
        <w:br/>
        <w:t>p.R1826W (0.0022%)</w:t>
        <w:br/>
        <w:t>p.E370* (0.0022%)</w:t>
        <w:br/>
        <w:t>p.E426K (0.0022%)</w:t>
        <w:br/>
        <w:t>p.E1255K (0.0022%)</w:t>
        <w:br/>
        <w:t>p.S449* (0.0022%)</w:t>
        <w:br/>
        <w:t>p.S47* (0.0022%)</w:t>
        <w:br/>
        <w:t>p.E1391Q (0.0022%)</w:t>
        <w:br/>
        <w:t>p.D530Y (0.0022%)</w:t>
        <w:br/>
        <w:t>p.S1362T (0.0022%)</w:t>
        <w:br/>
        <w:t>p.P1533H (0.0022%)</w:t>
        <w:br/>
        <w:t>p.E403Q (0.0022%)</w:t>
        <w:br/>
        <w:t>p.R573= (0.0022%)</w:t>
        <w:br/>
        <w:t>p.L293= (0.0022%)</w:t>
        <w:br/>
        <w:t>p.I631V (0.0022%)</w:t>
        <w:br/>
        <w:t>p.A637T (0.0022%)</w:t>
        <w:br/>
        <w:t>p.E932K (0.0022%)</w:t>
        <w:br/>
        <w:t>p.L1110= (0.0022%)</w:t>
        <w:br/>
        <w:t>p.P1474= (0.0022%)</w:t>
        <w:br/>
        <w:t>p.D787N (0.0022%)</w:t>
        <w:br/>
        <w:t>p.D1939Y (0.0022%)</w:t>
        <w:br/>
        <w:t>p.S1280= (0.0022%)</w:t>
        <w:br/>
        <w:t>p.L1681P (0.0022%)</w:t>
        <w:br/>
        <w:t>p.S1364N (0.0022%)</w:t>
        <w:br/>
        <w:t>p.W347G (0.0022%)</w:t>
        <w:br/>
        <w:t>p.T1017K (0.0022%)</w:t>
        <w:br/>
        <w:t>p.G1695= (0.0022%)</w:t>
        <w:br/>
        <w:t>p.S942F (0.0022%)</w:t>
        <w:br/>
        <w:t>p.D257H (0.0022%)</w:t>
        <w:br/>
        <w:t>p.L1206= (0.0022%)</w:t>
        <w:br/>
        <w:t>p.S200L (0.0022%)</w:t>
        <w:br/>
        <w:t>p.G1200Dfs*9 (0.0022%)</w:t>
        <w:br/>
        <w:t>p.A2243T (0.0022%)</w:t>
        <w:br/>
        <w:t>p.S2268= (0.0022%)</w:t>
        <w:br/>
        <w:t>p.R1106K (0.0022%)</w:t>
        <w:br/>
        <w:t>p.S1169F (0.0022%)</w:t>
        <w:br/>
        <w:t>p.V743= (0.0022%)</w:t>
        <w:br/>
        <w:t>p.V2108L (0.0022%)</w:t>
        <w:br/>
        <w:t>p.T653M (0.0022%)</w:t>
        <w:br/>
        <w:t>p.D1882H (0.0022%)</w:t>
        <w:br/>
        <w:t>p.A428T (0.0022%)</w:t>
        <w:br/>
        <w:t>p.G1425= (0.0022%)</w:t>
        <w:br/>
        <w:t>p.Q556* (0.0022%)</w:t>
        <w:br/>
        <w:t>p.L155= (0.0022%)</w:t>
        <w:br/>
        <w:t>p.R809K (0.0022%)</w:t>
        <w:br/>
        <w:t>p.P1190S (0.0022%)</w:t>
        <w:br/>
        <w:t>p.L1455= (0.0022%)</w:t>
        <w:br/>
        <w:t>p.G650E (0.0022%)</w:t>
        <w:br/>
        <w:t>p.A1571T (0.0022%)</w:t>
        <w:br/>
        <w:t>p.L1052= (0.0022%)</w:t>
        <w:br/>
        <w:t>p.V846L (0.0022%)</w:t>
        <w:br/>
        <w:t>p.H936Y (0.0022%)</w:t>
        <w:br/>
        <w:t>p.K1540E (0.0022%)</w:t>
        <w:br/>
        <w:t>p.R1121T (0.0022%)</w:t>
        <w:br/>
        <w:t>p.G1457= (0.0022%)</w:t>
        <w:br/>
        <w:t>p.R266Q (0.0022%)</w:t>
        <w:br/>
        <w:t>p.Q1285K (0.0022%)</w:t>
        <w:br/>
        <w:t>p.H319N (0.0022%)</w:t>
        <w:br/>
        <w:t>p.K1168Vfs*13 (0.0022%)</w:t>
        <w:br/>
        <w:t>p.M1212T (0.0022%)</w:t>
        <w:br/>
        <w:t>p.R1125* (0.0022%)</w:t>
        <w:br/>
        <w:t>p.L424V (0.0022%)</w:t>
        <w:br/>
        <w:t>p.D1783N (0.0022%)</w:t>
        <w:br/>
        <w:t>p.R259H (0.0022%)</w:t>
        <w:br/>
        <w:t>p.R855= (0.0022%)</w:t>
        <w:br/>
        <w:t>p.S2139C (0.0022%)</w:t>
        <w:br/>
        <w:t>p.P32Rfs*34 (0.0022%)</w:t>
        <w:br/>
        <w:t>p.E1715K (0.0022%)</w:t>
        <w:br/>
        <w:t>p.Q1475R (0.0022%)</w:t>
        <w:br/>
        <w:t>p.L231F (0.0022%)</w:t>
        <w:br/>
        <w:t>p.A1303V (0.0022%)</w:t>
        <w:br/>
        <w:t>p.S20R (0.0022%)</w:t>
        <w:br/>
        <w:t>p.R573W (0.0022%)</w:t>
        <w:br/>
        <w:t>p.D759Rfs*4 (0.0022%)</w:t>
        <w:br/>
        <w:t>p.E939Q (0.0022%)</w:t>
        <w:br/>
        <w:t>p.V574Gfs*14 (0.0022%)</w:t>
        <w:br/>
        <w:t>p.P1205T (0.0022%)</w:t>
        <w:br/>
        <w:t>p.I478M (0.0022%)</w:t>
        <w:br/>
        <w:t>p.L117M (0.0022%)</w:t>
        <w:br/>
        <w:t>p.I2255F (0.0022%)</w:t>
        <w:br/>
        <w:t>p.C1379R (0.0022%)</w:t>
        <w:br/>
        <w:t>p.L1473P (0.0022%)</w:t>
        <w:br/>
        <w:t>p.A2192Rfs*10 (0.0022%)</w:t>
        <w:br/>
        <w:t>p.M728T (0.0022%)</w:t>
        <w:br/>
        <w:t>p.E960* (0.0022%)</w:t>
        <w:br/>
        <w:t>p.L2186= (0.0022%)</w:t>
        <w:br/>
        <w:t>p.G2136S (0.0022%)</w:t>
        <w:br/>
        <w:t>p.T279N (0.0022%)</w:t>
        <w:br/>
        <w:t>p.A1361G (0.0022%)</w:t>
        <w:br/>
        <w:t>p.Y416H (0.0022%)</w:t>
        <w:br/>
        <w:t>p.T757A (0.0022%)</w:t>
        <w:br/>
        <w:t>p.D368= (0.0022%)</w:t>
        <w:br/>
        <w:t>p.T593= (0.0022%)</w:t>
        <w:br/>
        <w:t>p.S1366= (0.0022%)</w:t>
        <w:br/>
        <w:t>p.A2030Pfs*18 (0.0022%)</w:t>
        <w:br/>
        <w:t>p.P1671S (0.0022%)</w:t>
        <w:br/>
        <w:t>p.D529Y (0.0022%)</w:t>
        <w:br/>
        <w:t>p.D90N (0.0132%)</w:t>
        <w:br/>
        <w:t>p.E301Q (0.0066%)</w:t>
        <w:br/>
        <w:t>p.E528K (0.0066%)</w:t>
        <w:br/>
        <w:t>p.D501E (0.0066%)</w:t>
        <w:br/>
        <w:t>p.E607Q (0.0044%)</w:t>
        <w:br/>
        <w:t>p.E868Q (0.0044%)</w:t>
        <w:br/>
        <w:t>p.E485D (0.0044%)</w:t>
        <w:br/>
        <w:t>p.S1017F (0.0044%)</w:t>
        <w:br/>
        <w:t>p.W280* (0.0044%)</w:t>
        <w:br/>
        <w:t>p.N831T (0.0044%)</w:t>
        <w:br/>
        <w:t>p.I332L (0.0044%)</w:t>
        <w:br/>
        <w:t>p.G645S (0.0044%)</w:t>
        <w:br/>
        <w:t>p.R757Q (0.0044%)</w:t>
        <w:br/>
        <w:t>p.N377Kfs*24 (0.0022%)</w:t>
        <w:br/>
        <w:t>p.M407I (0.0022%)</w:t>
        <w:br/>
        <w:t>p.T748= (0.0022%)</w:t>
        <w:br/>
        <w:t>p.S457P (0.0022%)</w:t>
        <w:br/>
        <w:t>p.E694K (0.0022%)</w:t>
        <w:br/>
        <w:t>p.K375R (0.0022%)</w:t>
        <w:br/>
        <w:t>p.T425I (0.0022%)</w:t>
        <w:br/>
        <w:t>p.Y459H (0.0022%)</w:t>
        <w:br/>
        <w:t>p.Q1117* (0.0022%)</w:t>
        <w:br/>
        <w:t>p.K628del (0.0022%)</w:t>
        <w:br/>
        <w:t>p.V1050E (0.0022%)</w:t>
        <w:br/>
        <w:t>p.F85= (0.0022%)</w:t>
        <w:br/>
        <w:t>p.I366= (0.0022%)</w:t>
        <w:br/>
        <w:t>p.K1099R (0.0022%)</w:t>
        <w:br/>
        <w:t>p.E940D (0.0022%)</w:t>
        <w:br/>
        <w:t>p.A941V (0.0022%)</w:t>
        <w:br/>
        <w:t>p.S901C (0.0022%)</w:t>
        <w:br/>
        <w:t>p.E694A (0.0022%)</w:t>
        <w:br/>
        <w:t>p.A1101G (0.0022%)</w:t>
        <w:br/>
        <w:t>p.M491L (0.0022%)</w:t>
        <w:br/>
        <w:t>p.G697S (0.0022%)</w:t>
        <w:br/>
        <w:t>p.E428D (0.0022%)</w:t>
        <w:br/>
        <w:t>p.L228I (0.0022%)</w:t>
        <w:br/>
        <w:t>p.R1103Q (0.0022%)</w:t>
        <w:br/>
        <w:t>p.I261M (0.0022%)</w:t>
        <w:br/>
        <w:t>p.S1296C (0.0066%)</w:t>
        <w:br/>
        <w:t>p.E234K (0.0066%)</w:t>
        <w:br/>
        <w:t>p.S1524L (0.0044%)</w:t>
        <w:br/>
        <w:t>p.L1235R (0.0044%)</w:t>
        <w:br/>
        <w:t>p.S1336L (0.0044%)</w:t>
        <w:br/>
        <w:t>p.R976Q (0.0044%)</w:t>
        <w:br/>
        <w:t>p.E74* (0.0044%)</w:t>
        <w:br/>
        <w:t>p.D926H (0.0044%)</w:t>
        <w:br/>
        <w:t>p.S1155F (0.0044%)</w:t>
        <w:br/>
        <w:t>p.L140Q (0.0044%)</w:t>
        <w:br/>
        <w:t>p.T1105A (0.0044%)</w:t>
        <w:br/>
        <w:t>p.S1014R (0.0044%)</w:t>
        <w:br/>
        <w:t>p.R57C (0.0044%)</w:t>
        <w:br/>
        <w:t>p.D223N (0.0044%)</w:t>
        <w:br/>
        <w:t>p.E973K (0.0044%)</w:t>
        <w:br/>
        <w:t>p.S802R (0.0044%)</w:t>
        <w:br/>
        <w:t>p.K1180E (0.0044%)</w:t>
        <w:br/>
        <w:t>p.E1344del (0.0044%)</w:t>
        <w:br/>
        <w:t>p.L539F (0.0044%)</w:t>
        <w:br/>
        <w:t>p.S1072I (0.0044%)</w:t>
        <w:br/>
        <w:t>p.V1711M (0.0044%)</w:t>
        <w:br/>
        <w:t>p.D1636N (0.0044%)</w:t>
        <w:br/>
        <w:t>p.V1630L (0.0044%)</w:t>
        <w:br/>
        <w:t>p.G294V (0.0044%)</w:t>
        <w:br/>
        <w:t>p.R406T (0.0044%)</w:t>
        <w:br/>
        <w:t>p.R1580Q (0.0044%)</w:t>
        <w:br/>
        <w:t>p.A1040T (0.0044%)</w:t>
        <w:br/>
        <w:t>p.R451I (0.0022%)</w:t>
        <w:br/>
        <w:t>p.S1338* (0.0022%)</w:t>
        <w:br/>
        <w:t>p.T246S (0.0022%)</w:t>
        <w:br/>
        <w:t>p.I127M (0.0022%)</w:t>
        <w:br/>
        <w:t>p.Q595E (0.0022%)</w:t>
        <w:br/>
        <w:t>p.D214G (0.0022%)</w:t>
        <w:br/>
        <w:t>p.P961= (0.0022%)</w:t>
        <w:br/>
        <w:t>p.L204V (0.0022%)</w:t>
        <w:br/>
        <w:t>p.D1478= (0.0022%)</w:t>
        <w:br/>
        <w:t>p.M1029V (0.0022%)</w:t>
        <w:br/>
        <w:t>p.L493= (0.0022%)</w:t>
        <w:br/>
        <w:t>p.S1764N (0.0022%)</w:t>
        <w:br/>
        <w:t>p.A210V (0.0022%)</w:t>
        <w:br/>
        <w:t>p.Q883E (0.0022%)</w:t>
        <w:br/>
        <w:t>p.S946I (0.0022%)</w:t>
        <w:br/>
        <w:t>p.L568V (0.0022%)</w:t>
        <w:br/>
        <w:t>p.F143L (0.0022%)</w:t>
        <w:br/>
        <w:t>p.P1538L (0.0022%)</w:t>
        <w:br/>
        <w:t>p.V339I (0.0022%)</w:t>
        <w:br/>
        <w:t>p.D702E (0.0022%)</w:t>
        <w:br/>
        <w:t>p.V1102= (0.0022%)</w:t>
        <w:br/>
        <w:t>p.E234* (0.0022%)</w:t>
        <w:br/>
        <w:t>p.N425Y (0.0022%)</w:t>
        <w:br/>
        <w:t>p.T154= (0.0022%)</w:t>
        <w:br/>
        <w:t>p.L122= (0.0022%)</w:t>
        <w:br/>
        <w:t>p.Q1525* (0.0022%)</w:t>
        <w:br/>
        <w:t>p.R943K (0.0022%)</w:t>
        <w:br/>
        <w:t>p.L1394= (0.0022%)</w:t>
        <w:br/>
        <w:t>p.R505* (0.0022%)</w:t>
        <w:br/>
        <w:t>p.N1564H (0.0022%)</w:t>
        <w:br/>
        <w:t>p.F1806C (0.0022%)</w:t>
        <w:br/>
        <w:t>p.G756Lfs*11 (0.0022%)</w:t>
        <w:br/>
        <w:t>p.D288= (0.0022%)</w:t>
        <w:br/>
        <w:t>p.D223G (0.0022%)</w:t>
        <w:br/>
        <w:t>p.L180P (0.0022%)</w:t>
        <w:br/>
        <w:t>p.V85_A97del (0.0022%)</w:t>
        <w:br/>
        <w:t>p.E1602* (0.0022%)</w:t>
        <w:br/>
        <w:t>p.R1459* (0.0022%)</w:t>
        <w:br/>
        <w:t>p.R1459Pfs*65 (0.0022%)</w:t>
        <w:br/>
        <w:t>p.R1751H (0.0022%)</w:t>
        <w:br/>
        <w:t>p.S1449C (0.0022%)</w:t>
        <w:br/>
        <w:t>p.G1604= (0.0022%)</w:t>
        <w:br/>
        <w:t>p.R1409W (0.0022%)</w:t>
        <w:br/>
        <w:t>p.R1477Gfs*46 (0.0022%)</w:t>
        <w:br/>
        <w:t>p.E92V (0.0022%)</w:t>
        <w:br/>
        <w:t>p.E1351K (0.0022%)</w:t>
        <w:br/>
        <w:t>p.P1162L (0.0022%)</w:t>
        <w:br/>
        <w:t>p.N1182S (0.0022%)</w:t>
        <w:br/>
        <w:t>p.A306T (0.0022%)</w:t>
        <w:br/>
        <w:t>p.L191= (0.0022%)</w:t>
        <w:br/>
        <w:t>p.W896Sfs*44 (0.0022%)</w:t>
        <w:br/>
        <w:t>p.R98Q (0.0022%)</w:t>
        <w:br/>
        <w:t>p.L823M (0.0022%)</w:t>
        <w:br/>
        <w:t>p.A1429S (0.0022%)</w:t>
        <w:br/>
        <w:t>p.L741H (0.0022%)</w:t>
        <w:br/>
        <w:t>p.I364F (0.0022%)</w:t>
        <w:br/>
        <w:t>p.G668C (0.0088%)</w:t>
        <w:br/>
        <w:t>p.A142* (0.0066%)</w:t>
        <w:br/>
        <w:t>p.R1270Sfs*6 (0.0066%)</w:t>
        <w:br/>
        <w:t>p.S1044C (0.0066%)</w:t>
        <w:br/>
        <w:t>p.G652S (0.0044%)</w:t>
        <w:br/>
        <w:t>p.I34V (0.0022%)</w:t>
        <w:br/>
        <w:t>p.Q623Sfs*79 (0.0022%)</w:t>
        <w:br/>
        <w:t>p.S146Y (0.0044%)</w:t>
        <w:br/>
        <w:t>p.E788K (0.0044%)</w:t>
        <w:br/>
        <w:t>p.D451G (0.0044%)</w:t>
        <w:br/>
        <w:t>p.R628* (0.0044%)</w:t>
        <w:br/>
        <w:t>p.E484G (0.0044%)</w:t>
        <w:br/>
        <w:t>p.G285V (0.0044%)</w:t>
        <w:br/>
        <w:t>p.R1073C (0.0044%)</w:t>
        <w:br/>
        <w:t>p.L1173= (0.0044%)</w:t>
        <w:br/>
        <w:t>p.I141Sfs*3 (0.0044%)</w:t>
        <w:br/>
        <w:t>p.R625* (0.0044%)</w:t>
        <w:br/>
        <w:t>p.D1163N (0.0044%)</w:t>
        <w:br/>
        <w:t>p.Q283H (0.0044%)</w:t>
        <w:br/>
        <w:t>p.M1161V (0.0044%)</w:t>
        <w:br/>
        <w:t>p.Q380= (0.0022%)</w:t>
        <w:br/>
        <w:t>p.K9del (0.0022%)</w:t>
        <w:br/>
        <w:t>p.T1186I (0.0022%)</w:t>
        <w:br/>
        <w:t>p.A1016V (0.0022%)</w:t>
        <w:br/>
        <w:t>p.E488K (0.0022%)</w:t>
        <w:br/>
        <w:t>p.G1336= (0.0022%)</w:t>
        <w:br/>
        <w:t>p.G219= (0.0022%)</w:t>
        <w:br/>
        <w:t>p.H407R (0.0022%)</w:t>
        <w:br/>
        <w:t>p.W898* (0.0022%)</w:t>
        <w:br/>
        <w:t>p.S186L (0.0022%)</w:t>
        <w:br/>
        <w:t>p.D1242N (0.0022%)</w:t>
        <w:br/>
        <w:t>p.F322L (0.0022%)</w:t>
        <w:br/>
        <w:t>p.G485E (0.0022%)</w:t>
        <w:br/>
        <w:t>p.G263R (0.0022%)</w:t>
        <w:br/>
        <w:t>p.V442= (0.0022%)</w:t>
        <w:br/>
        <w:t>p.L1399V (0.0022%)</w:t>
        <w:br/>
        <w:t>p.A611T (0.0022%)</w:t>
        <w:br/>
        <w:t>p.W469R (0.0022%)</w:t>
        <w:br/>
        <w:t>p.P675L (0.0022%)</w:t>
        <w:br/>
        <w:t>p.P935= (0.0022%)</w:t>
        <w:br/>
        <w:t>p.G187R (0.0022%)</w:t>
        <w:br/>
        <w:t>p.G610= (0.0022%)</w:t>
        <w:br/>
        <w:t>p.G454= (0.0022%)</w:t>
        <w:br/>
        <w:t>p.W233C (0.0022%)</w:t>
        <w:br/>
        <w:t>p.L1378V (0.0022%)</w:t>
        <w:br/>
        <w:t>p.Q36* (0.0022%)</w:t>
        <w:br/>
        <w:t>p.K497* (0.0022%)</w:t>
        <w:br/>
        <w:t>p.G643= (0.0022%)</w:t>
        <w:br/>
        <w:t>p.R725= (0.0022%)</w:t>
        <w:br/>
        <w:t>p.Q1063* (0.0022%)</w:t>
        <w:br/>
        <w:t>p.G646Wfs*12 (0.0022%)</w:t>
        <w:br/>
        <w:t>p.D124N (0.0022%)</w:t>
        <w:br/>
        <w:t>p.E431* (0.0022%)</w:t>
        <w:br/>
        <w:t>p.S577* (0.0022%)</w:t>
        <w:br/>
        <w:t>p.Q512* (0.0022%)</w:t>
        <w:br/>
        <w:t>p.D863H (0.0022%)</w:t>
        <w:br/>
        <w:t>p.E1006K (0.0022%)</w:t>
        <w:br/>
        <w:t>p.D1128Y (0.0022%)</w:t>
        <w:br/>
        <w:t>p.G1198V (0.0022%)</w:t>
        <w:br/>
        <w:t>p.K440= (0.0022%)</w:t>
        <w:br/>
        <w:t>p.S1028L (0.0022%)</w:t>
        <w:br/>
        <w:t>p.G629C (0.0022%)</w:t>
        <w:br/>
        <w:t>p.Y591* (0.0022%)</w:t>
        <w:br/>
        <w:t>p.N320del (0.0022%)</w:t>
        <w:br/>
        <w:t>p.A619Sfs*16 (0.0022%)</w:t>
        <w:br/>
        <w:t>p.G42R (0.0022%)</w:t>
        <w:br/>
        <w:t>p.N57S (0.0022%)</w:t>
        <w:br/>
        <w:t>p.S419F (0.0022%)</w:t>
        <w:br/>
        <w:t>p.D313A (0.0022%)</w:t>
        <w:br/>
        <w:t>p.K523N (0.0022%)</w:t>
        <w:br/>
        <w:t>p.E537D (0.0022%)</w:t>
        <w:br/>
        <w:t>p.D90Y (0.0022%)</w:t>
        <w:br/>
        <w:t>p.C594* (0.0022%)</w:t>
        <w:br/>
        <w:t>p.D292H (0.0022%)</w:t>
        <w:br/>
        <w:t>p.L60P (0.0022%)</w:t>
        <w:br/>
        <w:t>p.R11C (0.0022%)</w:t>
        <w:br/>
        <w:t>p.S903= (0.0022%)</w:t>
        <w:br/>
        <w:t>p.A142Kfs*8 (0.0022%)</w:t>
        <w:br/>
        <w:t>p.E1423= (0.0022%)</w:t>
        <w:br/>
        <w:t>p.G870Afs*6 (0.0022%)</w:t>
        <w:br/>
        <w:t>p.N350S (0.0022%)</w:t>
        <w:br/>
        <w:t>p.A939= (0.0022%)</w:t>
        <w:br/>
        <w:t>p.K409N (0.0022%)</w:t>
        <w:br/>
        <w:t>p.G659D (0.0022%)</w:t>
        <w:br/>
        <w:t>p.E1102D (0.0022%)</w:t>
        <w:br/>
        <w:t>p.R244H (0.0022%)</w:t>
        <w:br/>
        <w:t>p.R354C (0.0088%)</w:t>
        <w:br/>
        <w:t>p.Q381* (0.0022%)</w:t>
        <w:br/>
        <w:t>p.R221H (0.0066%)</w:t>
        <w:br/>
        <w:t>p.M288_S298del (0.0066%)</w:t>
        <w:br/>
        <w:t>p.R99Q (0.0066%)</w:t>
        <w:br/>
        <w:t>p.E1540K (0.0044%)</w:t>
        <w:br/>
        <w:t>p.R736* (0.0022%)</w:t>
        <w:br/>
        <w:t>p.D498Efs*2 (0.0022%)</w:t>
        <w:br/>
        <w:t>p.M729Ifs*32 (0.0022%)</w:t>
        <w:br/>
        <w:t>p.S1469N (0.0044%)</w:t>
        <w:br/>
        <w:t>p.F235Lfs*7 (0.0022%)</w:t>
        <w:br/>
        <w:t>p.P541Afs*12 (0.0022%)</w:t>
        <w:br/>
        <w:t>p.I1491= (0.0044%)</w:t>
        <w:br/>
        <w:t>p.E189K (0.0044%)</w:t>
        <w:br/>
        <w:t>p.E235D (0.0044%)</w:t>
        <w:br/>
        <w:t>p.S355P (0.0044%)</w:t>
        <w:br/>
        <w:t>p.D130H (0.0044%)</w:t>
        <w:br/>
        <w:t>p.R240* (0.0044%)</w:t>
        <w:br/>
        <w:t>p.I38M (0.0044%)</w:t>
        <w:br/>
        <w:t>p.E941Q (0.0022%)</w:t>
        <w:br/>
        <w:t>p.G1162R (0.0022%)</w:t>
        <w:br/>
        <w:t>p.A61P (0.0022%)</w:t>
        <w:br/>
        <w:t>p.H1129P (0.0022%)</w:t>
        <w:br/>
        <w:t>p.T337P (0.0022%)</w:t>
        <w:br/>
        <w:t>p.P264= (0.0022%)</w:t>
        <w:br/>
        <w:t>p.T1711S (0.0022%)</w:t>
        <w:br/>
        <w:t>p.E1522G (0.0022%)</w:t>
        <w:br/>
        <w:t>p.R184W (0.0022%)</w:t>
        <w:br/>
        <w:t>p.A1154V (0.0022%)</w:t>
        <w:br/>
        <w:t>p.K1114N (0.0022%)</w:t>
        <w:br/>
        <w:t>p.L1470= (0.0022%)</w:t>
        <w:br/>
        <w:t>p.S55C (0.0022%)</w:t>
        <w:br/>
        <w:t>p.P10T (0.0022%)</w:t>
        <w:br/>
        <w:t>p.S523C (0.0022%)</w:t>
        <w:br/>
        <w:t>p.K1527N (0.0022%)</w:t>
        <w:br/>
        <w:t>p.D201H (0.0022%)</w:t>
        <w:br/>
        <w:t>p.T440N (0.0022%)</w:t>
        <w:br/>
        <w:t>p.R1187T (0.0022%)</w:t>
        <w:br/>
        <w:t>p.D188Efs*3 (0.0022%)</w:t>
        <w:br/>
        <w:t>p.E195Sfs*2 (0.0022%)</w:t>
        <w:br/>
        <w:t>p.P1309L (0.0022%)</w:t>
        <w:br/>
        <w:t>p.D140N (0.0022%)</w:t>
        <w:br/>
        <w:t>p.S1041G (0.0022%)</w:t>
        <w:br/>
        <w:t>p.Y353= (0.0022%)</w:t>
        <w:br/>
        <w:t>p.T813Nfs*4 (0.0022%)</w:t>
        <w:br/>
        <w:t>p.E1574Q (0.0022%)</w:t>
        <w:br/>
        <w:t>p.Q1030Gfs*50 (0.0022%)</w:t>
        <w:br/>
        <w:t>p.Y609* (0.0022%)</w:t>
        <w:br/>
        <w:t>p.F324= (0.0022%)</w:t>
        <w:br/>
        <w:t>p.E290Pfs*4 (0.0022%)</w:t>
        <w:br/>
        <w:t>p.S1234F (0.0022%)</w:t>
        <w:br/>
        <w:t>p.Q301Sfs*2 (0.0022%)</w:t>
        <w:br/>
        <w:t>p.L285V (0.0022%)</w:t>
        <w:br/>
        <w:t>p.A1510S (0.0022%)</w:t>
        <w:br/>
        <w:t>p.R1239Q (0.0022%)</w:t>
        <w:br/>
        <w:t>p.P1359L (0.0022%)</w:t>
        <w:br/>
        <w:t>p.K590T (0.0022%)</w:t>
        <w:br/>
        <w:t>p.V762= (0.0022%)</w:t>
        <w:br/>
        <w:t>p.G529* (0.0022%)</w:t>
        <w:br/>
        <w:t>p.I325V (0.0022%)</w:t>
        <w:br/>
        <w:t>p.F102L (0.0022%)</w:t>
        <w:br/>
        <w:t>p.Q608* (0.0022%)</w:t>
        <w:br/>
        <w:t>p.Y1091Nfs*7 (0.0022%)</w:t>
        <w:br/>
        <w:t>p.P823= (0.0022%)</w:t>
        <w:br/>
        <w:t>p.L1701V (0.0022%)</w:t>
        <w:br/>
        <w:t>p.K973Sfs*20 (0.0022%)</w:t>
        <w:br/>
        <w:t>p.M165Ifs*12 (0.0022%)</w:t>
        <w:br/>
        <w:t>p.E183D (0.0022%)</w:t>
        <w:br/>
        <w:t>p.L285* (0.0022%)</w:t>
        <w:br/>
        <w:t>p.F133V (0.0022%)</w:t>
        <w:br/>
        <w:t>p.L209= (0.0044%)</w:t>
        <w:br/>
        <w:t>p.E1480* (0.0022%)</w:t>
        <w:br/>
        <w:t>p.S375C (0.0022%)</w:t>
        <w:br/>
        <w:t>p.Q367E (0.0022%)</w:t>
        <w:br/>
        <w:t>p.D1999N (0.0022%)</w:t>
        <w:br/>
        <w:t>p.L329F (0.0022%)</w:t>
        <w:br/>
        <w:t>p.F670= (0.0022%)</w:t>
        <w:br/>
        <w:t>p.S800C (0.0022%)</w:t>
        <w:br/>
        <w:t>p.K109= (0.0022%)</w:t>
        <w:br/>
        <w:t>p.Q578* (0.0022%)</w:t>
        <w:br/>
        <w:t>p.S448Y (0.0022%)</w:t>
        <w:br/>
        <w:t>p.I1235M (0.0022%)</w:t>
        <w:br/>
        <w:t>p.S1819P (0.0022%)</w:t>
        <w:br/>
        <w:t>p.S1519L (0.0022%)</w:t>
        <w:br/>
        <w:t>p.D1408= (0.0022%)</w:t>
        <w:br/>
        <w:t>p.S620C (0.0022%)</w:t>
        <w:br/>
        <w:t>p.N1727D (0.0022%)</w:t>
        <w:br/>
        <w:t>p.R1037K (0.0022%)</w:t>
        <w:br/>
        <w:t>p.L1490P (0.0022%)</w:t>
        <w:br/>
        <w:t>p.Q2070E (0.0022%)</w:t>
        <w:br/>
        <w:t>p.D1109Ifs*10 (0.0022%)</w:t>
        <w:br/>
        <w:t>p.H417Y (0.0022%)</w:t>
        <w:br/>
        <w:t>p.L1975F (0.0022%)</w:t>
        <w:br/>
        <w:t>p.Q2250K (0.0022%)</w:t>
        <w:br/>
        <w:t>p.Y331= (0.0022%)</w:t>
        <w:br/>
        <w:t>p.S1853T (0.0022%)</w:t>
        <w:br/>
        <w:t>p.T663S (0.0022%)</w:t>
        <w:br/>
        <w:t>p.D634= (0.0022%)</w:t>
        <w:br/>
        <w:t>p.P1588L (0.0022%)</w:t>
        <w:br/>
        <w:t>p.R2315* (0.0022%)</w:t>
        <w:br/>
        <w:t>p.*2591Sext*4 (0.0022%)</w:t>
        <w:br/>
        <w:t>p.V724L (0.0022%)</w:t>
        <w:br/>
        <w:t>p.I2469M (0.0022%)</w:t>
        <w:br/>
        <w:t>p.L1392I (0.0022%)</w:t>
        <w:br/>
        <w:t>p.N1193K (0.0022%)</w:t>
        <w:br/>
        <w:t>p.G2445V (0.0022%)</w:t>
        <w:br/>
        <w:t>p.S1927C (0.0022%)</w:t>
        <w:br/>
        <w:t>p.A2189= (0.0022%)</w:t>
        <w:br/>
        <w:t>p.R540Q (0.0088%)</w:t>
        <w:br/>
        <w:t>p.S3* (0.0088%)</w:t>
        <w:br/>
        <w:t>p.A320V (0.0066%)</w:t>
        <w:br/>
        <w:t>p.V253I (0.0022%)</w:t>
        <w:br/>
        <w:t>p.L760P (0.0044%)</w:t>
        <w:br/>
        <w:t>p.E1338Q (0.0044%)</w:t>
        <w:br/>
        <w:t>p.R1398T (0.0044%)</w:t>
        <w:br/>
        <w:t>p.R1268G (0.0044%)</w:t>
        <w:br/>
        <w:t>p.G522S (0.0044%)</w:t>
        <w:br/>
        <w:t>p.D35Y (0.0044%)</w:t>
        <w:br/>
        <w:t>p.Q995K (0.0044%)</w:t>
        <w:br/>
        <w:t>p.A986T (0.0044%)</w:t>
        <w:br/>
        <w:t>p.G86L (0.0044%)</w:t>
        <w:br/>
        <w:t>p.D417H (0.0044%)</w:t>
        <w:br/>
        <w:t>p.R761W (0.0044%)</w:t>
        <w:br/>
        <w:t>p.I1652= (0.0022%)</w:t>
        <w:br/>
        <w:t>p.I88M (0.0044%)</w:t>
        <w:br/>
        <w:t>p.S173R (0.0044%)</w:t>
        <w:br/>
        <w:t>p.D1336H (0.0044%)</w:t>
        <w:br/>
        <w:t>p.V137I (0.0044%)</w:t>
        <w:br/>
        <w:t>p.R1678H (0.0044%)</w:t>
        <w:br/>
        <w:t>p.A1149V (0.0044%)</w:t>
        <w:br/>
        <w:t>p.S116L (0.0022%)</w:t>
        <w:br/>
        <w:t>p.L1726= (0.0022%)</w:t>
        <w:br/>
        <w:t>p.L702M (0.0022%)</w:t>
        <w:br/>
        <w:t>p.Q1248H (0.0022%)</w:t>
        <w:br/>
        <w:t>p.T162S (0.0022%)</w:t>
        <w:br/>
        <w:t>p.D1389N (0.0022%)</w:t>
        <w:br/>
        <w:t>p.M1124L (0.0022%)</w:t>
        <w:br/>
        <w:t>p.V1132G (0.0022%)</w:t>
        <w:br/>
        <w:t>p.A1121V (0.0022%)</w:t>
        <w:br/>
        <w:t>p.D1627G (0.0022%)</w:t>
        <w:br/>
        <w:t>p.P601T (0.0022%)</w:t>
        <w:br/>
        <w:t>p.L207= (0.0022%)</w:t>
        <w:br/>
        <w:t>p.E1464K (0.0022%)</w:t>
        <w:br/>
        <w:t>p.E1640Q (0.0022%)</w:t>
        <w:br/>
        <w:t>p.S259L (0.0022%)</w:t>
        <w:br/>
        <w:t>p.K786= (0.0022%)</w:t>
        <w:br/>
        <w:t>p.V933A (0.0022%)</w:t>
        <w:br/>
        <w:t>p.R83W (0.0022%)</w:t>
        <w:br/>
        <w:t>p.A303S (0.0022%)</w:t>
        <w:br/>
        <w:t>p.K1104* (0.0022%)</w:t>
        <w:br/>
        <w:t>p.E1611Qfs*10 (0.0022%)</w:t>
        <w:br/>
        <w:t>p.E1611Rfs*2 (0.0022%)</w:t>
        <w:br/>
        <w:t>p.V598M (0.0022%)</w:t>
        <w:br/>
        <w:t>p.S1310Qfs*56 (0.0022%)</w:t>
        <w:br/>
        <w:t>p.K460* (0.0022%)</w:t>
        <w:br/>
        <w:t>p.P405T (0.0022%)</w:t>
        <w:br/>
        <w:t>p.M458I (0.0022%)</w:t>
        <w:br/>
        <w:t>p.P346= (0.0022%)</w:t>
        <w:br/>
        <w:t>p.R21H (0.0022%)</w:t>
        <w:br/>
        <w:t>p.Q1239K (0.0022%)</w:t>
        <w:br/>
        <w:t>p.I1071T (0.0022%)</w:t>
        <w:br/>
        <w:t>p.E1337* (0.0022%)</w:t>
        <w:br/>
        <w:t>p.Q1248* (0.0022%)</w:t>
        <w:br/>
        <w:t>p.K175Rfs*40 (0.0022%)</w:t>
        <w:br/>
        <w:t>p.R21C (0.0022%)</w:t>
        <w:br/>
        <w:t>p.T877= (0.0022%)</w:t>
        <w:br/>
        <w:t>p.W534* (0.0022%)</w:t>
        <w:br/>
        <w:t>p.I1252V (0.0022%)</w:t>
        <w:br/>
        <w:t>p.S1739F (0.0022%)</w:t>
        <w:br/>
        <w:t>p.S563R (0.0022%)</w:t>
        <w:br/>
        <w:t>p.E164K (0.011%)</w:t>
        <w:br/>
        <w:t>p.S147F (0.0066%)</w:t>
        <w:br/>
        <w:t>p.Q937* (0.0066%)</w:t>
        <w:br/>
        <w:t>p.T1074Rfs*4 (0.0066%)</w:t>
        <w:br/>
        <w:t>p.E621Q (0.0044%)</w:t>
        <w:br/>
        <w:t>p.G1378* (0.0044%)</w:t>
        <w:br/>
        <w:t>p.N515Mfs*16 (0.0044%)</w:t>
        <w:br/>
        <w:t>p.L845P (0.0044%)</w:t>
        <w:br/>
        <w:t>p.S1062P (0.0044%)</w:t>
        <w:br/>
        <w:t>p.M1111I (0.0044%)</w:t>
        <w:br/>
        <w:t>p.M855I (0.0044%)</w:t>
        <w:br/>
        <w:t>p.S580F (0.0044%)</w:t>
        <w:br/>
        <w:t>p.Q184H (0.0044%)</w:t>
        <w:br/>
        <w:t>p.Y995F (0.0044%)</w:t>
        <w:br/>
        <w:t>p.I658M (0.0044%)</w:t>
        <w:br/>
        <w:t>p.S163Y (0.0044%)</w:t>
        <w:br/>
        <w:t>p.K1148N (0.0044%)</w:t>
        <w:br/>
        <w:t>p.D1269N (0.0044%)</w:t>
        <w:br/>
        <w:t>p.T298M (0.0022%)</w:t>
        <w:br/>
        <w:t>p.Q184E (0.0022%)</w:t>
        <w:br/>
        <w:t>p.P445L (0.0022%)</w:t>
        <w:br/>
        <w:t>p.P1320S (0.0022%)</w:t>
        <w:br/>
        <w:t>p.D362= (0.0022%)</w:t>
        <w:br/>
        <w:t>p.S232C (0.0022%)</w:t>
        <w:br/>
        <w:t>p.V826= (0.0022%)</w:t>
        <w:br/>
        <w:t>p.S1352F (0.0022%)</w:t>
        <w:br/>
        <w:t>p.R599K (0.0022%)</w:t>
        <w:br/>
        <w:t>p.G1134E (0.0022%)</w:t>
        <w:br/>
        <w:t>p.E265Q (0.0022%)</w:t>
        <w:br/>
        <w:t>p.E75K (0.0022%)</w:t>
        <w:br/>
        <w:t>p.S1280L (0.0022%)</w:t>
        <w:br/>
        <w:t>p.I1376= (0.0022%)</w:t>
        <w:br/>
        <w:t>p.L789= (0.0022%)</w:t>
        <w:br/>
        <w:t>p.D64V (0.0022%)</w:t>
        <w:br/>
        <w:t>p.G512R (0.0022%)</w:t>
        <w:br/>
        <w:t>p.R15C (0.0022%)</w:t>
        <w:br/>
        <w:t>p.S778F (0.0022%)</w:t>
        <w:br/>
        <w:t>p.R637I (0.0022%)</w:t>
        <w:br/>
        <w:t>p.R637= (0.0022%)</w:t>
        <w:br/>
        <w:t>p.N202S (0.0022%)</w:t>
        <w:br/>
        <w:t>p.G1104D (0.0022%)</w:t>
        <w:br/>
        <w:t>p.D565N (0.0022%)</w:t>
        <w:br/>
        <w:t>p.E589* (0.0022%)</w:t>
        <w:br/>
        <w:t>p.Q1127H (0.0022%)</w:t>
        <w:br/>
        <w:t>p.T471= (0.0022%)</w:t>
        <w:br/>
        <w:t>p.D765N (0.0044%)</w:t>
        <w:br/>
        <w:t>p.V773I (0.0044%)</w:t>
        <w:br/>
        <w:t>p.A196V (0.0044%)</w:t>
        <w:br/>
        <w:t>p.T582= (0.0022%)</w:t>
        <w:br/>
        <w:t>p.K32N (0.0022%)</w:t>
        <w:br/>
        <w:t>p.R1178* (0.0022%)</w:t>
        <w:br/>
        <w:t>p.G16= (0.0022%)</w:t>
        <w:br/>
        <w:t>p.P465L (0.0022%)</w:t>
        <w:br/>
        <w:t>p.A30S (0.0022%)</w:t>
        <w:br/>
        <w:t>p.W1357L (0.0022%)</w:t>
        <w:br/>
        <w:t>p.Y281= (0.0022%)</w:t>
        <w:br/>
        <w:t>p.K939N (0.0022%)</w:t>
        <w:br/>
        <w:t>p.P67S (0.0022%)</w:t>
        <w:br/>
        <w:t>p.E176Q (0.0022%)</w:t>
        <w:br/>
        <w:t>p.L1283V (0.0022%)</w:t>
        <w:br/>
        <w:t>p.S300L (0.0022%)</w:t>
        <w:br/>
        <w:t>p.H153Y (0.0022%)</w:t>
        <w:br/>
        <w:t>p.Q37P (0.0022%)</w:t>
        <w:br/>
        <w:t>p.S1101Y (0.0022%)</w:t>
        <w:br/>
        <w:t>p.F182S (0.0022%)</w:t>
        <w:br/>
        <w:t>p.W193* (0.0022%)</w:t>
        <w:br/>
        <w:t>p.T1093I (0.0022%)</w:t>
        <w:br/>
        <w:t>p.T1093S (0.0022%)</w:t>
        <w:br/>
        <w:t>p.R95Q (0.0022%)</w:t>
        <w:br/>
        <w:t>p.F78C (0.0022%)</w:t>
        <w:br/>
        <w:t>p.A363= (0.0022%)</w:t>
        <w:br/>
        <w:t>p.S960W (0.0022%)</w:t>
        <w:br/>
        <w:t>p.S287L (0.0132%)</w:t>
        <w:br/>
        <w:t>p.G289R (0.0088%)</w:t>
        <w:br/>
        <w:t>p.L220V (0.0088%)</w:t>
        <w:br/>
        <w:t>p.P407L (0.0088%)</w:t>
        <w:br/>
        <w:t>p.F286del (0.0066%)</w:t>
        <w:br/>
        <w:t>p.R385Q (0.0066%)</w:t>
        <w:br/>
        <w:t>p.R394Q (0.0066%)</w:t>
        <w:br/>
        <w:t>p.I273F (0.0066%)</w:t>
        <w:br/>
        <w:t>p.Q64= (0.0044%)</w:t>
        <w:br/>
        <w:t>p.D322_D323delinsNY (0.0044%)</w:t>
        <w:br/>
        <w:t>p.D346H (0.0044%)</w:t>
        <w:br/>
        <w:t>p.D341Y (0.0044%)</w:t>
        <w:br/>
        <w:t>p.F310S (0.0044%)</w:t>
        <w:br/>
        <w:t>p.M406Ifs*15 (0.0022%)</w:t>
        <w:br/>
        <w:t>p.N299S (0.0022%)</w:t>
        <w:br/>
        <w:t>p.F286S (0.0044%)</w:t>
        <w:br/>
        <w:t>p.R276W (0.0044%)</w:t>
        <w:br/>
        <w:t>p.A201V (0.0044%)</w:t>
        <w:br/>
        <w:t>p.N299H (0.0044%)</w:t>
        <w:br/>
        <w:t>p.L409R (0.0044%)</w:t>
        <w:br/>
        <w:t>p.D288G (0.0044%)</w:t>
        <w:br/>
        <w:t>p.R294W (0.0044%)</w:t>
        <w:br/>
        <w:t>p.R83H (0.0022%)</w:t>
        <w:br/>
        <w:t>p.K118= (0.0022%)</w:t>
        <w:br/>
        <w:t>p.V363M (0.0022%)</w:t>
        <w:br/>
        <w:t>p.I258= (0.0022%)</w:t>
        <w:br/>
        <w:t>p.K360Rfs*19 (0.0022%)</w:t>
        <w:br/>
        <w:t>p.E401* (0.0022%)</w:t>
        <w:br/>
        <w:t>p.R276Q (0.0022%)</w:t>
        <w:br/>
        <w:t>p.R217G (0.0022%)</w:t>
        <w:br/>
        <w:t>p.Y362= (0.0022%)</w:t>
        <w:br/>
        <w:t>p.I410del (0.0022%)</w:t>
        <w:br/>
        <w:t>p.R272G (0.0022%)</w:t>
        <w:br/>
        <w:t>p.A300D (0.0022%)</w:t>
        <w:br/>
        <w:t>p.L224F (0.0022%)</w:t>
        <w:br/>
        <w:t>p.N133D (0.0022%)</w:t>
        <w:br/>
        <w:t>p.V363L (0.0022%)</w:t>
        <w:br/>
        <w:t>p.P407S (0.0022%)</w:t>
        <w:br/>
        <w:t>p.P407Q (0.0022%)</w:t>
        <w:br/>
        <w:t>p.R394L (0.0022%)</w:t>
        <w:br/>
        <w:t>p.M284V (0.0022%)</w:t>
        <w:br/>
        <w:t>p.L409Hfs*36 (0.0022%)</w:t>
        <w:br/>
        <w:t>p.R432Gfs*211 (0.0022%)</w:t>
        <w:br/>
        <w:t>p.R272W (0.0022%)</w:t>
        <w:br/>
        <w:t>p.T283N (0.0022%)</w:t>
        <w:br/>
        <w:t>p.T233= (0.0022%)</w:t>
        <w:br/>
        <w:t>p.S290C (0.0132%)</w:t>
        <w:br/>
        <w:t>p.L221R (0.0066%)</w:t>
        <w:br/>
        <w:t>p.S333* (0.0066%)</w:t>
        <w:br/>
        <w:t>p.M503R (0.0066%)</w:t>
        <w:br/>
        <w:t>p.S762C (0.0066%)</w:t>
        <w:br/>
        <w:t>p.S941L (0.0044%)</w:t>
        <w:br/>
        <w:t>p.S171* (0.0044%)</w:t>
        <w:br/>
        <w:t>p.F975L (0.0044%)</w:t>
        <w:br/>
        <w:t>p.S638L (0.0044%)</w:t>
        <w:br/>
        <w:t>p.E672K (0.0044%)</w:t>
        <w:br/>
        <w:t>p.L733= (0.0044%)</w:t>
        <w:br/>
        <w:t>p.S684L (0.0044%)</w:t>
        <w:br/>
        <w:t>p.A243= (0.0044%)</w:t>
        <w:br/>
        <w:t>p.R174T (0.0044%)</w:t>
        <w:br/>
        <w:t>p.G944= (0.0044%)</w:t>
        <w:br/>
        <w:t>p.D180Y (0.0044%)</w:t>
        <w:br/>
        <w:t>p.L30= (0.0044%)</w:t>
        <w:br/>
        <w:t>p.A443T (0.0044%)</w:t>
        <w:br/>
        <w:t>p.A271V (0.0044%)</w:t>
        <w:br/>
        <w:t>p.R215Q (0.0044%)</w:t>
        <w:br/>
        <w:t>p.D96Y (0.0044%)</w:t>
        <w:br/>
        <w:t>p.R682Q (0.0022%)</w:t>
        <w:br/>
        <w:t>p.S740* (0.0022%)</w:t>
        <w:br/>
        <w:t>p.H756Y (0.0022%)</w:t>
        <w:br/>
        <w:t>p.L860M (0.0022%)</w:t>
        <w:br/>
        <w:t>p.G247= (0.0022%)</w:t>
        <w:br/>
        <w:t>p.R68G (0.0022%)</w:t>
        <w:br/>
        <w:t>p.R311P (0.0022%)</w:t>
        <w:br/>
        <w:t>p.V521I (0.0022%)</w:t>
        <w:br/>
        <w:t>p.R539Q (0.0022%)</w:t>
        <w:br/>
        <w:t>p.E444Kfs*58 (0.0022%)</w:t>
        <w:br/>
        <w:t>p.E672* (0.0022%)</w:t>
        <w:br/>
        <w:t>p.A447V (0.0022%)</w:t>
        <w:br/>
        <w:t>p.A80T (0.0022%)</w:t>
        <w:br/>
        <w:t>p.Q291H (0.0022%)</w:t>
        <w:br/>
        <w:t>p.I574N (0.0022%)</w:t>
        <w:br/>
        <w:t>p.S318L (0.0022%)</w:t>
        <w:br/>
        <w:t>p.Y566= (0.0022%)</w:t>
        <w:br/>
        <w:t>p.L221W (0.0022%)</w:t>
        <w:br/>
        <w:t>p.V102F (0.0022%)</w:t>
        <w:br/>
        <w:t>p.Q440E (0.0022%)</w:t>
        <w:br/>
        <w:t>p.Y874= (0.0022%)</w:t>
        <w:br/>
        <w:t>p.D787= (0.0022%)</w:t>
        <w:br/>
        <w:t>p.P480L (0.0022%)</w:t>
        <w:br/>
        <w:t>p.I674L (0.0022%)</w:t>
        <w:br/>
        <w:t>p.D580E (0.0022%)</w:t>
        <w:br/>
        <w:t>p.V795I (0.0022%)</w:t>
        <w:br/>
        <w:t>p.L534F (0.0022%)</w:t>
        <w:br/>
        <w:t>p.K215* (0.0022%)</w:t>
        <w:br/>
        <w:t>p.Q989H (0.0022%)</w:t>
        <w:br/>
        <w:t>p.L143I (0.0022%)</w:t>
        <w:br/>
        <w:t>p.Y401C (0.0022%)</w:t>
        <w:br/>
        <w:t>p.G228V (0.0022%)</w:t>
        <w:br/>
        <w:t>p.R199H (0.0022%)</w:t>
        <w:br/>
        <w:t>p.A814V (0.0022%)</w:t>
        <w:br/>
        <w:t>p.P476S (0.0022%)</w:t>
        <w:br/>
        <w:t>p.N676K (0.0022%)</w:t>
        <w:br/>
        <w:t>p.C129S (0.0022%)</w:t>
        <w:br/>
        <w:t>p.L30M (0.0022%)</w:t>
        <w:br/>
        <w:t>p.S402G (0.0022%)</w:t>
        <w:br/>
        <w:t>p.L788I (0.0022%)</w:t>
        <w:br/>
        <w:t>p.L142I (0.0022%)</w:t>
        <w:br/>
        <w:t>p.Y141* (0.0022%)</w:t>
        <w:br/>
        <w:t>p.K565T (0.0022%)</w:t>
        <w:br/>
        <w:t>p.R119T (0.0022%)</w:t>
        <w:br/>
        <w:t>p.Q115X*17 (0.0022%)</w:t>
        <w:br/>
        <w:t>p.L561= (0.0022%)</w:t>
        <w:br/>
        <w:t>p.Q472H (0.0286%)</w:t>
        <w:br/>
        <w:t>p.R681* (0.0022%)</w:t>
        <w:br/>
        <w:t>p.G1129V (0.0088%)</w:t>
        <w:br/>
        <w:t>p.C482R (0.0088%)</w:t>
        <w:br/>
        <w:t>p.D60H (0.0066%)</w:t>
        <w:br/>
        <w:t>p.D257N (0.0066%)</w:t>
        <w:br/>
        <w:t>p.E674D (0.0066%)</w:t>
        <w:br/>
        <w:t>p.D1254H (0.0066%)</w:t>
        <w:br/>
        <w:t>p.A772= (0.0044%)</w:t>
        <w:br/>
        <w:t>p.P291T (0.0044%)</w:t>
        <w:br/>
        <w:t>p.W1252C (0.0044%)</w:t>
        <w:br/>
        <w:t>p.P894= (0.0044%)</w:t>
        <w:br/>
        <w:t>p.L1592= (0.0022%)</w:t>
        <w:br/>
        <w:t>p.S112L (0.0044%)</w:t>
        <w:br/>
        <w:t>p.L882V (0.0044%)</w:t>
        <w:br/>
        <w:t>p.S137C (0.0044%)</w:t>
        <w:br/>
        <w:t>p.I1016V (0.0044%)</w:t>
        <w:br/>
        <w:t>p.D1698A (0.0022%)</w:t>
        <w:br/>
        <w:t>p.T550R (0.0022%)</w:t>
        <w:br/>
        <w:t>p.L886F (0.0044%)</w:t>
        <w:br/>
        <w:t>p.S84* (0.0044%)</w:t>
        <w:br/>
        <w:t>p.P696T (0.0044%)</w:t>
        <w:br/>
        <w:t>p.N400H (0.0044%)</w:t>
        <w:br/>
        <w:t>p.G1652V (0.0044%)</w:t>
        <w:br/>
        <w:t>p.D30H (0.0044%)</w:t>
        <w:br/>
        <w:t>p.A954V (0.0044%)</w:t>
        <w:br/>
        <w:t>p.N318I (0.0044%)</w:t>
        <w:br/>
        <w:t>p.N265= (0.0022%)</w:t>
        <w:br/>
        <w:t>p.F921C (0.0022%)</w:t>
        <w:br/>
        <w:t>p.L330I (0.0022%)</w:t>
        <w:br/>
        <w:t>p.G404E (0.0022%)</w:t>
        <w:br/>
        <w:t>p.P992A (0.0022%)</w:t>
        <w:br/>
        <w:t>p.D1656N (0.0022%)</w:t>
        <w:br/>
        <w:t>p.L289V (0.0022%)</w:t>
        <w:br/>
        <w:t>p.T736I (0.0022%)</w:t>
        <w:br/>
        <w:t>p.N259I (0.0022%)</w:t>
        <w:br/>
        <w:t>p.L882I (0.0022%)</w:t>
        <w:br/>
        <w:t>p.R1118L (0.0022%)</w:t>
        <w:br/>
        <w:t>p.R1793G (0.0022%)</w:t>
        <w:br/>
        <w:t>p.E718* (0.0022%)</w:t>
        <w:br/>
        <w:t>p.P912S (0.0022%)</w:t>
        <w:br/>
        <w:t>p.D1234N (0.0022%)</w:t>
        <w:br/>
        <w:t>p.Q56H (0.0022%)</w:t>
        <w:br/>
        <w:t>p.G716= (0.0022%)</w:t>
        <w:br/>
        <w:t>p.L24M (0.0022%)</w:t>
        <w:br/>
        <w:t>p.Q556= (0.0022%)</w:t>
        <w:br/>
        <w:t>p.R1103C (0.0022%)</w:t>
        <w:br/>
        <w:t>p.K134Rfs*14 (0.0022%)</w:t>
        <w:br/>
        <w:t>p.R256G (0.0022%)</w:t>
        <w:br/>
        <w:t>p.H1554Y (0.0022%)</w:t>
        <w:br/>
        <w:t>p.S237C (0.0022%)</w:t>
        <w:br/>
        <w:t>p.I265M (0.0022%)</w:t>
        <w:br/>
        <w:t>p.P635T (0.0022%)</w:t>
        <w:br/>
        <w:t>p.V585= (0.0022%)</w:t>
        <w:br/>
        <w:t>p.M1360Kfs*31 (0.0022%)</w:t>
        <w:br/>
        <w:t>p.G718A (0.0022%)</w:t>
        <w:br/>
        <w:t>p.A775T (0.0022%)</w:t>
        <w:br/>
        <w:t>p.V1167A (0.0022%)</w:t>
        <w:br/>
        <w:t>p.L1074P (0.0022%)</w:t>
        <w:br/>
        <w:t>p.S311L (0.0022%)</w:t>
        <w:br/>
        <w:t>p.G1161R (0.0022%)</w:t>
        <w:br/>
        <w:t>p.S1311Y (0.0022%)</w:t>
        <w:br/>
        <w:t>p.E1645K (0.0022%)</w:t>
        <w:br/>
        <w:t>p.V1199I (0.0022%)</w:t>
        <w:br/>
        <w:t>p.H1636N (0.0022%)</w:t>
        <w:br/>
        <w:t>p.D773N (0.0022%)</w:t>
        <w:br/>
        <w:t>p.R1117S (0.0022%)</w:t>
        <w:br/>
        <w:t>p.C905Y (0.0022%)</w:t>
        <w:br/>
        <w:t>p.T1138I (0.0022%)</w:t>
        <w:br/>
        <w:t>p.S1200Y (0.0022%)</w:t>
        <w:br/>
        <w:t>p.L942M (0.0022%)</w:t>
        <w:br/>
        <w:t>p.L1329= (0.0022%)</w:t>
        <w:br/>
        <w:t>p.R542Sfs*26 (0.0022%)</w:t>
        <w:br/>
        <w:t>p.Q1369L (0.0022%)</w:t>
        <w:br/>
        <w:t>p.D1254E (0.0022%)</w:t>
        <w:br/>
        <w:t>p.L1792= (0.0022%)</w:t>
        <w:br/>
        <w:t>p.E1238= (0.0022%)</w:t>
        <w:br/>
        <w:t>p.N468= (0.0022%)</w:t>
        <w:br/>
        <w:t>p.E755Q (0.0022%)</w:t>
        <w:br/>
        <w:t>p.N1133= (0.0022%)</w:t>
        <w:br/>
        <w:t>p.L806= (0.0022%)</w:t>
        <w:br/>
        <w:t>p.L228= (0.0022%)</w:t>
        <w:br/>
        <w:t>p.A1316V (0.0022%)</w:t>
        <w:br/>
        <w:t>p.E828K (0.0022%)</w:t>
        <w:br/>
        <w:t>p.E952Q (0.0022%)</w:t>
        <w:br/>
        <w:t>p.G509E (0.0022%)</w:t>
        <w:br/>
        <w:t>p.V248F (0.0022%)</w:t>
        <w:br/>
        <w:t>p.Y87* (0.0022%)</w:t>
        <w:br/>
        <w:t>p.P601S (0.0022%)</w:t>
        <w:br/>
        <w:t>p.Y121C (0.0022%)</w:t>
        <w:br/>
        <w:t>p.A195S (0.0022%)</w:t>
        <w:br/>
        <w:t>p.P328H (0.0022%)</w:t>
        <w:br/>
        <w:t>p.H269Y (0.0022%)</w:t>
        <w:br/>
        <w:t>p.R961W (0.0022%)</w:t>
        <w:br/>
        <w:t>p.S311* (0.0022%)</w:t>
        <w:br/>
        <w:t>p.D1052N (0.0022%)</w:t>
        <w:br/>
        <w:t>p.L569= (0.0022%)</w:t>
        <w:br/>
        <w:t>p.G800D (0.0022%)</w:t>
        <w:br/>
        <w:t>p.P1502L (0.0022%)</w:t>
        <w:br/>
        <w:t>p.P1502= (0.0022%)</w:t>
        <w:br/>
        <w:t>p.V1234M (0.0022%)</w:t>
        <w:br/>
        <w:t>p.T384M (0.0022%)</w:t>
        <w:br/>
        <w:t>p.Q1169Sfs*41 (0.0022%)</w:t>
        <w:br/>
        <w:t>p.I426M (0.0022%)</w:t>
        <w:br/>
        <w:t>p.R1662C (0.0022%)</w:t>
        <w:br/>
        <w:t>p.G644V (0.0022%)</w:t>
        <w:br/>
        <w:t>p.Q1153H (0.0022%)</w:t>
        <w:br/>
        <w:t>p.D81N (0.0022%)</w:t>
        <w:br/>
        <w:t>p.S217Lfs*35 (0.0022%)</w:t>
        <w:br/>
        <w:t>p.A775V (0.0022%)</w:t>
        <w:br/>
        <w:t>p.S323P (0.0022%)</w:t>
        <w:br/>
        <w:t>p.G1145R (0.0022%)</w:t>
        <w:br/>
        <w:t>p.K266N (0.0022%)</w:t>
        <w:br/>
        <w:t>p.E1017Q (0.0022%)</w:t>
        <w:br/>
        <w:t>p.Y1130* (0.0022%)</w:t>
        <w:br/>
        <w:t>p.T834Yfs*3 (0.0022%)</w:t>
        <w:br/>
        <w:t>p.L886= (0.0022%)</w:t>
        <w:br/>
        <w:t>p.C1045* (0.0022%)</w:t>
        <w:br/>
        <w:t>p.T22A (0.0022%)</w:t>
        <w:br/>
        <w:t>p.A1065T (0.0022%)</w:t>
        <w:br/>
        <w:t>p.S620R (0.0022%)</w:t>
        <w:br/>
        <w:t>p.N577K (0.0088%)</w:t>
        <w:br/>
        <w:t>p.E74Q (0.011%)</w:t>
        <w:br/>
        <w:t>p.E218Q (0.0088%)</w:t>
        <w:br/>
        <w:t>p.P268R (0.0066%)</w:t>
        <w:br/>
        <w:t>p.L645V (0.0066%)</w:t>
        <w:br/>
        <w:t>p.N577D (0.0066%)</w:t>
        <w:br/>
        <w:t>p.G81D (0.0066%)</w:t>
        <w:br/>
        <w:t>p.D585H (0.0066%)</w:t>
        <w:br/>
        <w:t>p.S619T (0.0022%)</w:t>
        <w:br/>
        <w:t>p.W19C (0.0044%)</w:t>
        <w:br/>
        <w:t>p.L404= (0.0044%)</w:t>
        <w:br/>
        <w:t>p.D163N (0.0044%)</w:t>
        <w:br/>
        <w:t>p.I408M (0.0044%)</w:t>
        <w:br/>
        <w:t>p.K687N (0.0044%)</w:t>
        <w:br/>
        <w:t>p.G94E (0.0044%)</w:t>
        <w:br/>
        <w:t>p.E170* (0.0044%)</w:t>
        <w:br/>
        <w:t>p.P316L (0.0022%)</w:t>
        <w:br/>
        <w:t>p.Q602L (0.0022%)</w:t>
        <w:br/>
        <w:t>p.Q210= (0.0022%)</w:t>
        <w:br/>
        <w:t>p.A229= (0.0022%)</w:t>
        <w:br/>
        <w:t>p.I591= (0.0022%)</w:t>
        <w:br/>
        <w:t>p.E834K (0.0022%)</w:t>
        <w:br/>
        <w:t>p.F81= (0.0022%)</w:t>
        <w:br/>
        <w:t>p.E510Q (0.0022%)</w:t>
        <w:br/>
        <w:t>p.W715G (0.0022%)</w:t>
        <w:br/>
        <w:t>p.E369D (0.0022%)</w:t>
        <w:br/>
        <w:t>p.I250N (0.0022%)</w:t>
        <w:br/>
        <w:t>p.D333E (0.0022%)</w:t>
        <w:br/>
        <w:t>p.M117I (0.0022%)</w:t>
        <w:br/>
        <w:t>p.V279L (0.0022%)</w:t>
        <w:br/>
        <w:t>p.S137R (0.0022%)</w:t>
        <w:br/>
        <w:t>p.Q276E (0.0022%)</w:t>
        <w:br/>
        <w:t>p.L675= (0.0022%)</w:t>
        <w:br/>
        <w:t>p.K8= (0.0022%)</w:t>
        <w:br/>
        <w:t>p.E170K (0.0022%)</w:t>
        <w:br/>
        <w:t>p.G235E (0.0022%)</w:t>
        <w:br/>
        <w:t>p.Q774K (0.0022%)</w:t>
        <w:br/>
        <w:t>p.H446N (0.0022%)</w:t>
        <w:br/>
        <w:t>p.M763Ifs*26 (0.0022%)</w:t>
        <w:br/>
        <w:t>p.S158L (0.0022%)</w:t>
        <w:br/>
        <w:t>p.Q442H (0.0022%)</w:t>
        <w:br/>
        <w:t>p.S549= (0.0022%)</w:t>
        <w:br/>
        <w:t>p.R87C (0.0022%)</w:t>
        <w:br/>
        <w:t>p.N255S (0.0022%)</w:t>
        <w:br/>
        <w:t>p.H540R (0.0022%)</w:t>
        <w:br/>
        <w:t>p.D93N (0.0022%)</w:t>
        <w:br/>
        <w:t>p.S821P (0.0022%)</w:t>
        <w:br/>
        <w:t>p.V436= (0.0022%)</w:t>
        <w:br/>
        <w:t>p.R840Q (0.0022%)</w:t>
        <w:br/>
        <w:t>p.R677W (0.0022%)</w:t>
        <w:br/>
        <w:t>p.K554= (0.0022%)</w:t>
        <w:br/>
        <w:t>p.T50= (0.0022%)</w:t>
        <w:br/>
        <w:t>p.F717= (0.0022%)</w:t>
        <w:br/>
        <w:t>p.G490R (0.0022%)</w:t>
        <w:br/>
        <w:t>p.G322D (0.0022%)</w:t>
        <w:br/>
        <w:t>p.K687M (0.0022%)</w:t>
        <w:br/>
        <w:t>p.V125E (0.0022%)</w:t>
        <w:br/>
        <w:t>p.N617= (0.0022%)</w:t>
        <w:br/>
        <w:t>p.P437= (0.0022%)</w:t>
        <w:br/>
        <w:t>p.Y332= (0.0022%)</w:t>
        <w:br/>
        <w:t>p.F228L (0.0022%)</w:t>
        <w:br/>
        <w:t>p.I529= (0.0022%)</w:t>
        <w:br/>
        <w:t>p.I359= (0.0022%)</w:t>
        <w:br/>
        <w:t>p.E143G (0.0022%)</w:t>
        <w:br/>
        <w:t>p.K687E (0.0022%)</w:t>
        <w:br/>
        <w:t>p.I318N (0.0022%)</w:t>
        <w:br/>
        <w:t>p.I341V (0.0022%)</w:t>
        <w:br/>
        <w:t>p.N303= (0.0022%)</w:t>
        <w:br/>
        <w:t>p.D166dup (0.0022%)</w:t>
        <w:br/>
        <w:t>p.I506M (0.0022%)</w:t>
        <w:br/>
        <w:t>p.A366T (0.0022%)</w:t>
        <w:br/>
        <w:t>p.K597R (0.0022%)</w:t>
        <w:br/>
        <w:t>p.E84K (0.011%)</w:t>
        <w:br/>
        <w:t>p.E526Q (0.0088%)</w:t>
        <w:br/>
        <w:t>p.I84= (0.0066%)</w:t>
        <w:br/>
        <w:t>p.P852L (0.0066%)</w:t>
        <w:br/>
        <w:t>p.L1006F (0.0066%)</w:t>
        <w:br/>
        <w:t>p.S500P (0.0066%)</w:t>
        <w:br/>
        <w:t>p.E211= (0.0044%)</w:t>
        <w:br/>
        <w:t>p.F404Sfs*7 (0.0022%)</w:t>
        <w:br/>
        <w:t>p.R753* (0.0022%)</w:t>
        <w:br/>
        <w:t>p.L381V (0.0044%)</w:t>
        <w:br/>
        <w:t>p.E639Q (0.0044%)</w:t>
        <w:br/>
        <w:t>p.E1420* (0.0044%)</w:t>
        <w:br/>
        <w:t>p.D772N (0.0044%)</w:t>
        <w:br/>
        <w:t>p.E12* (0.0044%)</w:t>
        <w:br/>
        <w:t>p.L1143= (0.0044%)</w:t>
        <w:br/>
        <w:t>p.D252N (0.0044%)</w:t>
        <w:br/>
        <w:t>p.D618H (0.0044%)</w:t>
        <w:br/>
        <w:t>p.R942T (0.0044%)</w:t>
        <w:br/>
        <w:t>p.R120K (0.0044%)</w:t>
        <w:br/>
        <w:t>p.S1155C (0.0044%)</w:t>
        <w:br/>
        <w:t>p.L909R (0.0044%)</w:t>
        <w:br/>
        <w:t>p.L1070P (0.0044%)</w:t>
        <w:br/>
        <w:t>p.R501S (0.0044%)</w:t>
        <w:br/>
        <w:t>p.I1035Mfs*6 (0.0044%)</w:t>
        <w:br/>
        <w:t>p.D848H (0.0044%)</w:t>
        <w:br/>
        <w:t>p.F1263del (0.0044%)</w:t>
        <w:br/>
        <w:t>p.L970F (0.0044%)</w:t>
        <w:br/>
        <w:t>p.K1048N (0.0044%)</w:t>
        <w:br/>
        <w:t>p.R753L (0.0044%)</w:t>
        <w:br/>
        <w:t>p.S1169C (0.0044%)</w:t>
        <w:br/>
        <w:t>p.E940G (0.0044%)</w:t>
        <w:br/>
        <w:t>p.L920F (0.0044%)</w:t>
        <w:br/>
        <w:t>p.W575C (0.0044%)</w:t>
        <w:br/>
        <w:t>p.E15A (0.0044%)</w:t>
        <w:br/>
        <w:t>p.P1430Rfs*15 (0.0044%)</w:t>
        <w:br/>
        <w:t>p.I1051T (0.0044%)</w:t>
        <w:br/>
        <w:t>p.D931H (0.0022%)</w:t>
        <w:br/>
        <w:t>p.W1174R (0.0022%)</w:t>
        <w:br/>
        <w:t>p.G998R (0.0022%)</w:t>
        <w:br/>
        <w:t>p.H1453Y (0.0022%)</w:t>
        <w:br/>
        <w:t>p.S869C (0.0022%)</w:t>
        <w:br/>
        <w:t>p.D722N (0.0022%)</w:t>
        <w:br/>
        <w:t>p.V1123= (0.0022%)</w:t>
        <w:br/>
        <w:t>p.K974= (0.0022%)</w:t>
        <w:br/>
        <w:t>p.D234N (0.0022%)</w:t>
        <w:br/>
        <w:t>p.D694Y (0.0022%)</w:t>
        <w:br/>
        <w:t>p.R37H (0.0022%)</w:t>
        <w:br/>
        <w:t>p.L1225= (0.0022%)</w:t>
        <w:br/>
        <w:t>p.F1108= (0.0022%)</w:t>
        <w:br/>
        <w:t>p.G743D (0.0022%)</w:t>
        <w:br/>
        <w:t>p.F1210= (0.0022%)</w:t>
        <w:br/>
        <w:t>p.E918Q (0.0022%)</w:t>
        <w:br/>
        <w:t>p.Q904= (0.0022%)</w:t>
        <w:br/>
        <w:t>p.K631= (0.0022%)</w:t>
        <w:br/>
        <w:t>p.L1151P (0.0022%)</w:t>
        <w:br/>
        <w:t>p.R460* (0.0022%)</w:t>
        <w:br/>
        <w:t>p.R52L (0.0022%)</w:t>
        <w:br/>
        <w:t>p.I865N (0.0022%)</w:t>
        <w:br/>
        <w:t>p.R1055G (0.0022%)</w:t>
        <w:br/>
        <w:t>p.E860K (0.0022%)</w:t>
        <w:br/>
        <w:t>p.Q168E (0.0022%)</w:t>
        <w:br/>
        <w:t>p.G971R (0.0022%)</w:t>
        <w:br/>
        <w:t>p.I76K (0.0022%)</w:t>
        <w:br/>
        <w:t>p.E402K (0.0022%)</w:t>
        <w:br/>
        <w:t>p.Q377E (0.0022%)</w:t>
        <w:br/>
        <w:t>p.G1178R (0.0022%)</w:t>
        <w:br/>
        <w:t>p.Q1146* (0.0022%)</w:t>
        <w:br/>
        <w:t>p.T126M (0.0022%)</w:t>
        <w:br/>
        <w:t>p.L671V (0.0022%)</w:t>
        <w:br/>
        <w:t>p.G115E (0.0022%)</w:t>
        <w:br/>
        <w:t>p.S1149P (0.0022%)</w:t>
        <w:br/>
        <w:t>p.Q822* (0.0022%)</w:t>
        <w:br/>
        <w:t>p.G982= (0.0022%)</w:t>
        <w:br/>
        <w:t>p.P108S (0.0022%)</w:t>
        <w:br/>
        <w:t>p.R1053C (0.0022%)</w:t>
        <w:br/>
        <w:t>p.V932M (0.0022%)</w:t>
        <w:br/>
        <w:t>p.N320I (0.0022%)</w:t>
        <w:br/>
        <w:t>p.E570Q (0.0022%)</w:t>
        <w:br/>
        <w:t>p.S201N (0.0022%)</w:t>
        <w:br/>
        <w:t>p.C1159S (0.0022%)</w:t>
        <w:br/>
        <w:t>p.S488I (0.0022%)</w:t>
        <w:br/>
        <w:t>p.A1334T (0.0022%)</w:t>
        <w:br/>
        <w:t>p.C625S (0.0022%)</w:t>
        <w:br/>
        <w:t>p.D62H (0.0022%)</w:t>
        <w:br/>
        <w:t>p.R511I (0.0022%)</w:t>
        <w:br/>
        <w:t>p.G93E (0.0022%)</w:t>
        <w:br/>
        <w:t>p.E1351D (0.0022%)</w:t>
        <w:br/>
        <w:t>p.K628_C630del (0.0022%)</w:t>
        <w:br/>
        <w:t>p.L1038V (0.0022%)</w:t>
        <w:br/>
        <w:t>p.K140N (0.0022%)</w:t>
        <w:br/>
        <w:t>p.S865= (0.0022%)</w:t>
        <w:br/>
        <w:t>p.Q772Rfs*5 (0.0022%)</w:t>
        <w:br/>
        <w:t>p.P543T (0.0022%)</w:t>
        <w:br/>
        <w:t>p.G755T (0.0022%)</w:t>
        <w:br/>
        <w:t>p.E1015K (0.0022%)</w:t>
        <w:br/>
        <w:t>p.M160I (0.0022%)</w:t>
        <w:br/>
        <w:t>p.R1084C (0.0022%)</w:t>
        <w:br/>
        <w:t>p.W932L (0.0022%)</w:t>
        <w:br/>
        <w:t>p.G596R (0.0022%)</w:t>
        <w:br/>
        <w:t>p.R844C (0.033%)</w:t>
        <w:br/>
        <w:t>p.W665R (0.0242%)</w:t>
        <w:br/>
        <w:t>p.I102K (0.0022%)</w:t>
        <w:br/>
        <w:t>p.S727F (0.0066%)</w:t>
        <w:br/>
        <w:t>p.S387C (0.0066%)</w:t>
        <w:br/>
        <w:t>p.I931F (0.0066%)</w:t>
        <w:br/>
        <w:t>p.I806M (0.0066%)</w:t>
        <w:br/>
        <w:t>p.Q282K (0.0066%)</w:t>
        <w:br/>
        <w:t>p.S503C (0.0044%)</w:t>
        <w:br/>
        <w:t>p.L527= (0.0022%)</w:t>
        <w:br/>
        <w:t>p.E1079K (0.0044%)</w:t>
        <w:br/>
        <w:t>p.I669= (0.0044%)</w:t>
        <w:br/>
        <w:t>p.L443F (0.0022%)</w:t>
        <w:br/>
        <w:t>p.V491= (0.0044%)</w:t>
        <w:br/>
        <w:t>p.P779Lfs*28 (0.0044%)</w:t>
        <w:br/>
        <w:t>p.A340= (0.0044%)</w:t>
        <w:br/>
        <w:t>p.E737K (0.0044%)</w:t>
        <w:br/>
        <w:t>p.V274= (0.0044%)</w:t>
        <w:br/>
        <w:t>p.D728N (0.0044%)</w:t>
        <w:br/>
        <w:t>p.S576Y (0.0022%)</w:t>
        <w:br/>
        <w:t>p.P83= (0.0044%)</w:t>
        <w:br/>
        <w:t>p.Q190H (0.0044%)</w:t>
        <w:br/>
        <w:t>p.R844H (0.0044%)</w:t>
        <w:br/>
        <w:t>p.M583I (0.0044%)</w:t>
        <w:br/>
        <w:t>p.R803P (0.0044%)</w:t>
        <w:br/>
        <w:t>p.P335L (0.0044%)</w:t>
        <w:br/>
        <w:t>p.L831= (0.0022%)</w:t>
        <w:br/>
        <w:t>p.Q382= (0.0022%)</w:t>
        <w:br/>
        <w:t>p.R749Q (0.0022%)</w:t>
        <w:br/>
        <w:t>p.R1032C (0.0022%)</w:t>
        <w:br/>
        <w:t>p.R845I (0.0022%)</w:t>
        <w:br/>
        <w:t>p.R14C (0.0022%)</w:t>
        <w:br/>
        <w:t>p.F616= (0.0022%)</w:t>
        <w:br/>
        <w:t>p.P322A (0.0022%)</w:t>
        <w:br/>
        <w:t>p.N262H (0.0022%)</w:t>
        <w:br/>
        <w:t>p.Y806* (0.0022%)</w:t>
        <w:br/>
        <w:t>p.V671= (0.0022%)</w:t>
        <w:br/>
        <w:t>p.E1039Nfs*7 (0.0022%)</w:t>
        <w:br/>
        <w:t>p.R1113C (0.0022%)</w:t>
        <w:br/>
        <w:t>p.G146D (0.0022%)</w:t>
        <w:br/>
        <w:t>p.N623= (0.0022%)</w:t>
        <w:br/>
        <w:t>p.T648I (0.0022%)</w:t>
        <w:br/>
        <w:t>p.V676Wfs*4 (0.0022%)</w:t>
        <w:br/>
        <w:t>p.I972T (0.0022%)</w:t>
        <w:br/>
        <w:t>p.E977* (0.0022%)</w:t>
        <w:br/>
        <w:t>p.S542* (0.0022%)</w:t>
        <w:br/>
        <w:t>p.R446= (0.0022%)</w:t>
        <w:br/>
        <w:t>p.Q204= (0.0022%)</w:t>
        <w:br/>
        <w:t>p.E364K (0.0022%)</w:t>
        <w:br/>
        <w:t>p.F1019L (0.0022%)</w:t>
        <w:br/>
        <w:t>p.Q1064* (0.0022%)</w:t>
        <w:br/>
        <w:t>p.Q171H (0.0022%)</w:t>
        <w:br/>
        <w:t>p.S395F (0.0022%)</w:t>
        <w:br/>
        <w:t>p.T698A (0.0022%)</w:t>
        <w:br/>
        <w:t>p.R712K (0.0022%)</w:t>
        <w:br/>
        <w:t>p.F1011L (0.0022%)</w:t>
        <w:br/>
        <w:t>p.A147V (0.0022%)</w:t>
        <w:br/>
        <w:t>p.D866= (0.0022%)</w:t>
        <w:br/>
        <w:t>p.S736F (0.0022%)</w:t>
        <w:br/>
        <w:t>p.L744M (0.0022%)</w:t>
        <w:br/>
        <w:t>p.N764H (0.0022%)</w:t>
        <w:br/>
        <w:t>p.P496= (0.0022%)</w:t>
        <w:br/>
        <w:t>p.E72= (0.0022%)</w:t>
        <w:br/>
        <w:t>p.W889C (0.0022%)</w:t>
        <w:br/>
        <w:t>p.K1023N (0.0022%)</w:t>
        <w:br/>
        <w:t>p.Q581H (0.0022%)</w:t>
        <w:br/>
        <w:t>p.N335I (0.0022%)</w:t>
        <w:br/>
        <w:t>p.R591I (0.0022%)</w:t>
        <w:br/>
        <w:t>p.G498= (0.0022%)</w:t>
        <w:br/>
        <w:t>p.C585F (0.0022%)</w:t>
        <w:br/>
        <w:t>p.G998= (0.0022%)</w:t>
        <w:br/>
        <w:t>p.R765Q (0.0022%)</w:t>
        <w:br/>
        <w:t>p.F444L (0.0022%)</w:t>
        <w:br/>
        <w:t>p.H925= (0.0022%)</w:t>
        <w:br/>
        <w:t>p.T917S (0.0022%)</w:t>
        <w:br/>
        <w:t>p.C975R (0.0022%)</w:t>
        <w:br/>
        <w:t>p.N56= (0.0022%)</w:t>
        <w:br/>
        <w:t>p.T847= (0.0022%)</w:t>
        <w:br/>
        <w:t>p.N904= (0.0022%)</w:t>
        <w:br/>
        <w:t>p.I928V (0.0022%)</w:t>
        <w:br/>
        <w:t>p.V127= (0.0022%)</w:t>
        <w:br/>
        <w:t>p.T415_G423del (0.0022%)</w:t>
        <w:br/>
        <w:t>p.T407= (0.0022%)</w:t>
        <w:br/>
        <w:t>p.R562= (0.0022%)</w:t>
        <w:br/>
        <w:t>p.F202del (0.0022%)</w:t>
        <w:br/>
        <w:t>p.D932H (0.0022%)</w:t>
        <w:br/>
        <w:t>p.D938H (0.0022%)</w:t>
        <w:br/>
        <w:t>p.Q712K (0.0022%)</w:t>
        <w:br/>
        <w:t>p.*1038Eext*7 (0.0022%)</w:t>
        <w:br/>
        <w:t>p.G1058S (0.0022%)</w:t>
        <w:br/>
        <w:t>p.L341F (0.0022%)</w:t>
        <w:br/>
        <w:t>p.A890T (0.0022%)</w:t>
        <w:br/>
        <w:t>p.Q517H (0.0022%)</w:t>
        <w:br/>
        <w:t>p.S606= (0.0022%)</w:t>
        <w:br/>
        <w:t>p.Q702H (0.0022%)</w:t>
        <w:br/>
        <w:t>p.E798Gfs*17 (0.0022%)</w:t>
        <w:br/>
        <w:t>p.R844G (0.0022%)</w:t>
        <w:br/>
        <w:t>p.R180Hfs*18 (0.0022%)</w:t>
        <w:br/>
        <w:t>p.I547T (0.0022%)</w:t>
        <w:br/>
        <w:t>p.R261Q (0.0022%)</w:t>
        <w:br/>
        <w:t>p.N610Qfs*15 (0.0022%)</w:t>
        <w:br/>
        <w:t>p.P842A (0.0022%)</w:t>
        <w:br/>
        <w:t>p.M703Nfs*7 (0.0022%)</w:t>
        <w:br/>
        <w:t>p.I1054M (0.0022%)</w:t>
        <w:br/>
        <w:t>p.T113K (0.0022%)</w:t>
        <w:br/>
        <w:t>p.I330Nfs*4 (0.0022%)</w:t>
        <w:br/>
        <w:t>p.S94F (0.0154%)</w:t>
        <w:br/>
        <w:t>p.D703N (0.0066%)</w:t>
        <w:br/>
        <w:t>p.R284C (0.0066%)</w:t>
        <w:br/>
        <w:t>p.S179L (0.0044%)</w:t>
        <w:br/>
        <w:t>p.D965N (0.0044%)</w:t>
        <w:br/>
        <w:t>p.D532N (0.0044%)</w:t>
        <w:br/>
        <w:t>p.D1048N (0.0044%)</w:t>
        <w:br/>
        <w:t>p.R862Q (0.0044%)</w:t>
        <w:br/>
        <w:t>p.P1058A (0.0044%)</w:t>
        <w:br/>
        <w:t>p.D724E (0.0044%)</w:t>
        <w:br/>
        <w:t>p.P516S (0.0044%)</w:t>
        <w:br/>
        <w:t>p.K595R (0.0044%)</w:t>
        <w:br/>
        <w:t>p.A468V (0.0044%)</w:t>
        <w:br/>
        <w:t>p.H245R (0.0044%)</w:t>
        <w:br/>
        <w:t>p.I436F (0.0044%)</w:t>
        <w:br/>
        <w:t>p.G25W (0.0044%)</w:t>
        <w:br/>
        <w:t>p.I676= (0.0022%)</w:t>
        <w:br/>
        <w:t>p.D800Y (0.0022%)</w:t>
        <w:br/>
        <w:t>p.E652* (0.0022%)</w:t>
        <w:br/>
        <w:t>p.V150L (0.0022%)</w:t>
        <w:br/>
        <w:t>p.S528L (0.0022%)</w:t>
        <w:br/>
        <w:t>p.S220Y (0.0022%)</w:t>
        <w:br/>
        <w:t>p.A325P (0.0022%)</w:t>
        <w:br/>
        <w:t>p.G498D (0.0022%)</w:t>
        <w:br/>
        <w:t>p.E929Q (0.0022%)</w:t>
        <w:br/>
        <w:t>p.T1041P (0.0022%)</w:t>
        <w:br/>
        <w:t>p.D852N (0.0022%)</w:t>
        <w:br/>
        <w:t>p.R983Q (0.0022%)</w:t>
        <w:br/>
        <w:t>p.D1013= (0.0022%)</w:t>
        <w:br/>
        <w:t>p.F246S (0.0022%)</w:t>
        <w:br/>
        <w:t>p.E1067A (0.0022%)</w:t>
        <w:br/>
        <w:t>p.V394G (0.0022%)</w:t>
        <w:br/>
        <w:t>p.Q910H (0.0022%)</w:t>
        <w:br/>
        <w:t>p.R1054* (0.0022%)</w:t>
        <w:br/>
        <w:t>p.S184* (0.0022%)</w:t>
        <w:br/>
        <w:t>p.C175Y (0.0022%)</w:t>
        <w:br/>
        <w:t>p.W896Cfs*48 (0.0022%)</w:t>
        <w:br/>
        <w:t>p.A357T (0.0022%)</w:t>
        <w:br/>
        <w:t>p.E415K (0.0022%)</w:t>
        <w:br/>
        <w:t>p.F816S (0.0022%)</w:t>
        <w:br/>
        <w:t>p.D1047H (0.0022%)</w:t>
        <w:br/>
        <w:t>p.L533P (0.0022%)</w:t>
        <w:br/>
        <w:t>p.I926M (0.0022%)</w:t>
        <w:br/>
        <w:t>p.K855R (0.0022%)</w:t>
        <w:br/>
        <w:t>p.P190R (0.0022%)</w:t>
        <w:br/>
        <w:t>p.L26V (0.0022%)</w:t>
        <w:br/>
        <w:t>p.G177= (0.0022%)</w:t>
        <w:br/>
        <w:t>p.L4Q (0.0022%)</w:t>
        <w:br/>
        <w:t>p.V458M (0.0022%)</w:t>
        <w:br/>
        <w:t>p.P479_A480insPP (0.0022%)</w:t>
        <w:br/>
        <w:t>p.P479_A480dup (0.0022%)</w:t>
        <w:br/>
        <w:t>p.A955T (0.0022%)</w:t>
        <w:br/>
        <w:t>p.A481V (0.0022%)</w:t>
        <w:br/>
        <w:t>p.E473K (0.0132%)</w:t>
        <w:br/>
        <w:t>p.R187C (0.0066%)</w:t>
        <w:br/>
        <w:t>p.S78N (0.0066%)</w:t>
        <w:br/>
        <w:t>p.N136K (0.0044%)</w:t>
        <w:br/>
        <w:t>p.S100G (0.0022%)</w:t>
        <w:br/>
        <w:t>p.Q339* (0.0022%)</w:t>
        <w:br/>
        <w:t>p.L337= (0.0022%)</w:t>
        <w:br/>
        <w:t>p.G407E (0.0022%)</w:t>
        <w:br/>
        <w:t>p.N443= (0.0022%)</w:t>
        <w:br/>
        <w:t>p.G114A (0.0022%)</w:t>
        <w:br/>
        <w:t>p.D162Y (0.0022%)</w:t>
        <w:br/>
        <w:t>p.R391L (0.0022%)</w:t>
        <w:br/>
        <w:t>p.E369Q (0.0022%)</w:t>
        <w:br/>
        <w:t>p.R391H (0.0022%)</w:t>
        <w:br/>
        <w:t>p.G400R (0.0022%)</w:t>
        <w:br/>
        <w:t>p.E398Q (0.0022%)</w:t>
        <w:br/>
        <w:t>p.R520C (0.0088%)</w:t>
        <w:br/>
        <w:t>p.W444* (0.0088%)</w:t>
        <w:br/>
        <w:t>p.L214= (0.0066%)</w:t>
        <w:br/>
        <w:t>p.I471M (0.0066%)</w:t>
        <w:br/>
        <w:t>p.E623G (0.0022%)</w:t>
        <w:br/>
        <w:t>p.D8N (0.0044%)</w:t>
        <w:br/>
        <w:t>p.G532E (0.0044%)</w:t>
        <w:br/>
        <w:t>p.V55M (0.0044%)</w:t>
        <w:br/>
        <w:t>p.N499= (0.0022%)</w:t>
        <w:br/>
        <w:t>p.Y28D (0.0022%)</w:t>
        <w:br/>
        <w:t>p.F234= (0.0022%)</w:t>
        <w:br/>
        <w:t>p.L474V (0.0022%)</w:t>
        <w:br/>
        <w:t>p.I471= (0.0022%)</w:t>
        <w:br/>
        <w:t>p.V347G (0.0022%)</w:t>
        <w:br/>
        <w:t>p.A146G (0.0022%)</w:t>
        <w:br/>
        <w:t>p.G514E (0.0022%)</w:t>
        <w:br/>
        <w:t>p.W284C (0.0022%)</w:t>
        <w:br/>
        <w:t>p.I544T (0.0022%)</w:t>
        <w:br/>
        <w:t>p.R627H (0.0022%)</w:t>
        <w:br/>
        <w:t>p.E199K (0.011%)</w:t>
        <w:br/>
        <w:t>p.I66V (0.0066%)</w:t>
        <w:br/>
        <w:t>p.E1507K (0.0044%)</w:t>
        <w:br/>
        <w:t>p.E1565K (0.0044%)</w:t>
        <w:br/>
        <w:t>p.D1376H (0.0022%)</w:t>
        <w:br/>
        <w:t>p.Q207* (0.0022%)</w:t>
        <w:br/>
        <w:t>p.S1226= (0.0022%)</w:t>
        <w:br/>
        <w:t>p.F709L (0.0022%)</w:t>
        <w:br/>
        <w:t>p.D1618H (0.0022%)</w:t>
        <w:br/>
        <w:t>p.R1567T (0.0022%)</w:t>
        <w:br/>
        <w:t>p.V1125= (0.0022%)</w:t>
        <w:br/>
        <w:t>p.L1623= (0.0022%)</w:t>
        <w:br/>
        <w:t>p.A1599= (0.0022%)</w:t>
        <w:br/>
        <w:t>p.M594V (0.0022%)</w:t>
        <w:br/>
        <w:t>p.L1012M (0.0022%)</w:t>
        <w:br/>
        <w:t>p.E665K (0.0022%)</w:t>
        <w:br/>
        <w:t>p.T1254= (0.0022%)</w:t>
        <w:br/>
        <w:t>p.V832= (0.0022%)</w:t>
        <w:br/>
        <w:t>p.E1469K (0.0022%)</w:t>
        <w:br/>
        <w:t>p.D1018H (0.0022%)</w:t>
        <w:br/>
        <w:t>p.K1419= (0.0022%)</w:t>
        <w:br/>
        <w:t>p.G660C (0.0022%)</w:t>
        <w:br/>
        <w:t>p.M594I (0.0022%)</w:t>
        <w:br/>
        <w:t>p.I617T (0.0022%)</w:t>
        <w:br/>
        <w:t>p.Y560= (0.0022%)</w:t>
        <w:br/>
        <w:t>p.R8C (0.0022%)</w:t>
        <w:br/>
        <w:t>p.H1201R (0.0022%)</w:t>
        <w:br/>
        <w:t>p.E33Q (0.0022%)</w:t>
        <w:br/>
        <w:t>p.I158M (0.0022%)</w:t>
        <w:br/>
        <w:t>p.K734= (0.0022%)</w:t>
        <w:br/>
        <w:t>p.Q10E (0.0022%)</w:t>
        <w:br/>
        <w:t>p.P489S (0.0022%)</w:t>
        <w:br/>
        <w:t>p.A1483S (0.0022%)</w:t>
        <w:br/>
        <w:t>p.F1603Sfs*5 (0.0022%)</w:t>
        <w:br/>
        <w:t>p.A1599V (0.0022%)</w:t>
        <w:br/>
        <w:t>p.P399T (0.0022%)</w:t>
        <w:br/>
        <w:t>p.R1208S (0.0022%)</w:t>
        <w:br/>
        <w:t>p.G910* (0.0022%)</w:t>
        <w:br/>
        <w:t>p.C752F (0.0022%)</w:t>
        <w:br/>
        <w:t>p.D1584N (0.0022%)</w:t>
        <w:br/>
        <w:t>p.P1109S (0.0022%)</w:t>
        <w:br/>
        <w:t>p.F220L (0.0022%)</w:t>
        <w:br/>
        <w:t>p.Q1087* (0.0022%)</w:t>
        <w:br/>
        <w:t>p.I1488V (0.0022%)</w:t>
        <w:br/>
        <w:t>p.Q1482* (0.0022%)</w:t>
        <w:br/>
        <w:t>p.R843Pfs*22 (0.0022%)</w:t>
        <w:br/>
        <w:t>p.R1134W (0.0044%)</w:t>
        <w:br/>
        <w:t>p.D1036N (0.0044%)</w:t>
        <w:br/>
        <w:t>p.M1326K (0.0044%)</w:t>
        <w:br/>
        <w:t>p.P439= (0.0044%)</w:t>
        <w:br/>
        <w:t>p.E683Q (0.0044%)</w:t>
        <w:br/>
        <w:t>p.S47C (0.0022%)</w:t>
        <w:br/>
        <w:t>p.P447= (0.0022%)</w:t>
        <w:br/>
        <w:t>p.S930= (0.0022%)</w:t>
        <w:br/>
        <w:t>p.Q1061= (0.0022%)</w:t>
        <w:br/>
        <w:t>p.G1367R (0.0022%)</w:t>
        <w:br/>
        <w:t>p.M1400T (0.0022%)</w:t>
        <w:br/>
        <w:t>p.S225F (0.0022%)</w:t>
        <w:br/>
        <w:t>p.R1254* (0.0022%)</w:t>
        <w:br/>
        <w:t>p.P517Sfs*7 (0.0022%)</w:t>
        <w:br/>
        <w:t>p.G1267R (0.0022%)</w:t>
        <w:br/>
        <w:t>p.I406T (0.0022%)</w:t>
        <w:br/>
        <w:t>p.P231L (0.0022%)</w:t>
        <w:br/>
        <w:t>p.L863Qfs*43 (0.0022%)</w:t>
        <w:br/>
        <w:t>p.S209C (0.0022%)</w:t>
        <w:br/>
        <w:t>p.A1188G (0.0022%)</w:t>
        <w:br/>
        <w:t>p.P140S (0.0022%)</w:t>
        <w:br/>
        <w:t>p.E966= (0.0022%)</w:t>
        <w:br/>
        <w:t>p.R843W (0.0022%)</w:t>
        <w:br/>
        <w:t>p.R843Sfs*20 (0.0022%)</w:t>
        <w:br/>
        <w:t>p.S362F (0.0022%)</w:t>
        <w:br/>
        <w:t>p.F1204L (0.0022%)</w:t>
        <w:br/>
        <w:t>p.P316R (0.0022%)</w:t>
        <w:br/>
        <w:t>p.R1403W (0.0022%)</w:t>
        <w:br/>
        <w:t>p.P447S (0.0022%)</w:t>
        <w:br/>
        <w:t>p.P874A (0.0022%)</w:t>
        <w:br/>
        <w:t>p.A191D (0.0022%)</w:t>
        <w:br/>
        <w:t>p.N247D (0.0022%)</w:t>
        <w:br/>
        <w:t>p.G4R (0.0066%)</w:t>
        <w:br/>
        <w:t>p.E45K (0.0044%)</w:t>
        <w:br/>
        <w:t>p.I262M (0.0044%)</w:t>
        <w:br/>
        <w:t>p.S290L (0.0044%)</w:t>
        <w:br/>
        <w:t>p.C37* (0.0044%)</w:t>
        <w:br/>
        <w:t>p.S18= (0.0044%)</w:t>
        <w:br/>
        <w:t>p.R224S (0.0044%)</w:t>
        <w:br/>
        <w:t>p.A331Pfs*16 (0.0022%)</w:t>
        <w:br/>
        <w:t>p.V419= (0.0022%)</w:t>
        <w:br/>
        <w:t>p.Q349= (0.0022%)</w:t>
        <w:br/>
        <w:t>p.Y399* (0.0022%)</w:t>
        <w:br/>
        <w:t>p.N100D (0.0022%)</w:t>
        <w:br/>
        <w:t>p.V65I (0.0022%)</w:t>
        <w:br/>
        <w:t>p.Q141* (0.0176%)</w:t>
        <w:br/>
        <w:t>p.H204Y (0.011%)</w:t>
        <w:br/>
        <w:t>p.K267Sfs*19 (0.011%)</w:t>
        <w:br/>
        <w:t>p.M563I (0.011%)</w:t>
        <w:br/>
        <w:t>p.R229* (0.0022%)</w:t>
        <w:br/>
        <w:t>p.L272R (0.0066%)</w:t>
        <w:br/>
        <w:t>p.Q398E (0.0066%)</w:t>
        <w:br/>
        <w:t>p.D362H (0.0066%)</w:t>
        <w:br/>
        <w:t>p.R29* (0.0066%)</w:t>
        <w:br/>
        <w:t>p.I85Yfs*32 (0.0066%)</w:t>
        <w:br/>
        <w:t>p.K120* (0.0044%)</w:t>
        <w:br/>
        <w:t>p.L1047V (0.0044%)</w:t>
        <w:br/>
        <w:t>p.W126* (0.0044%)</w:t>
        <w:br/>
        <w:t>p.L36F (0.0044%)</w:t>
        <w:br/>
        <w:t>p.E200K (0.0044%)</w:t>
        <w:br/>
        <w:t>p.I16= (0.0044%)</w:t>
        <w:br/>
        <w:t>p.F11= (0.0044%)</w:t>
        <w:br/>
        <w:t>p.K562M (0.0044%)</w:t>
        <w:br/>
        <w:t>p.L605V (0.0044%)</w:t>
        <w:br/>
        <w:t>p.S957= (0.0022%)</w:t>
        <w:br/>
        <w:t>p.E253V (0.0044%)</w:t>
        <w:br/>
        <w:t>p.V220M (0.0044%)</w:t>
        <w:br/>
        <w:t>p.L570P (0.0044%)</w:t>
        <w:br/>
        <w:t>p.A489E (0.0044%)</w:t>
        <w:br/>
        <w:t>p.R490Q (0.0044%)</w:t>
        <w:br/>
        <w:t>p.E491* (0.0044%)</w:t>
        <w:br/>
        <w:t>p.P534A (0.0044%)</w:t>
        <w:br/>
        <w:t>p.L103_S104insC (0.0044%)</w:t>
        <w:br/>
        <w:t>p.S606Y (0.0044%)</w:t>
        <w:br/>
        <w:t>p.S606Vfs*78 (0.0044%)</w:t>
        <w:br/>
        <w:t>p.L89R (0.0044%)</w:t>
        <w:br/>
        <w:t>p.D70Afs*45 (0.0044%)</w:t>
        <w:br/>
        <w:t>p.E361* (0.0044%)</w:t>
        <w:br/>
        <w:t>p.Q96* (0.0044%)</w:t>
        <w:br/>
        <w:t>p.L129Pfs*25 (0.0044%)</w:t>
        <w:br/>
        <w:t>p.C170Y (0.0044%)</w:t>
        <w:br/>
        <w:t>p.D423= (0.0022%)</w:t>
        <w:br/>
        <w:t>p.Y973F (0.0022%)</w:t>
        <w:br/>
        <w:t>p.Y464H (0.0022%)</w:t>
        <w:br/>
        <w:t>p.S1189= (0.0022%)</w:t>
        <w:br/>
        <w:t>p.R26Q (0.0022%)</w:t>
        <w:br/>
        <w:t>p.E34D (0.0022%)</w:t>
        <w:br/>
        <w:t>p.S606C (0.0022%)</w:t>
        <w:br/>
        <w:t>p.R108= (0.0022%)</w:t>
        <w:br/>
        <w:t>p.R108P (0.0022%)</w:t>
        <w:br/>
        <w:t>p.G174A (0.0022%)</w:t>
        <w:br/>
        <w:t>p.S153C (0.0022%)</w:t>
        <w:br/>
        <w:t>p.H472= (0.0022%)</w:t>
        <w:br/>
        <w:t>p.Q752= (0.0022%)</w:t>
        <w:br/>
        <w:t>p.N265I (0.0022%)</w:t>
        <w:br/>
        <w:t>p.H1240P (0.0022%)</w:t>
        <w:br/>
        <w:t>p.L1001V (0.0022%)</w:t>
        <w:br/>
        <w:t>p.I1043V (0.0022%)</w:t>
        <w:br/>
        <w:t>p.P533H (0.0022%)</w:t>
        <w:br/>
        <w:t>p.S1427Ffs*4 (0.0022%)</w:t>
        <w:br/>
        <w:t>p.E916K (0.0022%)</w:t>
        <w:br/>
        <w:t>p.V529= (0.0022%)</w:t>
        <w:br/>
        <w:t>p.I421M (0.0022%)</w:t>
        <w:br/>
        <w:t>p.L455= (0.0022%)</w:t>
        <w:br/>
        <w:t>p.E1489D (0.0022%)</w:t>
        <w:br/>
        <w:t>p.L1267V (0.0022%)</w:t>
        <w:br/>
        <w:t>p.Q344Gfs*25 (0.0022%)</w:t>
        <w:br/>
        <w:t>p.H127Y (0.0022%)</w:t>
        <w:br/>
        <w:t>p.L277= (0.0022%)</w:t>
        <w:br/>
        <w:t>p.R1247W (0.0022%)</w:t>
        <w:br/>
        <w:t>p.L129= (0.0022%)</w:t>
        <w:br/>
        <w:t>p.E184K (0.0022%)</w:t>
        <w:br/>
        <w:t>p.L241= (0.0022%)</w:t>
        <w:br/>
        <w:t>p.L249V (0.0022%)</w:t>
        <w:br/>
        <w:t>p.V200= (0.0022%)</w:t>
        <w:br/>
        <w:t>p.K892R (0.0022%)</w:t>
        <w:br/>
        <w:t>p.A1132= (0.0022%)</w:t>
        <w:br/>
        <w:t>p.V484G (0.0022%)</w:t>
        <w:br/>
        <w:t>p.P554A (0.0022%)</w:t>
        <w:br/>
        <w:t>p.Q218* (0.0022%)</w:t>
        <w:br/>
        <w:t>p.T573= (0.0022%)</w:t>
        <w:br/>
        <w:t>p.G450D (0.0022%)</w:t>
        <w:br/>
        <w:t>p.G1398R (0.0022%)</w:t>
        <w:br/>
        <w:t>p.P398T (0.0022%)</w:t>
        <w:br/>
        <w:t>p.Q403* (0.0022%)</w:t>
        <w:br/>
        <w:t>p.T868= (0.0022%)</w:t>
        <w:br/>
        <w:t>p.G1481* (0.0022%)</w:t>
        <w:br/>
        <w:t>p.G865A (0.0022%)</w:t>
        <w:br/>
        <w:t>p.L570Q (0.0022%)</w:t>
        <w:br/>
        <w:t>p.F869L (0.0022%)</w:t>
        <w:br/>
        <w:t>p.Y106Sfs*10 (0.0022%)</w:t>
        <w:br/>
        <w:t>p.S598= (0.0022%)</w:t>
        <w:br/>
        <w:t>p.A289E (0.0022%)</w:t>
        <w:br/>
        <w:t>p.Q1440* (0.0022%)</w:t>
        <w:br/>
        <w:t>p.I85Sfs*33 (0.0022%)</w:t>
        <w:br/>
        <w:t>p.R923C (0.0022%)</w:t>
        <w:br/>
        <w:t>p.S160F (0.0022%)</w:t>
        <w:br/>
        <w:t>p.A135G (0.0022%)</w:t>
        <w:br/>
        <w:t>p.T530I (0.0022%)</w:t>
        <w:br/>
        <w:t>p.R521Pfs*15 (0.0022%)</w:t>
        <w:br/>
        <w:t>p.I365V (0.0022%)</w:t>
        <w:br/>
        <w:t>p.Q458* (0.0022%)</w:t>
        <w:br/>
        <w:t>p.Q248E (0.0022%)</w:t>
        <w:br/>
        <w:t>p.L103dup (0.0022%)</w:t>
        <w:br/>
        <w:t>p.R387W (0.0022%)</w:t>
        <w:br/>
        <w:t>p.V746A (0.0022%)</w:t>
        <w:br/>
        <w:t>p.P441Lfs*8 (0.0022%)</w:t>
        <w:br/>
        <w:t>p.K229I (0.0022%)</w:t>
        <w:br/>
        <w:t>p.V352F (0.0022%)</w:t>
        <w:br/>
        <w:t>p.R319W (0.0022%)</w:t>
        <w:br/>
        <w:t>p.G835R (0.0022%)</w:t>
        <w:br/>
        <w:t>p.K567Sfs*24 (0.0022%)</w:t>
        <w:br/>
        <w:t>p.E389* (0.0022%)</w:t>
        <w:br/>
        <w:t>p.K562del (0.0022%)</w:t>
        <w:br/>
        <w:t>p.F43_F47del (0.0022%)</w:t>
        <w:br/>
        <w:t>p.K315Rfs*58 (0.0022%)</w:t>
        <w:br/>
        <w:t>p.S183C (0.0022%)</w:t>
        <w:br/>
        <w:t>p.D1383V (0.0022%)</w:t>
        <w:br/>
        <w:t>p.R484W (0.0022%)</w:t>
        <w:br/>
        <w:t>p.S464* (0.0154%)</w:t>
        <w:br/>
        <w:t>p.P137Rfs*8 (0.0132%)</w:t>
        <w:br/>
        <w:t>p.Q107* (0.0088%)</w:t>
        <w:br/>
        <w:t>p.E177Nfs*11 (0.011%)</w:t>
        <w:br/>
        <w:t>p.K96Qfs*29 (0.0088%)</w:t>
        <w:br/>
        <w:t>p.Q168* (0.0088%)</w:t>
        <w:br/>
        <w:t>p.S320* (0.0088%)</w:t>
        <w:br/>
        <w:t>p.W60* (0.0088%)</w:t>
        <w:br/>
        <w:t>p.H23Pfs*102 (0.0088%)</w:t>
        <w:br/>
        <w:t>p.N460S (0.0088%)</w:t>
        <w:br/>
        <w:t>p.Q163E (0.0066%)</w:t>
        <w:br/>
        <w:t>p.Y74* (0.0066%)</w:t>
        <w:br/>
        <w:t>p.R330S (0.0066%)</w:t>
        <w:br/>
        <w:t>p.R120* (0.0066%)</w:t>
        <w:br/>
        <w:t>p.T92M (0.0066%)</w:t>
        <w:br/>
        <w:t>p.R50* (0.0066%)</w:t>
        <w:br/>
        <w:t>p.D63E (0.0044%)</w:t>
        <w:br/>
        <w:t>p.Q147* (0.0022%)</w:t>
        <w:br/>
        <w:t>p.E540K (0.0044%)</w:t>
        <w:br/>
        <w:t>p.F467Y (0.0044%)</w:t>
        <w:br/>
        <w:t>p.S467L (0.0044%)</w:t>
        <w:br/>
        <w:t>p.E41K (0.0044%)</w:t>
        <w:br/>
        <w:t>p.E540G (0.0044%)</w:t>
        <w:br/>
        <w:t>p.V444M (0.0044%)</w:t>
        <w:br/>
        <w:t>p.T157A (0.0044%)</w:t>
        <w:br/>
        <w:t>p.P360L (0.0044%)</w:t>
        <w:br/>
        <w:t>p.S27* (0.0044%)</w:t>
        <w:br/>
        <w:t>p.K165* (0.0044%)</w:t>
        <w:br/>
        <w:t>p.E239G (0.0044%)</w:t>
        <w:br/>
        <w:t>p.P526T (0.0044%)</w:t>
        <w:br/>
        <w:t>p.T198A (0.0044%)</w:t>
        <w:br/>
        <w:t>p.G97D (0.0044%)</w:t>
        <w:br/>
        <w:t>p.E86Kfs*33 (0.0044%)</w:t>
        <w:br/>
        <w:t>p.L411P (0.0044%)</w:t>
        <w:br/>
        <w:t>p.E22* (0.0044%)</w:t>
        <w:br/>
        <w:t>p.E46* (0.0044%)</w:t>
        <w:br/>
        <w:t>p.T170Mfs*52 (0.0044%)</w:t>
        <w:br/>
        <w:t>p.V472A (0.0044%)</w:t>
        <w:br/>
        <w:t>p.P497T (0.0044%)</w:t>
        <w:br/>
        <w:t>p.E53Kfs*18 (0.0044%)</w:t>
        <w:br/>
        <w:t>p.T42I (0.0044%)</w:t>
        <w:br/>
        <w:t>p.V109G (0.0022%)</w:t>
        <w:br/>
        <w:t>p.K53N (0.0022%)</w:t>
        <w:br/>
        <w:t>p.V357L (0.0022%)</w:t>
        <w:br/>
        <w:t>p.P26L (0.0022%)</w:t>
        <w:br/>
        <w:t>p.C256S (0.0022%)</w:t>
        <w:br/>
        <w:t>p.W40G (0.0022%)</w:t>
        <w:br/>
        <w:t>p.N154K (0.0022%)</w:t>
        <w:br/>
        <w:t>p.Q65Rfs*6 (0.0022%)</w:t>
        <w:br/>
        <w:t>p.E105* (0.0022%)</w:t>
        <w:br/>
        <w:t>p.E146= (0.0022%)</w:t>
        <w:br/>
        <w:t>p.Q20* (0.0022%)</w:t>
        <w:br/>
        <w:t>p.K90N (0.0022%)</w:t>
        <w:br/>
        <w:t>p.H353= (0.0022%)</w:t>
        <w:br/>
        <w:t>p.Q163* (0.0022%)</w:t>
        <w:br/>
        <w:t>p.F311L (0.0022%)</w:t>
        <w:br/>
        <w:t>p.P35Rfs*7 (0.0022%)</w:t>
        <w:br/>
        <w:t>p.V63= (0.0022%)</w:t>
        <w:br/>
        <w:t>p.F62L (0.0022%)</w:t>
        <w:br/>
        <w:t>p.S138W (0.0022%)</w:t>
        <w:br/>
        <w:t>p.R520Q (0.0022%)</w:t>
        <w:br/>
        <w:t>p.Q219= (0.0022%)</w:t>
        <w:br/>
        <w:t>p.L442V (0.0022%)</w:t>
        <w:br/>
        <w:t>p.D60N (0.0022%)</w:t>
        <w:br/>
        <w:t>p.D128N (0.0022%)</w:t>
        <w:br/>
        <w:t>p.K96* (0.0022%)</w:t>
        <w:br/>
        <w:t>p.C99W (0.0022%)</w:t>
        <w:br/>
        <w:t>p.A351= (0.0022%)</w:t>
        <w:br/>
        <w:t>p.E54* (0.0022%)</w:t>
        <w:br/>
        <w:t>p.Y268= (0.0022%)</w:t>
        <w:br/>
        <w:t>p.Y165F (0.0022%)</w:t>
        <w:br/>
        <w:t>p.E510K (0.0022%)</w:t>
        <w:br/>
        <w:t>p.V79Gfs*41 (0.0022%)</w:t>
        <w:br/>
        <w:t>p.N66Efs*59 (0.0022%)</w:t>
        <w:br/>
        <w:t>p.A391D (0.0022%)</w:t>
        <w:br/>
        <w:t>p.K73Qfs*52 (0.0022%)</w:t>
        <w:br/>
        <w:t>p.E126* (0.0022%)</w:t>
        <w:br/>
        <w:t>p.Q77Pfs*48 (0.0022%)</w:t>
        <w:br/>
        <w:t>p.F356C (0.0022%)</w:t>
        <w:br/>
        <w:t>p.Y88Tfs*31 (0.0022%)</w:t>
        <w:br/>
        <w:t>p.L41* (0.0022%)</w:t>
        <w:br/>
        <w:t>p.T135Lfs*10 (0.0022%)</w:t>
        <w:br/>
        <w:t>p.S2= (0.0022%)</w:t>
        <w:br/>
        <w:t>p.*199Lext*60 (0.0022%)</w:t>
        <w:br/>
        <w:t>p.C29Gfs*12 (0.0022%)</w:t>
        <w:br/>
        <w:t>p.E126Rfs*19 (0.0022%)</w:t>
        <w:br/>
        <w:t>p.Q65* (0.0022%)</w:t>
        <w:br/>
        <w:t>p.W546* (0.0022%)</w:t>
        <w:br/>
        <w:t>p.E75* (0.0022%)</w:t>
        <w:br/>
        <w:t>p.N66Kfs*59 (0.0022%)</w:t>
        <w:br/>
        <w:t>p.T225A (0.0022%)</w:t>
        <w:br/>
        <w:t>p.A98Cfs*27 (0.0022%)</w:t>
        <w:br/>
        <w:t>p.C148Y (0.0022%)</w:t>
        <w:br/>
        <w:t>p.R43Gfs*81 (0.0022%)</w:t>
        <w:br/>
        <w:t>p.W76* (0.0022%)</w:t>
        <w:br/>
        <w:t>p.T430M (0.0022%)</w:t>
        <w:br/>
        <w:t>p.V412L (0.0022%)</w:t>
        <w:br/>
        <w:t>p.S161Lfs*64 (0.0022%)</w:t>
        <w:br/>
        <w:t>p.S12N (0.0022%)</w:t>
        <w:br/>
        <w:t>p.D51Ifs*5 (0.0022%)</w:t>
        <w:br/>
        <w:t>p.Q57* (0.0022%)</w:t>
        <w:br/>
        <w:t>p.K134Rfs*11 (0.0022%)</w:t>
        <w:br/>
        <w:t>p.F62Lfs*9 (0.0022%)</w:t>
        <w:br/>
        <w:t>p.T157N (0.0022%)</w:t>
        <w:br/>
        <w:t>p.P191fs*? (0.0022%)</w:t>
        <w:br/>
        <w:t>p.S56Rfs*16 (0.0022%)</w:t>
        <w:br/>
        <w:t>p.T157= (0.0022%)</w:t>
        <w:br/>
        <w:t>p.S125* (0.0022%)</w:t>
        <w:br/>
        <w:t>p.C463Xfs*&gt;6 (0.0022%)</w:t>
        <w:br/>
        <w:t>p.Q107Hfs*13 (0.0022%)</w:t>
        <w:br/>
        <w:t>p.E71* (0.0022%)</w:t>
        <w:br/>
        <w:t>p.L477M (0.0022%)</w:t>
        <w:br/>
        <w:t>p.W60fs*? (0.0022%)</w:t>
        <w:br/>
        <w:t>p.D51Hfs*73 (0.0022%)</w:t>
        <w:br/>
        <w:t>p.D44G (0.0022%)</w:t>
        <w:br/>
        <w:t>p.Y89* (0.0022%)</w:t>
        <w:br/>
        <w:t>p.K73Sfs*46 (0.0022%)</w:t>
        <w:br/>
        <w:t>p.V412M (0.0022%)</w:t>
        <w:br/>
        <w:t>p.R446H (0.0088%)</w:t>
        <w:br/>
        <w:t>p.R428Q (0.0066%)</w:t>
        <w:br/>
        <w:t>p.S796C (0.0066%)</w:t>
        <w:br/>
        <w:t>p.R470H (0.0066%)</w:t>
        <w:br/>
        <w:t>p.A615T (0.0066%)</w:t>
        <w:br/>
        <w:t>p.V826I (0.0066%)</w:t>
        <w:br/>
        <w:t>p.R447H (0.0044%)</w:t>
        <w:br/>
        <w:t>p.R889Q (0.0044%)</w:t>
        <w:br/>
        <w:t>p.V299M (0.0044%)</w:t>
        <w:br/>
        <w:t>p.V1035I (0.0044%)</w:t>
        <w:br/>
        <w:t>p.T509M (0.0044%)</w:t>
        <w:br/>
        <w:t>p.S796P (0.0044%)</w:t>
        <w:br/>
        <w:t>p.T783N (0.0044%)</w:t>
        <w:br/>
        <w:t>p.N483K (0.0044%)</w:t>
        <w:br/>
        <w:t>p.G926S (0.0044%)</w:t>
        <w:br/>
        <w:t>p.R972H (0.0044%)</w:t>
        <w:br/>
        <w:t>p.S1055L (0.0044%)</w:t>
        <w:br/>
        <w:t>p.A789T (0.0044%)</w:t>
        <w:br/>
        <w:t>p.E280K (0.0022%)</w:t>
        <w:br/>
        <w:t>p.A305= (0.0022%)</w:t>
        <w:br/>
        <w:t>p.P703L (0.0022%)</w:t>
        <w:br/>
        <w:t>p.R381H (0.0022%)</w:t>
        <w:br/>
        <w:t>p.Y386* (0.0022%)</w:t>
        <w:br/>
        <w:t>p.L573= (0.0022%)</w:t>
        <w:br/>
        <w:t>p.W36* (0.0022%)</w:t>
        <w:br/>
        <w:t>p.V808F (0.0022%)</w:t>
        <w:br/>
        <w:t>p.A801P (0.0022%)</w:t>
        <w:br/>
        <w:t>p.R968= (0.0022%)</w:t>
        <w:br/>
        <w:t>p.A880T (0.0022%)</w:t>
        <w:br/>
        <w:t>p.V977L (0.0022%)</w:t>
        <w:br/>
        <w:t>p.L232V (0.0022%)</w:t>
        <w:br/>
        <w:t>p.T878N (0.0022%)</w:t>
        <w:br/>
        <w:t>p.D516G (0.0022%)</w:t>
        <w:br/>
        <w:t>p.G291V (0.0022%)</w:t>
        <w:br/>
        <w:t>p.T355S (0.0022%)</w:t>
        <w:br/>
        <w:t>p.G932= (0.0022%)</w:t>
        <w:br/>
        <w:t>p.R52_P59del (0.011%)</w:t>
        <w:br/>
        <w:t>p.S446* (0.0088%)</w:t>
        <w:br/>
        <w:t>p.R73Q (0.0088%)</w:t>
        <w:br/>
        <w:t>p.V85M (0.0022%)</w:t>
        <w:br/>
        <w:t>p.E537K (0.0066%)</w:t>
        <w:br/>
        <w:t>p.S54L (0.0066%)</w:t>
        <w:br/>
        <w:t>p.G345E (0.0066%)</w:t>
        <w:br/>
        <w:t>p.A40V (0.0066%)</w:t>
        <w:br/>
        <w:t>p.G568E (0.0044%)</w:t>
        <w:br/>
        <w:t>p.R406L (0.0066%)</w:t>
        <w:br/>
        <w:t>p.W762F (0.0066%)</w:t>
        <w:br/>
        <w:t>p.R21G (0.0044%)</w:t>
        <w:br/>
        <w:t>p.V695D (0.0044%)</w:t>
        <w:br/>
        <w:t>p.L570V (0.0044%)</w:t>
        <w:br/>
        <w:t>p.R641Q (0.0044%)</w:t>
        <w:br/>
        <w:t>p.V713= (0.0044%)</w:t>
        <w:br/>
        <w:t>p.F283L (0.0044%)</w:t>
        <w:br/>
        <w:t>p.Q730L (0.0044%)</w:t>
        <w:br/>
        <w:t>p.R93H (0.0044%)</w:t>
        <w:br/>
        <w:t>p.L359_P365del (0.0044%)</w:t>
        <w:br/>
        <w:t>p.T490I (0.0044%)</w:t>
        <w:br/>
        <w:t>p.C108Vfs*16 (0.0044%)</w:t>
        <w:br/>
        <w:t>p.L484* (0.0044%)</w:t>
        <w:br/>
        <w:t>p.I740R (0.0044%)</w:t>
        <w:br/>
        <w:t>p.H686Ifs*28 (0.0044%)</w:t>
        <w:br/>
        <w:t>p.W629* (0.0044%)</w:t>
        <w:br/>
        <w:t>p.T719R (0.0044%)</w:t>
        <w:br/>
        <w:t>p.D601H (0.0044%)</w:t>
        <w:br/>
        <w:t>p.L585I (0.0044%)</w:t>
        <w:br/>
        <w:t>p.S664= (0.0022%)</w:t>
        <w:br/>
        <w:t>p.R675I (0.0022%)</w:t>
        <w:br/>
        <w:t>p.L585= (0.0022%)</w:t>
        <w:br/>
        <w:t>p.L363I (0.0022%)</w:t>
        <w:br/>
        <w:t>p.G611S (0.0022%)</w:t>
        <w:br/>
        <w:t>p.L151H (0.0022%)</w:t>
        <w:br/>
        <w:t>p.A727S (0.0022%)</w:t>
        <w:br/>
        <w:t>p.S398N (0.0022%)</w:t>
        <w:br/>
        <w:t>p.S468* (0.0022%)</w:t>
        <w:br/>
        <w:t>p.H119R (0.0022%)</w:t>
        <w:br/>
        <w:t>p.R1066Q (0.0022%)</w:t>
        <w:br/>
        <w:t>p.D578N (0.0022%)</w:t>
        <w:br/>
        <w:t>p.S179* (0.0022%)</w:t>
        <w:br/>
        <w:t>p.S679L (0.0022%)</w:t>
        <w:br/>
        <w:t>p.V298A (0.0022%)</w:t>
        <w:br/>
        <w:t>p.T605I (0.0022%)</w:t>
        <w:br/>
        <w:t>p.A564P (0.0022%)</w:t>
        <w:br/>
        <w:t>p.E469K (0.0022%)</w:t>
        <w:br/>
        <w:t>p.Q710* (0.0022%)</w:t>
        <w:br/>
        <w:t>p.L625= (0.0022%)</w:t>
        <w:br/>
        <w:t>p.G232D (0.0022%)</w:t>
        <w:br/>
        <w:t>p.V297I (0.0022%)</w:t>
        <w:br/>
        <w:t>p.P89= (0.0022%)</w:t>
        <w:br/>
        <w:t>p.Y974= (0.0022%)</w:t>
        <w:br/>
        <w:t>p.C478* (0.0022%)</w:t>
        <w:br/>
        <w:t>p.E447= (0.0022%)</w:t>
        <w:br/>
        <w:t>p.S574= (0.0022%)</w:t>
        <w:br/>
        <w:t>p.V573= (0.0022%)</w:t>
        <w:br/>
        <w:t>p.G273Efs*3 (0.0022%)</w:t>
        <w:br/>
        <w:t>p.C74S (0.0022%)</w:t>
        <w:br/>
        <w:t>p.Q581K (0.0022%)</w:t>
        <w:br/>
        <w:t>p.I286V (0.0022%)</w:t>
        <w:br/>
        <w:t>p.L393= (0.0022%)</w:t>
        <w:br/>
        <w:t>p.Q1067K (0.0022%)</w:t>
        <w:br/>
        <w:t>p.G698= (0.0022%)</w:t>
        <w:br/>
        <w:t>p.A274T (0.0022%)</w:t>
        <w:br/>
        <w:t>p.D458Rfs*10 (0.0022%)</w:t>
        <w:br/>
        <w:t>p.R557= (0.0022%)</w:t>
        <w:br/>
        <w:t>p.V289M (0.0022%)</w:t>
        <w:br/>
        <w:t>p.R565C (0.0022%)</w:t>
        <w:br/>
        <w:t>p.T696= (0.0022%)</w:t>
        <w:br/>
        <w:t>p.N1010T (0.0022%)</w:t>
        <w:br/>
        <w:t>p.N512Ifs*2 (0.0022%)</w:t>
        <w:br/>
        <w:t>p.Q462* (0.0022%)</w:t>
        <w:br/>
        <w:t>p.G161V (0.0022%)</w:t>
        <w:br/>
        <w:t>p.S151Rfs*8 (0.0022%)</w:t>
        <w:br/>
        <w:t>p.G491R (0.0022%)</w:t>
        <w:br/>
        <w:t>p.P669L (0.0022%)</w:t>
        <w:br/>
        <w:t>p.K129= (0.0088%)</w:t>
        <w:br/>
        <w:t>p.S123P (0.0066%)</w:t>
        <w:br/>
        <w:t>p.K57E (0.0066%)</w:t>
        <w:br/>
        <w:t>p.T486A (0.0022%)</w:t>
        <w:br/>
        <w:t>p.E466* (0.0044%)</w:t>
        <w:br/>
        <w:t>p.P226L (0.0044%)</w:t>
        <w:br/>
        <w:t>p.I246L (0.0044%)</w:t>
        <w:br/>
        <w:t>p.L352F (0.0044%)</w:t>
        <w:br/>
        <w:t>p.K155Q (0.0044%)</w:t>
        <w:br/>
        <w:t>p.S436F (0.0044%)</w:t>
        <w:br/>
        <w:t>p.Q335* (0.0044%)</w:t>
        <w:br/>
        <w:t>p.Q164E (0.0044%)</w:t>
        <w:br/>
        <w:t>p.K64= (0.0044%)</w:t>
        <w:br/>
        <w:t>p.Q56P (0.0044%)</w:t>
        <w:br/>
        <w:t>p.A347Rfs*19 (0.0044%)</w:t>
        <w:br/>
        <w:t>p.G176V (0.0044%)</w:t>
        <w:br/>
        <w:t>p.S231L (0.0044%)</w:t>
        <w:br/>
        <w:t>p.K4N (0.0022%)</w:t>
        <w:br/>
        <w:t>p.S135= (0.0022%)</w:t>
        <w:br/>
        <w:t>p.V512A (0.0022%)</w:t>
        <w:br/>
        <w:t>p.E203D (0.0022%)</w:t>
        <w:br/>
        <w:t>p.D593G (0.0022%)</w:t>
        <w:br/>
        <w:t>p.S86A (0.0022%)</w:t>
        <w:br/>
        <w:t>p.D19N (0.0022%)</w:t>
        <w:br/>
        <w:t>p.R344T (0.0022%)</w:t>
        <w:br/>
        <w:t>p.Q565* (0.0022%)</w:t>
        <w:br/>
        <w:t>p.V127M (0.0022%)</w:t>
        <w:br/>
        <w:t>p.R251K (0.0022%)</w:t>
        <w:br/>
        <w:t>p.D336H (0.0022%)</w:t>
        <w:br/>
        <w:t>p.G7R (0.0022%)</w:t>
        <w:br/>
        <w:t>p.S498I (0.0022%)</w:t>
        <w:br/>
        <w:t>p.L160= (0.0022%)</w:t>
        <w:br/>
        <w:t>p.E312Q (0.0022%)</w:t>
        <w:br/>
        <w:t>p.E203K (0.0022%)</w:t>
        <w:br/>
        <w:t>p.G79V (0.0022%)</w:t>
        <w:br/>
        <w:t>p.L970I (0.0022%)</w:t>
        <w:br/>
        <w:t>p.I379= (0.0022%)</w:t>
        <w:br/>
        <w:t>p.S377F (0.0022%)</w:t>
        <w:br/>
        <w:t>p.D856Y (0.0022%)</w:t>
        <w:br/>
        <w:t>p.N752D (0.0022%)</w:t>
        <w:br/>
        <w:t>p.I125M (0.0022%)</w:t>
        <w:br/>
        <w:t>p.L39Afs*4 (0.0022%)</w:t>
        <w:br/>
        <w:t>p.L40_D41insG (0.0022%)</w:t>
        <w:br/>
        <w:t>p.K69* (0.0022%)</w:t>
        <w:br/>
        <w:t>p.A264V (0.0022%)</w:t>
        <w:br/>
        <w:t>p.A43Gfs*5 (0.0022%)</w:t>
        <w:br/>
        <w:t>p.E956V (0.0022%)</w:t>
        <w:br/>
        <w:t>p.R142Q (0.0022%)</w:t>
        <w:br/>
        <w:t>p.G128C (0.0022%)</w:t>
        <w:br/>
        <w:t>p.L115P (0.0022%)</w:t>
        <w:br/>
        <w:t>p.R47Q (0.0022%)</w:t>
        <w:br/>
        <w:t>p.E493Q (0.0132%)</w:t>
        <w:br/>
        <w:t>p.E225K (0.0088%)</w:t>
        <w:br/>
        <w:t>p.S717L (0.0022%)</w:t>
        <w:br/>
        <w:t>p.S1046C (0.0066%)</w:t>
        <w:br/>
        <w:t>p.R1097C (0.0066%)</w:t>
        <w:br/>
        <w:t>p.L463Ffs*69 (0.0066%)</w:t>
        <w:br/>
        <w:t>p.R190Afs*20 (0.0066%)</w:t>
        <w:br/>
        <w:t>p.E813* (0.0066%)</w:t>
        <w:br/>
        <w:t>p.R212Q (0.0066%)</w:t>
        <w:br/>
        <w:t>p.G450R (0.0066%)</w:t>
        <w:br/>
        <w:t>p.S673F (0.0022%)</w:t>
        <w:br/>
        <w:t>p.S509L (0.0044%)</w:t>
        <w:br/>
        <w:t>p.E979Q (0.0044%)</w:t>
        <w:br/>
        <w:t>p.R1314W (0.0044%)</w:t>
        <w:br/>
        <w:t>p.K976R (0.0044%)</w:t>
        <w:br/>
        <w:t>p.A1027V (0.0044%)</w:t>
        <w:br/>
        <w:t>p.E217K (0.0044%)</w:t>
        <w:br/>
        <w:t>p.H279Y (0.0044%)</w:t>
        <w:br/>
        <w:t>p.R1165C (0.0044%)</w:t>
        <w:br/>
        <w:t>p.S832F (0.0044%)</w:t>
        <w:br/>
        <w:t>p.L747P (0.0044%)</w:t>
        <w:br/>
        <w:t>p.P582L (0.0044%)</w:t>
        <w:br/>
        <w:t>p.S1173Vfs*91 (0.0044%)</w:t>
        <w:br/>
        <w:t>p.Q280* (0.0044%)</w:t>
        <w:br/>
        <w:t>p.D443Vfs*11 (0.0044%)</w:t>
        <w:br/>
        <w:t>p.Q974* (0.0044%)</w:t>
        <w:br/>
        <w:t>p.S294R (0.0044%)</w:t>
        <w:br/>
        <w:t>p.K238* (0.0044%)</w:t>
        <w:br/>
        <w:t>p.R1307Q (0.0044%)</w:t>
        <w:br/>
        <w:t>p.K542T (0.0044%)</w:t>
        <w:br/>
        <w:t>p.I76S (0.0044%)</w:t>
        <w:br/>
        <w:t>p.T1065M (0.0044%)</w:t>
        <w:br/>
        <w:t>p.Y195* (0.0044%)</w:t>
        <w:br/>
        <w:t>p.R332* (0.0044%)</w:t>
        <w:br/>
        <w:t>p.M322T (0.0022%)</w:t>
        <w:br/>
        <w:t>p.E445= (0.0022%)</w:t>
        <w:br/>
        <w:t>p.G1006R (0.0022%)</w:t>
        <w:br/>
        <w:t>p.L439M (0.0022%)</w:t>
        <w:br/>
        <w:t>p.Q755H (0.0022%)</w:t>
        <w:br/>
        <w:t>p.D26E (0.0022%)</w:t>
        <w:br/>
        <w:t>p.R160C (0.0022%)</w:t>
        <w:br/>
        <w:t>p.R1312= (0.0022%)</w:t>
        <w:br/>
        <w:t>p.A663V (0.0022%)</w:t>
        <w:br/>
        <w:t>p.Q1294L (0.0022%)</w:t>
        <w:br/>
        <w:t>p.A1295P (0.0022%)</w:t>
        <w:br/>
        <w:t>p.T356A (0.0022%)</w:t>
        <w:br/>
        <w:t>p.L197Yfs*37 (0.0022%)</w:t>
        <w:br/>
        <w:t>p.D1107H (0.0022%)</w:t>
        <w:br/>
        <w:t>p.E744Q (0.0022%)</w:t>
        <w:br/>
        <w:t>p.A866Tfs*67 (0.0022%)</w:t>
        <w:br/>
        <w:t>p.E985= (0.0022%)</w:t>
        <w:br/>
        <w:t>p.P412= (0.0022%)</w:t>
        <w:br/>
        <w:t>p.E981K (0.0022%)</w:t>
        <w:br/>
        <w:t>p.R787Q (0.0022%)</w:t>
        <w:br/>
        <w:t>p.V873= (0.0022%)</w:t>
        <w:br/>
        <w:t>p.A1070T (0.0022%)</w:t>
        <w:br/>
        <w:t>p.L832V (0.0022%)</w:t>
        <w:br/>
        <w:t>p.K33N (0.0022%)</w:t>
        <w:br/>
        <w:t>p.E1274K (0.0022%)</w:t>
        <w:br/>
        <w:t>p.G247D (0.0022%)</w:t>
        <w:br/>
        <w:t>p.P196H (0.0022%)</w:t>
        <w:br/>
        <w:t>p.F697S (0.0022%)</w:t>
        <w:br/>
        <w:t>p.E446Q (0.0022%)</w:t>
        <w:br/>
        <w:t>p.V80M (0.0022%)</w:t>
        <w:br/>
        <w:t>p.A567V (0.0022%)</w:t>
        <w:br/>
        <w:t>p.G1535R (0.0022%)</w:t>
        <w:br/>
        <w:t>p.S1183C (0.0022%)</w:t>
        <w:br/>
        <w:t>p.K459N (0.0022%)</w:t>
        <w:br/>
        <w:t>p.G378A (0.0022%)</w:t>
        <w:br/>
        <w:t>p.E1276K (0.0022%)</w:t>
        <w:br/>
        <w:t>p.Q1201H (0.0022%)</w:t>
        <w:br/>
        <w:t>p.H279N (0.0022%)</w:t>
        <w:br/>
        <w:t>p.G529S (0.0022%)</w:t>
        <w:br/>
        <w:t>p.K1091T (0.0022%)</w:t>
        <w:br/>
        <w:t>p.I1434= (0.0022%)</w:t>
        <w:br/>
        <w:t>p.R1284Gfs*15 (0.0022%)</w:t>
        <w:br/>
        <w:t>p.L921V (0.0022%)</w:t>
        <w:br/>
        <w:t>p.S1333A (0.0022%)</w:t>
        <w:br/>
        <w:t>p.L1076_T1077insP (0.0022%)</w:t>
        <w:br/>
        <w:t>p.L1076P (0.0022%)</w:t>
        <w:br/>
        <w:t>p.E878K (0.0022%)</w:t>
        <w:br/>
        <w:t>p.R953K (0.0022%)</w:t>
        <w:br/>
        <w:t>p.A173= (0.0022%)</w:t>
        <w:br/>
        <w:t>p.V161= (0.0022%)</w:t>
        <w:br/>
        <w:t>p.I238M (0.0022%)</w:t>
        <w:br/>
        <w:t>p.L797Rfs*3 (0.0022%)</w:t>
        <w:br/>
        <w:t>p.L115= (0.0022%)</w:t>
        <w:br/>
        <w:t>p.A1092_R1093insP (0.0022%)</w:t>
        <w:br/>
        <w:t>p.A1000= (0.0022%)</w:t>
        <w:br/>
        <w:t>p.E439D (0.0022%)</w:t>
        <w:br/>
        <w:t>p.S98C (0.0022%)</w:t>
        <w:br/>
        <w:t>p.T345Nfs*4 (0.0022%)</w:t>
        <w:br/>
        <w:t>p.S237A (0.0022%)</w:t>
        <w:br/>
        <w:t>p.S946N (0.0022%)</w:t>
        <w:br/>
        <w:t>p.A944V (0.0022%)</w:t>
        <w:br/>
        <w:t>p.L129H (0.0022%)</w:t>
        <w:br/>
        <w:t>p.A1070V (0.0022%)</w:t>
        <w:br/>
        <w:t>p.L901P (0.0022%)</w:t>
        <w:br/>
        <w:t>p.Y948F (0.0022%)</w:t>
        <w:br/>
        <w:t>p.S511R (0.0022%)</w:t>
        <w:br/>
        <w:t>p.K477E (0.0022%)</w:t>
        <w:br/>
        <w:t>p.C707W (0.0022%)</w:t>
        <w:br/>
        <w:t>p.E297* (0.0022%)</w:t>
        <w:br/>
        <w:t>p.L853Wfs*25 (0.0022%)</w:t>
        <w:br/>
        <w:t>p.S1169L (0.0022%)</w:t>
        <w:br/>
        <w:t>p.L1002F (0.0022%)</w:t>
        <w:br/>
        <w:t>p.R1093= (0.0022%)</w:t>
        <w:br/>
        <w:t>p.D47G (0.0022%)</w:t>
        <w:br/>
        <w:t>p.A186P (0.0022%)</w:t>
        <w:br/>
        <w:t>p.I140= (0.0044%)</w:t>
        <w:br/>
        <w:t>p.R386Q (0.0044%)</w:t>
        <w:br/>
        <w:t>p.I201= (0.0044%)</w:t>
        <w:br/>
        <w:t>p.I1737= (0.0044%)</w:t>
        <w:br/>
        <w:t>p.R319Pfs*4 (0.0044%)</w:t>
        <w:br/>
        <w:t>p.T947A (0.0044%)</w:t>
        <w:br/>
        <w:t>p.S161Ffs*2 (0.0044%)</w:t>
        <w:br/>
        <w:t>p.Q300H (0.0044%)</w:t>
        <w:br/>
        <w:t>p.D429H (0.0044%)</w:t>
        <w:br/>
        <w:t>p.A895S (0.0044%)</w:t>
        <w:br/>
        <w:t>p.P312= (0.0022%)</w:t>
        <w:br/>
        <w:t>p.E873K (0.0022%)</w:t>
        <w:br/>
        <w:t>p.H492Y (0.0022%)</w:t>
        <w:br/>
        <w:t>p.S595F (0.0022%)</w:t>
        <w:br/>
        <w:t>p.I531= (0.0022%)</w:t>
        <w:br/>
        <w:t>p.R328Q (0.0022%)</w:t>
        <w:br/>
        <w:t>p.P1765= (0.0022%)</w:t>
        <w:br/>
        <w:t>p.L1406V (0.0022%)</w:t>
        <w:br/>
        <w:t>p.A216S (0.0022%)</w:t>
        <w:br/>
        <w:t>p.N595= (0.0022%)</w:t>
        <w:br/>
        <w:t>p.L1940= (0.0022%)</w:t>
        <w:br/>
        <w:t>p.K449= (0.0022%)</w:t>
        <w:br/>
        <w:t>p.V1507= (0.0022%)</w:t>
        <w:br/>
        <w:t>p.E1449K (0.0022%)</w:t>
        <w:br/>
        <w:t>p.Q1531= (0.0022%)</w:t>
        <w:br/>
        <w:t>p.L1554= (0.0022%)</w:t>
        <w:br/>
        <w:t>p.L1150= (0.0022%)</w:t>
        <w:br/>
        <w:t>p.A1577V (0.0022%)</w:t>
        <w:br/>
        <w:t>p.E1285K (0.0022%)</w:t>
        <w:br/>
        <w:t>p.K1708N (0.0022%)</w:t>
        <w:br/>
        <w:t>p.D904N (0.0022%)</w:t>
        <w:br/>
        <w:t>p.A262S (0.0022%)</w:t>
        <w:br/>
        <w:t>p.L1101= (0.0022%)</w:t>
        <w:br/>
        <w:t>p.L73= (0.0022%)</w:t>
        <w:br/>
        <w:t>p.Q1717Sfs*4 (0.0022%)</w:t>
        <w:br/>
        <w:t>p.R2086H (0.0022%)</w:t>
        <w:br/>
        <w:t>p.R241H (0.0022%)</w:t>
        <w:br/>
        <w:t>p.T845M (0.0022%)</w:t>
        <w:br/>
        <w:t>p.V537L (0.0022%)</w:t>
        <w:br/>
        <w:t>p.K815N (0.0022%)</w:t>
        <w:br/>
        <w:t>p.R663H (0.0022%)</w:t>
        <w:br/>
        <w:t>p.R442= (0.0022%)</w:t>
        <w:br/>
        <w:t>p.G1999R (0.0022%)</w:t>
        <w:br/>
        <w:t>p.G1999E (0.0022%)</w:t>
        <w:br/>
        <w:t>p.R592Q (0.0022%)</w:t>
        <w:br/>
        <w:t>p.P138Q (0.0022%)</w:t>
        <w:br/>
        <w:t>p.L793Pfs*31 (0.0022%)</w:t>
        <w:br/>
        <w:t>p.V949= (0.0022%)</w:t>
        <w:br/>
        <w:t>p.E483Kfs*14 (0.0022%)</w:t>
        <w:br/>
        <w:t>p.L984= (0.0022%)</w:t>
        <w:br/>
        <w:t>p.Q1318E (0.0022%)</w:t>
        <w:br/>
        <w:t>p.S1844= (0.0022%)</w:t>
        <w:br/>
        <w:t>p.Q555H (0.0022%)</w:t>
        <w:br/>
        <w:t>p.N796S (0.0022%)</w:t>
        <w:br/>
        <w:t>p.T1178P (0.0022%)</w:t>
        <w:br/>
        <w:t>p.T2028I (0.0022%)</w:t>
        <w:br/>
        <w:t>p.E291D (0.0022%)</w:t>
        <w:br/>
        <w:t>p.R1490L (0.0022%)</w:t>
        <w:br/>
        <w:t>p.I57= (0.0022%)</w:t>
        <w:br/>
        <w:t>p.Q622* (0.0022%)</w:t>
        <w:br/>
        <w:t>p.E771Q (0.0022%)</w:t>
        <w:br/>
        <w:t>p.A1204G (0.0022%)</w:t>
        <w:br/>
        <w:t>p.R1190Q (0.0022%)</w:t>
        <w:br/>
        <w:t>p.W311L (0.0022%)</w:t>
        <w:br/>
        <w:t>p.L550= (0.0022%)</w:t>
        <w:br/>
        <w:t>p.S1834L (0.0022%)</w:t>
        <w:br/>
        <w:t>p.D1522H (0.0088%)</w:t>
        <w:br/>
        <w:t>p.E1670Q (0.0088%)</w:t>
        <w:br/>
        <w:t>p.D1713V (0.0066%)</w:t>
        <w:br/>
        <w:t>p.L879V (0.0066%)</w:t>
        <w:br/>
        <w:t>p.P934L (0.0066%)</w:t>
        <w:br/>
        <w:t>p.S411L (0.0066%)</w:t>
        <w:br/>
        <w:t>p.E707* (0.0066%)</w:t>
        <w:br/>
        <w:t>p.E970A (0.0066%)</w:t>
        <w:br/>
        <w:t>p.S1545F (0.0044%)</w:t>
        <w:br/>
        <w:t>p.R800K (0.0044%)</w:t>
        <w:br/>
        <w:t>p.D1454E (0.0044%)</w:t>
        <w:br/>
        <w:t>p.S1106C (0.0044%)</w:t>
        <w:br/>
        <w:t>p.P645A (0.0044%)</w:t>
        <w:br/>
        <w:t>p.S1628I (0.0044%)</w:t>
        <w:br/>
        <w:t>p.D417E (0.0044%)</w:t>
        <w:br/>
        <w:t>p.S1747L (0.0044%)</w:t>
        <w:br/>
        <w:t>p.E1793D (0.0044%)</w:t>
        <w:br/>
        <w:t>p.S1631F (0.0044%)</w:t>
        <w:br/>
        <w:t>p.A1338= (0.0022%)</w:t>
        <w:br/>
        <w:t>p.E497A (0.0022%)</w:t>
        <w:br/>
        <w:t>p.L1047R (0.0022%)</w:t>
        <w:br/>
        <w:t>p.S1477C (0.0022%)</w:t>
        <w:br/>
        <w:t>p.S132= (0.0022%)</w:t>
        <w:br/>
        <w:t>p.A695V (0.0022%)</w:t>
        <w:br/>
        <w:t>p.S1664L (0.0022%)</w:t>
        <w:br/>
        <w:t>p.E1340Q (0.0022%)</w:t>
        <w:br/>
        <w:t>p.Q108E (0.0022%)</w:t>
        <w:br/>
        <w:t>p.Q1028= (0.0022%)</w:t>
        <w:br/>
        <w:t>p.E1424Q (0.0022%)</w:t>
        <w:br/>
        <w:t>p.L785= (0.0022%)</w:t>
        <w:br/>
        <w:t>p.D609del (0.0022%)</w:t>
        <w:br/>
        <w:t>p.P1013T (0.0022%)</w:t>
        <w:br/>
        <w:t>p.K1601Rfs*19 (0.0022%)</w:t>
        <w:br/>
        <w:t>p.S167* (0.0022%)</w:t>
        <w:br/>
        <w:t>p.R1003* (0.0022%)</w:t>
        <w:br/>
        <w:t>p.D1454H (0.0022%)</w:t>
        <w:br/>
        <w:t>p.A1133T (0.0022%)</w:t>
        <w:br/>
        <w:t>p.S591C (0.0022%)</w:t>
        <w:br/>
        <w:t>p.K1557N (0.0022%)</w:t>
        <w:br/>
        <w:t>p.E416K (0.0022%)</w:t>
        <w:br/>
        <w:t>p.V776F (0.0022%)</w:t>
        <w:br/>
        <w:t>p.S834F (0.0022%)</w:t>
        <w:br/>
        <w:t>p.Q7R (0.0022%)</w:t>
        <w:br/>
        <w:t>p.R1314Q (0.0022%)</w:t>
        <w:br/>
        <w:t>p.C1510Y (0.0022%)</w:t>
        <w:br/>
        <w:t>p.E1499Q (0.0022%)</w:t>
        <w:br/>
        <w:t>p.E399V (0.0022%)</w:t>
        <w:br/>
        <w:t>p.S1160F (0.0022%)</w:t>
        <w:br/>
        <w:t>p.Y1285Tfs*17 (0.0022%)</w:t>
        <w:br/>
        <w:t>p.D455Y (0.0044%)</w:t>
        <w:br/>
        <w:t>p.S484= (0.0044%)</w:t>
        <w:br/>
        <w:t>p.E211Q (0.0044%)</w:t>
        <w:br/>
        <w:t>p.I732L (0.0022%)</w:t>
        <w:br/>
        <w:t>p.M1316V (0.0022%)</w:t>
        <w:br/>
        <w:t>p.Q433E (0.0022%)</w:t>
        <w:br/>
        <w:t>p.R1226C (0.0022%)</w:t>
        <w:br/>
        <w:t>p.Y1206H (0.0022%)</w:t>
        <w:br/>
        <w:t>p.N674= (0.0022%)</w:t>
        <w:br/>
        <w:t>p.L763= (0.0022%)</w:t>
        <w:br/>
        <w:t>p.Q733* (0.0022%)</w:t>
        <w:br/>
        <w:t>p.E507D (0.0022%)</w:t>
        <w:br/>
        <w:t>p.G271S (0.0022%)</w:t>
        <w:br/>
        <w:t>p.G390E (0.0022%)</w:t>
        <w:br/>
        <w:t>p.S110C (0.0022%)</w:t>
        <w:br/>
        <w:t>p.F705= (0.0022%)</w:t>
        <w:br/>
        <w:t>p.R516K (0.0022%)</w:t>
        <w:br/>
        <w:t>p.M660Rfs*16 (0.0022%)</w:t>
        <w:br/>
        <w:t>p.I741M (0.0022%)</w:t>
        <w:br/>
        <w:t>p.*719Wext*84 (0.0022%)</w:t>
        <w:br/>
        <w:t>p.R705S (0.0022%)</w:t>
        <w:br/>
        <w:t>p.N362K (0.0022%)</w:t>
        <w:br/>
        <w:t>p.A363T (0.0022%)</w:t>
        <w:br/>
        <w:t>p.I1276L (0.0022%)</w:t>
        <w:br/>
        <w:t>p.L227= (0.0022%)</w:t>
        <w:br/>
        <w:t>p.K362= (0.0022%)</w:t>
        <w:br/>
        <w:t>p.R271H (0.0022%)</w:t>
        <w:br/>
        <w:t>p.Q221R (0.0022%)</w:t>
        <w:br/>
        <w:t>p.H109N (0.0022%)</w:t>
        <w:br/>
        <w:t>p.C1102R (0.0022%)</w:t>
        <w:br/>
        <w:t>p.G443W (0.0022%)</w:t>
        <w:br/>
        <w:t>p.R350C (0.0022%)</w:t>
        <w:br/>
        <w:t>p.G656C (0.0022%)</w:t>
        <w:br/>
        <w:t>p.S989L (0.0022%)</w:t>
        <w:br/>
        <w:t>p.T982I (0.0022%)</w:t>
        <w:br/>
        <w:t>p.R435C (0.0044%)</w:t>
        <w:br/>
        <w:t>p.V850_T861del (0.0022%)</w:t>
        <w:br/>
        <w:t>p.K940* (0.0022%)</w:t>
        <w:br/>
        <w:t>p.P814S (0.0022%)</w:t>
        <w:br/>
        <w:t>p.K1044Rfs*33 (0.0022%)</w:t>
        <w:br/>
        <w:t>p.Y605F (0.0022%)</w:t>
        <w:br/>
        <w:t>p.E1174Q (0.0022%)</w:t>
        <w:br/>
        <w:t>p.E395Q (0.0022%)</w:t>
        <w:br/>
        <w:t>p.Q550Lfs*5 (0.0022%)</w:t>
        <w:br/>
        <w:t>p.E1198D (0.0022%)</w:t>
        <w:br/>
        <w:t>p.W1247R (0.0022%)</w:t>
        <w:br/>
        <w:t>p.L777* (0.0022%)</w:t>
        <w:br/>
        <w:t>p.V505L (0.0022%)</w:t>
        <w:br/>
        <w:t>p.H1124R (0.0022%)</w:t>
        <w:br/>
        <w:t>p.G785R (0.0022%)</w:t>
        <w:br/>
        <w:t>p.S142F (0.0088%)</w:t>
        <w:br/>
        <w:t>p.T115M (0.0022%)</w:t>
        <w:br/>
        <w:t>p.P260= (0.0066%)</w:t>
        <w:br/>
        <w:t>p.G34R (0.0066%)</w:t>
        <w:br/>
        <w:t>p.T652M (0.0022%)</w:t>
        <w:br/>
        <w:t>p.V120A (0.0044%)</w:t>
        <w:br/>
        <w:t>p.S612= (0.0044%)</w:t>
        <w:br/>
        <w:t>p.S416F (0.0044%)</w:t>
        <w:br/>
        <w:t>p.R287Q (0.0044%)</w:t>
        <w:br/>
        <w:t>p.E32R (0.0044%)</w:t>
        <w:br/>
        <w:t>p.E202= (0.0022%)</w:t>
        <w:br/>
        <w:t>p.Y226* (0.0022%)</w:t>
        <w:br/>
        <w:t>p.D109Y (0.0022%)</w:t>
        <w:br/>
        <w:t>p.E91Q (0.0022%)</w:t>
        <w:br/>
        <w:t>p.G49= (0.0022%)</w:t>
        <w:br/>
        <w:t>p.Q23R (0.0022%)</w:t>
        <w:br/>
        <w:t>p.H188= (0.0022%)</w:t>
        <w:br/>
        <w:t>p.P311= (0.0022%)</w:t>
        <w:br/>
        <w:t>p.S741N (0.0022%)</w:t>
        <w:br/>
        <w:t>p.R396Q (0.0022%)</w:t>
        <w:br/>
        <w:t>p.S204Y (0.0022%)</w:t>
        <w:br/>
        <w:t>p.E347del (0.0022%)</w:t>
        <w:br/>
        <w:t>p.R196T (0.0022%)</w:t>
        <w:br/>
        <w:t>p.G677R (0.0022%)</w:t>
        <w:br/>
        <w:t>p.S275Lfs*36 (0.0022%)</w:t>
        <w:br/>
        <w:t>p.P35= (0.0022%)</w:t>
        <w:br/>
        <w:t>p.A382V (0.0022%)</w:t>
        <w:br/>
        <w:t>p.S554= (0.0022%)</w:t>
        <w:br/>
        <w:t>p.V811M (0.0022%)</w:t>
        <w:br/>
        <w:t>p.S594L (0.0022%)</w:t>
        <w:br/>
        <w:t>p.R385K (0.0022%)</w:t>
        <w:br/>
        <w:t>p.P87R (0.0022%)</w:t>
        <w:br/>
        <w:t>p.Q365P (0.0022%)</w:t>
        <w:br/>
        <w:t>p.S425C (0.0022%)</w:t>
        <w:br/>
        <w:t>p.T426M (0.0022%)</w:t>
        <w:br/>
        <w:t>p.E501_E504del (0.0022%)</w:t>
        <w:br/>
        <w:t>p.T722M (0.0022%)</w:t>
        <w:br/>
        <w:t>p.E353* (0.0066%)</w:t>
        <w:br/>
        <w:t>p.Q1225E (0.0044%)</w:t>
        <w:br/>
        <w:t>p.R259K (0.0044%)</w:t>
        <w:br/>
        <w:t>p.*863Sext*1 (0.0044%)</w:t>
        <w:br/>
        <w:t>p.P61A (0.0044%)</w:t>
        <w:br/>
        <w:t>p.P239L (0.0044%)</w:t>
        <w:br/>
        <w:t>p.D973H (0.0044%)</w:t>
        <w:br/>
        <w:t>p.L333V (0.0044%)</w:t>
        <w:br/>
        <w:t>p.K658E (0.0044%)</w:t>
        <w:br/>
        <w:t>p.R712* (0.0044%)</w:t>
        <w:br/>
        <w:t>p.P23T (0.0044%)</w:t>
        <w:br/>
        <w:t>p.T332= (0.0044%)</w:t>
        <w:br/>
        <w:t>p.E209Q (0.0044%)</w:t>
        <w:br/>
        <w:t>p.G74S (0.0044%)</w:t>
        <w:br/>
        <w:t>p.P494R (0.0044%)</w:t>
        <w:br/>
        <w:t>p.K603Q (0.0044%)</w:t>
        <w:br/>
        <w:t>p.A584T (0.0044%)</w:t>
        <w:br/>
        <w:t>p.T316I (0.0044%)</w:t>
        <w:br/>
        <w:t>p.G825= (0.0044%)</w:t>
        <w:br/>
        <w:t>p.S327L (0.0022%)</w:t>
        <w:br/>
        <w:t>p.R509C (0.0022%)</w:t>
        <w:br/>
        <w:t>p.S222Y (0.0022%)</w:t>
        <w:br/>
        <w:t>p.V1661A (0.0022%)</w:t>
        <w:br/>
        <w:t>p.E464K (0.0022%)</w:t>
        <w:br/>
        <w:t>p.F689= (0.0022%)</w:t>
        <w:br/>
        <w:t>p.E163K (0.0022%)</w:t>
        <w:br/>
        <w:t>p.R723Q (0.0022%)</w:t>
        <w:br/>
        <w:t>p.D94N (0.0022%)</w:t>
        <w:br/>
        <w:t>p.G616= (0.0022%)</w:t>
        <w:br/>
        <w:t>p.K1968= (0.0022%)</w:t>
        <w:br/>
        <w:t>p.T1668P (0.0022%)</w:t>
        <w:br/>
        <w:t>p.T1277P (0.0022%)</w:t>
        <w:br/>
        <w:t>p.G112C (0.0022%)</w:t>
        <w:br/>
        <w:t>p.I300L (0.0022%)</w:t>
        <w:br/>
        <w:t>p.E401D (0.0022%)</w:t>
        <w:br/>
        <w:t>p.L1810* (0.0022%)</w:t>
        <w:br/>
        <w:t>p.H122Y (0.0022%)</w:t>
        <w:br/>
        <w:t>p.L465_M468del (0.0022%)</w:t>
        <w:br/>
        <w:t>p.S200C (0.0022%)</w:t>
        <w:br/>
        <w:t>p.E1478K (0.0022%)</w:t>
        <w:br/>
        <w:t>p.L935= (0.0022%)</w:t>
        <w:br/>
        <w:t>p.S1326C (0.0022%)</w:t>
        <w:br/>
        <w:t>p.Q530= (0.0022%)</w:t>
        <w:br/>
        <w:t>p.L1829= (0.0022%)</w:t>
        <w:br/>
        <w:t>p.S119L (0.0022%)</w:t>
        <w:br/>
        <w:t>p.Q224H (0.0022%)</w:t>
        <w:br/>
        <w:t>p.Y70Vfs*2 (0.0022%)</w:t>
        <w:br/>
        <w:t>p.G69V (0.0022%)</w:t>
        <w:br/>
        <w:t>p.L68Ffs*17 (0.0022%)</w:t>
        <w:br/>
        <w:t>p.D1219N (0.0022%)</w:t>
        <w:br/>
        <w:t>p.A443Rfs*26 (0.0022%)</w:t>
        <w:br/>
        <w:t>p.E671G (0.0022%)</w:t>
        <w:br/>
        <w:t>p.L409M (0.0022%)</w:t>
        <w:br/>
        <w:t>p.D1839H (0.0022%)</w:t>
        <w:br/>
        <w:t>p.S359R (0.0022%)</w:t>
        <w:br/>
        <w:t>p.E2194K (0.0022%)</w:t>
        <w:br/>
        <w:t>p.N1105K (0.0022%)</w:t>
        <w:br/>
        <w:t>p.Q2259E (0.0022%)</w:t>
        <w:br/>
        <w:t>p.Y286H (0.0022%)</w:t>
        <w:br/>
        <w:t>p.R146Q (0.0022%)</w:t>
        <w:br/>
        <w:t>p.E464D (0.0022%)</w:t>
        <w:br/>
        <w:t>p.V299L (0.0022%)</w:t>
        <w:br/>
        <w:t>p.A276G (0.0022%)</w:t>
        <w:br/>
        <w:t>p.Q687* (0.0022%)</w:t>
        <w:br/>
        <w:t>p.R1957K (0.0022%)</w:t>
        <w:br/>
        <w:t>p.S1692C (0.0022%)</w:t>
        <w:br/>
        <w:t>p.Q1919* (0.0022%)</w:t>
        <w:br/>
        <w:t>p.R2233C (0.0022%)</w:t>
        <w:br/>
        <w:t>p.L202_K203delinsQN (0.0022%)</w:t>
        <w:br/>
        <w:t>p.I149T (0.0022%)</w:t>
        <w:br/>
        <w:t>p.G620W (0.0022%)</w:t>
        <w:br/>
        <w:t>p.A635D (0.0022%)</w:t>
        <w:br/>
        <w:t>p.P414S (0.0022%)</w:t>
        <w:br/>
        <w:t>p.R1770Q (0.0022%)</w:t>
        <w:br/>
        <w:t>p.G352S (0.0022%)</w:t>
        <w:br/>
        <w:t>p.S1207R (0.0022%)</w:t>
        <w:br/>
        <w:t>p.Q1690H (0.0022%)</w:t>
        <w:br/>
        <w:t>p.E73Q (0.0022%)</w:t>
        <w:br/>
        <w:t>p.V1398= (0.0022%)</w:t>
        <w:br/>
        <w:t>p.A526V (0.0022%)</w:t>
        <w:br/>
        <w:t>p.K944del (0.0022%)</w:t>
        <w:br/>
        <w:t>p.S57L (0.0022%)</w:t>
        <w:br/>
        <w:t>p.S215= (0.0022%)</w:t>
        <w:br/>
        <w:t>p.Q269E (0.0022%)</w:t>
        <w:br/>
        <w:t>p.G490= (0.0022%)</w:t>
        <w:br/>
        <w:t>p.M1691I (0.0022%)</w:t>
        <w:br/>
        <w:t>p.A1627_E1634del (0.0022%)</w:t>
        <w:br/>
        <w:t>p.G791R (0.0022%)</w:t>
        <w:br/>
        <w:t>p.E397K (0.0066%)</w:t>
        <w:br/>
        <w:t>p.E15G (0.0022%)</w:t>
        <w:br/>
        <w:t>p.E547D (0.0044%)</w:t>
        <w:br/>
        <w:t>p.I97T (0.0044%)</w:t>
        <w:br/>
        <w:t>p.S214L (0.0044%)</w:t>
        <w:br/>
        <w:t>p.I208M (0.0022%)</w:t>
        <w:br/>
        <w:t>p.R503C (0.0022%)</w:t>
        <w:br/>
        <w:t>p.I544= (0.0022%)</w:t>
        <w:br/>
        <w:t>p.E547* (0.0022%)</w:t>
        <w:br/>
        <w:t>p.R100= (0.0022%)</w:t>
        <w:br/>
        <w:t>p.R100H (0.0022%)</w:t>
        <w:br/>
        <w:t>p.K193= (0.0022%)</w:t>
        <w:br/>
        <w:t>p.A449= (0.0022%)</w:t>
        <w:br/>
        <w:t>p.E345G (0.0022%)</w:t>
        <w:br/>
        <w:t>p.M285I (0.0022%)</w:t>
        <w:br/>
        <w:t>p.E513* (0.0022%)</w:t>
        <w:br/>
        <w:t>p.L183= (0.0022%)</w:t>
        <w:br/>
        <w:t>p.S652F (0.0088%)</w:t>
        <w:br/>
        <w:t>p.F162Lfs*19 (0.0088%)</w:t>
        <w:br/>
        <w:t>p.S52A (0.0066%)</w:t>
        <w:br/>
        <w:t>p.L377F (0.0066%)</w:t>
        <w:br/>
        <w:t>p.A230= (0.0044%)</w:t>
        <w:br/>
        <w:t>p.F421= (0.0044%)</w:t>
        <w:br/>
        <w:t>p.L135= (0.0044%)</w:t>
        <w:br/>
        <w:t>p.H51Y (0.0022%)</w:t>
        <w:br/>
        <w:t>p.L972F (0.0044%)</w:t>
        <w:br/>
        <w:t>p.S361F (0.0044%)</w:t>
        <w:br/>
        <w:t>p.E137K (0.0044%)</w:t>
        <w:br/>
        <w:t>p.R315Q (0.0044%)</w:t>
        <w:br/>
        <w:t>p.T130I (0.0044%)</w:t>
        <w:br/>
        <w:t>p.L59F (0.0044%)</w:t>
        <w:br/>
        <w:t>p.P428= (0.0044%)</w:t>
        <w:br/>
        <w:t>p.S1820L (0.0022%)</w:t>
        <w:br/>
        <w:t>p.R997* (0.0022%)</w:t>
        <w:br/>
        <w:t>p.E1630K (0.0022%)</w:t>
        <w:br/>
        <w:t>p.Y116C (0.0022%)</w:t>
        <w:br/>
        <w:t>p.G64Lfs*108 (0.0022%)</w:t>
        <w:br/>
        <w:t>p.M338R (0.0022%)</w:t>
        <w:br/>
        <w:t>p.Q1520H (0.0022%)</w:t>
        <w:br/>
        <w:t>p.R610* (0.0022%)</w:t>
        <w:br/>
        <w:t>p.Q1888E (0.0022%)</w:t>
        <w:br/>
        <w:t>p.S65W (0.0022%)</w:t>
        <w:br/>
        <w:t>p.V1798I (0.0022%)</w:t>
        <w:br/>
        <w:t>p.K1322N (0.0022%)</w:t>
        <w:br/>
        <w:t>p.L436V (0.0022%)</w:t>
        <w:br/>
        <w:t>p.K482Sfs*4 (0.0022%)</w:t>
        <w:br/>
        <w:t>p.R609C (0.0022%)</w:t>
        <w:br/>
        <w:t>p.C135Afs*36 (0.0022%)</w:t>
        <w:br/>
        <w:t>p.E184= (0.0022%)</w:t>
        <w:br/>
        <w:t>p.I1203= (0.0022%)</w:t>
        <w:br/>
        <w:t>p.R870S (0.0022%)</w:t>
        <w:br/>
        <w:t>p.E578Q (0.0022%)</w:t>
        <w:br/>
        <w:t>p.Q2344H (0.0022%)</w:t>
        <w:br/>
        <w:t>p.L1447V (0.0022%)</w:t>
        <w:br/>
        <w:t>p.K1435N (0.0022%)</w:t>
        <w:br/>
        <w:t>p.E2282Q (0.0022%)</w:t>
        <w:br/>
        <w:t>p.L1390V (0.0022%)</w:t>
        <w:br/>
        <w:t>p.E1984K (0.0022%)</w:t>
        <w:br/>
        <w:t>p.S619F (0.0022%)</w:t>
        <w:br/>
        <w:t>p.H296Y (0.0022%)</w:t>
        <w:br/>
        <w:t>p.F844Lfs*43 (0.0022%)</w:t>
        <w:br/>
        <w:t>p.D221Y (0.0022%)</w:t>
        <w:br/>
        <w:t>p.E1237K (0.0022%)</w:t>
        <w:br/>
        <w:t>p.R1381T (0.0022%)</w:t>
        <w:br/>
        <w:t>p.H1042Y (0.0022%)</w:t>
        <w:br/>
        <w:t>p.L904= (0.0022%)</w:t>
        <w:br/>
        <w:t>p.P1678A (0.0022%)</w:t>
        <w:br/>
        <w:t>p.Q2329H (0.0022%)</w:t>
        <w:br/>
        <w:t>p.E974K (0.0022%)</w:t>
        <w:br/>
        <w:t>p.E766* (0.0022%)</w:t>
        <w:br/>
        <w:t>p.D766Y (0.0022%)</w:t>
        <w:br/>
        <w:t>p.L742V (0.0022%)</w:t>
        <w:br/>
        <w:t>p.L1454= (0.0022%)</w:t>
        <w:br/>
        <w:t>p.E1153= (0.0022%)</w:t>
        <w:br/>
        <w:t>p.G153R (0.0022%)</w:t>
        <w:br/>
        <w:t>p.A121V (0.0022%)</w:t>
        <w:br/>
        <w:t>p.D984Y (0.0022%)</w:t>
        <w:br/>
        <w:t>p.L436= (0.0022%)</w:t>
        <w:br/>
        <w:t>p.L793F (0.0022%)</w:t>
        <w:br/>
        <w:t>p.A329T (0.0022%)</w:t>
        <w:br/>
        <w:t>p.Q1393= (0.0022%)</w:t>
        <w:br/>
        <w:t>p.E1736K (0.0022%)</w:t>
        <w:br/>
        <w:t>p.A434V (0.0022%)</w:t>
        <w:br/>
        <w:t>p.Q440* (0.0022%)</w:t>
        <w:br/>
        <w:t>p.I196= (0.0022%)</w:t>
        <w:br/>
        <w:t>p.L788F (0.0022%)</w:t>
        <w:br/>
        <w:t>p.E1030D (0.0022%)</w:t>
        <w:br/>
        <w:t>p.K952= (0.0022%)</w:t>
        <w:br/>
        <w:t>p.K1549N (0.0022%)</w:t>
        <w:br/>
        <w:t>p.I579= (0.0022%)</w:t>
        <w:br/>
        <w:t>p.S483G (0.0022%)</w:t>
        <w:br/>
        <w:t>p.E1487K (0.0022%)</w:t>
        <w:br/>
        <w:t>p.E1173D (0.0022%)</w:t>
        <w:br/>
        <w:t>p.K265= (0.0022%)</w:t>
        <w:br/>
        <w:t>p.E1153K (0.0022%)</w:t>
        <w:br/>
        <w:t>p.S590R (0.0022%)</w:t>
        <w:br/>
        <w:t>p.Q729L (0.0022%)</w:t>
        <w:br/>
        <w:t>p.L1327= (0.0022%)</w:t>
        <w:br/>
        <w:t>p.V2222M (0.0022%)</w:t>
        <w:br/>
        <w:t>p.A731V (0.0022%)</w:t>
        <w:br/>
        <w:t>p.A366G (0.0022%)</w:t>
        <w:br/>
        <w:t>p.G169Afs*2 (0.0022%)</w:t>
        <w:br/>
        <w:t>p.Q2114K (0.0022%)</w:t>
        <w:br/>
        <w:t>p.D1021H (0.0022%)</w:t>
        <w:br/>
        <w:t>p.L819M (0.0022%)</w:t>
        <w:br/>
        <w:t>p.E669Q (0.0022%)</w:t>
        <w:br/>
        <w:t>p.E1108* (0.0022%)</w:t>
        <w:br/>
        <w:t>p.I640Rfs*42 (0.0022%)</w:t>
        <w:br/>
        <w:t>p.H1109Y (0.0022%)</w:t>
        <w:br/>
        <w:t>p.H1014Y (0.0022%)</w:t>
        <w:br/>
        <w:t>p.A343G (0.0022%)</w:t>
        <w:br/>
        <w:t>p.D71= (0.0022%)</w:t>
        <w:br/>
        <w:t>p.P1334= (0.0022%)</w:t>
        <w:br/>
        <w:t>p.F240= (0.0022%)</w:t>
        <w:br/>
        <w:t>p.R2100I (0.0022%)</w:t>
        <w:br/>
        <w:t>p.Q1084= (0.0022%)</w:t>
        <w:br/>
        <w:t>p.V741Gfs*5 (0.0022%)</w:t>
        <w:br/>
        <w:t>p.F843I (0.0022%)</w:t>
        <w:br/>
        <w:t>p.N503S (0.0022%)</w:t>
        <w:br/>
        <w:t>p.L1307= (0.0022%)</w:t>
        <w:br/>
        <w:t>p.R2145C (0.0022%)</w:t>
        <w:br/>
        <w:t>p.K871N (0.0022%)</w:t>
        <w:br/>
        <w:t>p.C1380* (0.0022%)</w:t>
        <w:br/>
        <w:t>p.P1402T (0.0022%)</w:t>
        <w:br/>
        <w:t>p.G1287R (0.0022%)</w:t>
        <w:br/>
        <w:t>p.T452M (0.0022%)</w:t>
        <w:br/>
        <w:t>p.R1350W (0.0022%)</w:t>
        <w:br/>
        <w:t>p.A1687= (0.0022%)</w:t>
        <w:br/>
        <w:t>p.S1453Lfs*346 (0.0022%)</w:t>
        <w:br/>
        <w:t>p.Q1100E (0.0022%)</w:t>
        <w:br/>
        <w:t>p.L699F (0.0022%)</w:t>
        <w:br/>
        <w:t>p.G995R (0.0022%)</w:t>
        <w:br/>
        <w:t>p.Y742* (0.0022%)</w:t>
        <w:br/>
        <w:t>p.L976= (0.0022%)</w:t>
        <w:br/>
        <w:t>p.R832Q (0.0022%)</w:t>
        <w:br/>
        <w:t>p.A1217G (0.0022%)</w:t>
        <w:br/>
        <w:t>p.R1598P (0.0022%)</w:t>
        <w:br/>
        <w:t>p.Q805* (0.0022%)</w:t>
        <w:br/>
        <w:t>p.R594H (0.0022%)</w:t>
        <w:br/>
        <w:t>p.K1637M (0.0022%)</w:t>
        <w:br/>
        <w:t>p.V1095G (0.0022%)</w:t>
        <w:br/>
        <w:t>p.R1165W (0.0022%)</w:t>
        <w:br/>
        <w:t>p.E309K (0.0022%)</w:t>
        <w:br/>
        <w:t>p.R425W (0.0022%)</w:t>
        <w:br/>
        <w:t>p.S1417P (0.0022%)</w:t>
        <w:br/>
        <w:t>p.H332_I333dup (0.0022%)</w:t>
        <w:br/>
        <w:t>p.E807D (0.0022%)</w:t>
        <w:br/>
        <w:t>p.C661Y (0.0022%)</w:t>
        <w:br/>
        <w:t>p.E1382Q (0.0022%)</w:t>
        <w:br/>
        <w:t>p.D1289N (0.0022%)</w:t>
        <w:br/>
        <w:t>p.R434K (0.0022%)</w:t>
        <w:br/>
        <w:t>p.E1109Gfs*64 (0.0022%)</w:t>
        <w:br/>
        <w:t>p.Q802H (0.0022%)</w:t>
        <w:br/>
        <w:t>p.V797= (0.0022%)</w:t>
        <w:br/>
        <w:t>p.G56V (0.0022%)</w:t>
        <w:br/>
        <w:t>p.P1334L (0.0022%)</w:t>
        <w:br/>
        <w:t>p.K945Rfs*3 (0.0022%)</w:t>
        <w:br/>
        <w:t>p.E139del (0.0022%)</w:t>
        <w:br/>
        <w:t>p.L145= (0.0022%)</w:t>
        <w:br/>
        <w:t>p.S265* (0.0066%)</w:t>
        <w:br/>
        <w:t>p.E404K (0.0066%)</w:t>
        <w:br/>
        <w:t>p.D201N (0.0044%)</w:t>
        <w:br/>
        <w:t>p.E182Q (0.0044%)</w:t>
        <w:br/>
        <w:t>p.K586N (0.0044%)</w:t>
        <w:br/>
        <w:t>p.Q125H (0.0044%)</w:t>
        <w:br/>
        <w:t>p.S156R (0.0044%)</w:t>
        <w:br/>
        <w:t>p.E527V (0.0044%)</w:t>
        <w:br/>
        <w:t>p.P135Lfs*39 (0.0044%)</w:t>
        <w:br/>
        <w:t>p.E394* (0.0044%)</w:t>
        <w:br/>
        <w:t>p.H195P (0.0022%)</w:t>
        <w:br/>
        <w:t>p.L551= (0.0022%)</w:t>
        <w:br/>
        <w:t>p.E564Q (0.0022%)</w:t>
        <w:br/>
        <w:t>p.E555K (0.0022%)</w:t>
        <w:br/>
        <w:t>p.P490= (0.0022%)</w:t>
        <w:br/>
        <w:t>p.E386K (0.0022%)</w:t>
        <w:br/>
        <w:t>p.I68_A73del (0.0022%)</w:t>
        <w:br/>
        <w:t>p.M369Rfs*6 (0.0022%)</w:t>
        <w:br/>
        <w:t>p.K449Xfs*45 (0.0022%)</w:t>
        <w:br/>
        <w:t>p.E215D (0.0022%)</w:t>
        <w:br/>
        <w:t>p.R200W (0.0022%)</w:t>
        <w:br/>
        <w:t>p.E372K (0.0022%)</w:t>
        <w:br/>
        <w:t>p.E463K (0.0022%)</w:t>
        <w:br/>
        <w:t>p.E231* (0.0022%)</w:t>
        <w:br/>
        <w:t>p.V219Xfs*? (0.0022%)</w:t>
        <w:br/>
        <w:t>p.R200fs*26 (0.0022%)</w:t>
        <w:br/>
        <w:t>p.R57* (0.0022%)</w:t>
        <w:br/>
        <w:t>p.L290= (0.0044%)</w:t>
        <w:br/>
        <w:t>p.I217T (0.0066%)</w:t>
        <w:br/>
        <w:t>p.C65Wfs*3 (0.0066%)</w:t>
        <w:br/>
        <w:t>p.V66L (0.0044%)</w:t>
        <w:br/>
        <w:t>p.R96C (0.0044%)</w:t>
        <w:br/>
        <w:t>p.E709Q (0.0044%)</w:t>
        <w:br/>
        <w:t>p.P319= (0.0044%)</w:t>
        <w:br/>
        <w:t>p.M319I (0.0044%)</w:t>
        <w:br/>
        <w:t>p.N276T (0.0044%)</w:t>
        <w:br/>
        <w:t>p.K321N (0.0044%)</w:t>
        <w:br/>
        <w:t>p.A39T (0.0044%)</w:t>
        <w:br/>
        <w:t>p.D189N (0.0044%)</w:t>
        <w:br/>
        <w:t>p.V547F (0.0044%)</w:t>
        <w:br/>
        <w:t>p.E582= (0.0044%)</w:t>
        <w:br/>
        <w:t>p.K326R (0.0044%)</w:t>
        <w:br/>
        <w:t>p.P580A (0.0022%)</w:t>
        <w:br/>
        <w:t>p.A286S (0.0044%)</w:t>
        <w:br/>
        <w:t>p.P176T (0.0044%)</w:t>
        <w:br/>
        <w:t>p.P235Qfs*13 (0.0044%)</w:t>
        <w:br/>
        <w:t>p.F30L (0.0022%)</w:t>
        <w:br/>
        <w:t>p.F313= (0.0022%)</w:t>
        <w:br/>
        <w:t>p.S74* (0.0022%)</w:t>
        <w:br/>
        <w:t>p.T149I (0.0022%)</w:t>
        <w:br/>
        <w:t>p.S21C (0.0022%)</w:t>
        <w:br/>
        <w:t>p.R567T (0.0022%)</w:t>
        <w:br/>
        <w:t>p.Q135* (0.0022%)</w:t>
        <w:br/>
        <w:t>p.R708Q (0.0022%)</w:t>
        <w:br/>
        <w:t>p.S499F (0.0022%)</w:t>
        <w:br/>
        <w:t>p.E334K (0.0022%)</w:t>
        <w:br/>
        <w:t>p.S531F (0.0022%)</w:t>
        <w:br/>
        <w:t>p.F30= (0.0022%)</w:t>
        <w:br/>
        <w:t>p.I90F (0.0022%)</w:t>
        <w:br/>
        <w:t>p.R29P (0.0022%)</w:t>
        <w:br/>
        <w:t>p.P358S (0.0022%)</w:t>
        <w:br/>
        <w:t>p.A152T (0.0022%)</w:t>
        <w:br/>
        <w:t>p.V547I (0.0022%)</w:t>
        <w:br/>
        <w:t>p.T747= (0.0022%)</w:t>
        <w:br/>
        <w:t>p.E597K (0.0022%)</w:t>
        <w:br/>
        <w:t>p.A249P (0.0022%)</w:t>
        <w:br/>
        <w:t>p.F278= (0.0022%)</w:t>
        <w:br/>
        <w:t>p.T94A (0.0022%)</w:t>
        <w:br/>
        <w:t>p.A352S (0.0022%)</w:t>
        <w:br/>
        <w:t>p.A352V (0.0022%)</w:t>
        <w:br/>
        <w:t>p.K150E (0.0022%)</w:t>
        <w:br/>
        <w:t>p.N550T (0.0022%)</w:t>
        <w:br/>
        <w:t>p.D332N (0.0022%)</w:t>
        <w:br/>
        <w:t>p.P128T (0.0022%)</w:t>
        <w:br/>
        <w:t>p.Q713H (0.0022%)</w:t>
        <w:br/>
        <w:t>p.D570N (0.0022%)</w:t>
        <w:br/>
        <w:t>p.G531R (0.0022%)</w:t>
        <w:br/>
        <w:t>p.L582M (0.0022%)</w:t>
        <w:br/>
        <w:t>p.A261D (0.0022%)</w:t>
        <w:br/>
        <w:t>p.E213G (0.0022%)</w:t>
        <w:br/>
        <w:t>p.F329L (0.0022%)</w:t>
        <w:br/>
        <w:t>p.K52= (0.0022%)</w:t>
        <w:br/>
        <w:t>p.K242N (0.0022%)</w:t>
        <w:br/>
        <w:t>p.M319T (0.0022%)</w:t>
        <w:br/>
        <w:t>p.V568A (0.0022%)</w:t>
        <w:br/>
        <w:t>p.M438T (0.0022%)</w:t>
        <w:br/>
        <w:t>p.C341Y (0.0022%)</w:t>
        <w:br/>
        <w:t>p.D314N (0.0022%)</w:t>
        <w:br/>
        <w:t>p.N623S (0.0022%)</w:t>
        <w:br/>
        <w:t>p.V46V (0.0022%)</w:t>
        <w:br/>
        <w:t>p.P122A (0.0022%)</w:t>
        <w:br/>
        <w:t>p.R1162W (0.0088%)</w:t>
        <w:br/>
        <w:t>p.E97K (0.0088%)</w:t>
        <w:br/>
        <w:t>p.L289= (0.0022%)</w:t>
        <w:br/>
        <w:t>p.F1280L (0.0066%)</w:t>
        <w:br/>
        <w:t>p.S193N (0.0044%)</w:t>
        <w:br/>
        <w:t>p.R1489H (0.0044%)</w:t>
        <w:br/>
        <w:t>p.G1336E (0.0044%)</w:t>
        <w:br/>
        <w:t>p.G267V (0.0044%)</w:t>
        <w:br/>
        <w:t>p.M460I (0.0044%)</w:t>
        <w:br/>
        <w:t>p.R877W (0.0044%)</w:t>
        <w:br/>
        <w:t>p.L258F (0.0044%)</w:t>
        <w:br/>
        <w:t>p.R956Q (0.0022%)</w:t>
        <w:br/>
        <w:t>p.R572* (0.0022%)</w:t>
        <w:br/>
        <w:t>p.I72= (0.0022%)</w:t>
        <w:br/>
        <w:t>p.E1323Q (0.0022%)</w:t>
        <w:br/>
        <w:t>p.L898= (0.0022%)</w:t>
        <w:br/>
        <w:t>p.R273T (0.0022%)</w:t>
        <w:br/>
        <w:t>p.E41Q (0.0022%)</w:t>
        <w:br/>
        <w:t>p.V1187G (0.0022%)</w:t>
        <w:br/>
        <w:t>p.G1065= (0.0022%)</w:t>
        <w:br/>
        <w:t>p.G1408= (0.0022%)</w:t>
        <w:br/>
        <w:t>p.Q730E (0.0022%)</w:t>
        <w:br/>
        <w:t>p.D746N (0.0022%)</w:t>
        <w:br/>
        <w:t>p.E1266K (0.0022%)</w:t>
        <w:br/>
        <w:t>p.K504_I505insR (0.0022%)</w:t>
        <w:br/>
        <w:t>p.H329D (0.0022%)</w:t>
        <w:br/>
        <w:t>p.V148M (0.0022%)</w:t>
        <w:br/>
        <w:t>p.P295= (0.0022%)</w:t>
        <w:br/>
        <w:t>p.K1034T (0.0022%)</w:t>
        <w:br/>
        <w:t>p.R102C (0.0022%)</w:t>
        <w:br/>
        <w:t>p.T349= (0.0022%)</w:t>
        <w:br/>
        <w:t>p.T383P (0.0022%)</w:t>
        <w:br/>
        <w:t>p.A1555= (0.0022%)</w:t>
        <w:br/>
        <w:t>p.N1113S (0.0022%)</w:t>
        <w:br/>
        <w:t>p.M753V (0.0022%)</w:t>
        <w:br/>
        <w:t>p.S1452_K1457del (0.0022%)</w:t>
        <w:br/>
        <w:t>p.E1510Q (0.0022%)</w:t>
        <w:br/>
        <w:t>p.N1149K (0.0022%)</w:t>
        <w:br/>
        <w:t>p.R975L (0.0022%)</w:t>
        <w:br/>
        <w:t>p.W621* (0.0022%)</w:t>
        <w:br/>
        <w:t>p.E820K (0.0022%)</w:t>
        <w:br/>
        <w:t>p.D1867N (0.0022%)</w:t>
        <w:br/>
        <w:t>p.L1257M (0.0022%)</w:t>
        <w:br/>
        <w:t>p.I989F (0.0022%)</w:t>
        <w:br/>
        <w:t>p.P904T (0.0022%)</w:t>
        <w:br/>
        <w:t>p.V1868= (0.0022%)</w:t>
        <w:br/>
        <w:t>p.K1016N (0.0022%)</w:t>
        <w:br/>
        <w:t>p.K119del (0.0022%)</w:t>
        <w:br/>
        <w:t>p.P90Q (0.0022%)</w:t>
        <w:br/>
        <w:t>p.A235P (0.0022%)</w:t>
        <w:br/>
        <w:t>p.L1062V (0.0022%)</w:t>
        <w:br/>
        <w:t>p.I296M (0.0022%)</w:t>
        <w:br/>
        <w:t>p.D316H (0.0022%)</w:t>
        <w:br/>
        <w:t>p.R56H (0.0022%)</w:t>
        <w:br/>
        <w:t>p.D104N (0.0022%)</w:t>
        <w:br/>
        <w:t>p.T494= (0.0022%)</w:t>
        <w:br/>
        <w:t>p.S631R (0.0022%)</w:t>
        <w:br/>
        <w:t>p.D1110N (0.0022%)</w:t>
        <w:br/>
        <w:t>p.E1645* (0.0022%)</w:t>
        <w:br/>
        <w:t>p.I488V (0.0022%)</w:t>
        <w:br/>
        <w:t>p.L1318Q (0.0022%)</w:t>
        <w:br/>
        <w:t>p.K1239= (0.0022%)</w:t>
        <w:br/>
        <w:t>p.R877Q (0.0022%)</w:t>
        <w:br/>
        <w:t>p.D164N (0.0022%)</w:t>
        <w:br/>
        <w:t>p.S364Y (0.0022%)</w:t>
        <w:br/>
        <w:t>p.W736L (0.0022%)</w:t>
        <w:br/>
        <w:t>p.D858= (0.0022%)</w:t>
        <w:br/>
        <w:t>p.R1331Q (0.0022%)</w:t>
        <w:br/>
        <w:t>p.F1112L (0.0022%)</w:t>
        <w:br/>
        <w:t>p.G89V (0.0022%)</w:t>
        <w:br/>
        <w:t>p.D1604= (0.0022%)</w:t>
        <w:br/>
        <w:t>p.A938T (0.0022%)</w:t>
        <w:br/>
        <w:t>p.R975H (0.0022%)</w:t>
        <w:br/>
        <w:t>p.L441R (0.0022%)</w:t>
        <w:br/>
        <w:t>p.S1211Y (0.0022%)</w:t>
        <w:br/>
        <w:t>p.E820D (0.0022%)</w:t>
        <w:br/>
        <w:t>p.T492= (0.0022%)</w:t>
        <w:br/>
        <w:t>p.D720N (0.0022%)</w:t>
        <w:br/>
        <w:t>p.V692Gfs*19 (0.0022%)</w:t>
        <w:br/>
        <w:t>p.L82L (0.0022%)</w:t>
        <w:br/>
        <w:t>p.Q568R (0.0022%)</w:t>
        <w:br/>
        <w:t>p.D389H (0.0022%)</w:t>
        <w:br/>
        <w:t>p.L1836= (0.0022%)</w:t>
        <w:br/>
        <w:t>p.S846L (0.0088%)</w:t>
        <w:br/>
        <w:t>p.P162L (0.0066%)</w:t>
        <w:br/>
        <w:t>p.S466F (0.0066%)</w:t>
        <w:br/>
        <w:t>p.K711N (0.0066%)</w:t>
        <w:br/>
        <w:t>p.V164I (0.0066%)</w:t>
        <w:br/>
        <w:t>p.L731= (0.0022%)</w:t>
        <w:br/>
        <w:t>p.E616= (0.0044%)</w:t>
        <w:br/>
        <w:t>p.R841W (0.0044%)</w:t>
        <w:br/>
        <w:t>p.G92= (0.0044%)</w:t>
        <w:br/>
        <w:t>p.S216L (0.0044%)</w:t>
        <w:br/>
        <w:t>p.G552A (0.0044%)</w:t>
        <w:br/>
        <w:t>p.R134Q (0.0044%)</w:t>
        <w:br/>
        <w:t>p.D85N (0.0044%)</w:t>
        <w:br/>
        <w:t>p.R295G (0.0044%)</w:t>
        <w:br/>
        <w:t>p.R990H (0.0044%)</w:t>
        <w:br/>
        <w:t>p.D777V (0.0044%)</w:t>
        <w:br/>
        <w:t>p.R929L (0.0044%)</w:t>
        <w:br/>
        <w:t>p.T30= (0.0044%)</w:t>
        <w:br/>
        <w:t>p.A755V (0.0044%)</w:t>
        <w:br/>
        <w:t>p.G1056E (0.0022%)</w:t>
        <w:br/>
        <w:t>p.S1030= (0.0022%)</w:t>
        <w:br/>
        <w:t>p.I587M (0.0022%)</w:t>
        <w:br/>
        <w:t>p.A872= (0.0022%)</w:t>
        <w:br/>
        <w:t>p.Q1934E (0.0022%)</w:t>
        <w:br/>
        <w:t>p.E1918* (0.0022%)</w:t>
        <w:br/>
        <w:t>p.T124= (0.0022%)</w:t>
        <w:br/>
        <w:t>p.R911= (0.0022%)</w:t>
        <w:br/>
        <w:t>p.P274= (0.0022%)</w:t>
        <w:br/>
        <w:t>p.N364I (0.0022%)</w:t>
        <w:br/>
        <w:t>p.V267M (0.0022%)</w:t>
        <w:br/>
        <w:t>p.T694I (0.0022%)</w:t>
        <w:br/>
        <w:t>p.P1826S (0.0022%)</w:t>
        <w:br/>
        <w:t>p.V427L (0.0022%)</w:t>
        <w:br/>
        <w:t>p.L1283I (0.0022%)</w:t>
        <w:br/>
        <w:t>p.S109A (0.0022%)</w:t>
        <w:br/>
        <w:t>p.N1167K (0.0022%)</w:t>
        <w:br/>
        <w:t>p.R1190G (0.0022%)</w:t>
        <w:br/>
        <w:t>p.A717S (0.0022%)</w:t>
        <w:br/>
        <w:t>p.E184del (0.0022%)</w:t>
        <w:br/>
        <w:t>p.R111C (0.0022%)</w:t>
        <w:br/>
        <w:t>p.E1085K (0.0022%)</w:t>
        <w:br/>
        <w:t>p.E1911Q (0.0022%)</w:t>
        <w:br/>
        <w:t>p.R2039Q (0.0022%)</w:t>
        <w:br/>
        <w:t>p.D689N (0.0022%)</w:t>
        <w:br/>
        <w:t>p.N674Kfs*2 (0.0022%)</w:t>
        <w:br/>
        <w:t>p.E1127K (0.0022%)</w:t>
        <w:br/>
        <w:t>p.R183Q (0.0022%)</w:t>
        <w:br/>
        <w:t>p.E938Q (0.0022%)</w:t>
        <w:br/>
        <w:t>p.A337V (0.0022%)</w:t>
        <w:br/>
        <w:t>p.E1166D (0.0022%)</w:t>
        <w:br/>
        <w:t>p.P499L (0.0022%)</w:t>
        <w:br/>
        <w:t>p.L231V (0.0022%)</w:t>
        <w:br/>
        <w:t>p.E1935K (0.0022%)</w:t>
        <w:br/>
        <w:t>p.Q173K (0.0022%)</w:t>
        <w:br/>
        <w:t>p.F1014= (0.0022%)</w:t>
        <w:br/>
        <w:t>p.E709* (0.0022%)</w:t>
        <w:br/>
        <w:t>p.Q1336* (0.0022%)</w:t>
        <w:br/>
        <w:t>p.S1580L (0.0022%)</w:t>
        <w:br/>
        <w:t>p.R482S (0.0022%)</w:t>
        <w:br/>
        <w:t>p.E1094Q (0.0022%)</w:t>
        <w:br/>
        <w:t>p.E750Q (0.0022%)</w:t>
        <w:br/>
        <w:t>p.A144T (0.0022%)</w:t>
        <w:br/>
        <w:t>p.Q2045= (0.0022%)</w:t>
        <w:br/>
        <w:t>p.Q1053L (0.0022%)</w:t>
        <w:br/>
        <w:t>p.R1874= (0.0022%)</w:t>
        <w:br/>
        <w:t>p.L828= (0.0022%)</w:t>
        <w:br/>
        <w:t>p.F17L (0.0022%)</w:t>
        <w:br/>
        <w:t>p.V882E (0.0022%)</w:t>
        <w:br/>
        <w:t>p.K633= (0.0022%)</w:t>
        <w:br/>
        <w:t>p.Q1341* (0.0022%)</w:t>
        <w:br/>
        <w:t>p.V281M (0.0022%)</w:t>
        <w:br/>
        <w:t>p.D123= (0.0022%)</w:t>
        <w:br/>
        <w:t>p.G43Wfs*27 (0.0022%)</w:t>
        <w:br/>
        <w:t>p.T110N (0.0022%)</w:t>
        <w:br/>
        <w:t>p.N1676S (0.0022%)</w:t>
        <w:br/>
        <w:t>p.C1041Y (0.0022%)</w:t>
        <w:br/>
        <w:t>p.P91H (0.0022%)</w:t>
        <w:br/>
        <w:t>p.C166F (0.0022%)</w:t>
        <w:br/>
        <w:t>p.F809= (0.0022%)</w:t>
        <w:br/>
        <w:t>p.R923H (0.0022%)</w:t>
        <w:br/>
        <w:t>p.V988M (0.0022%)</w:t>
        <w:br/>
        <w:t>p.R1106= (0.0022%)</w:t>
        <w:br/>
        <w:t>p.G1117Wfs*30 (0.0022%)</w:t>
        <w:br/>
        <w:t>p.G927V (0.0022%)</w:t>
        <w:br/>
        <w:t>p.V498I (0.0022%)</w:t>
        <w:br/>
        <w:t>p.P1242= (0.0022%)</w:t>
        <w:br/>
        <w:t>p.D1080E (0.0022%)</w:t>
        <w:br/>
        <w:t>p.E808Q (0.0022%)</w:t>
        <w:br/>
        <w:t>p.R111H (0.0022%)</w:t>
        <w:br/>
        <w:t>p.E440Q (0.0022%)</w:t>
        <w:br/>
        <w:t>p.V761= (0.0022%)</w:t>
        <w:br/>
        <w:t>p.H609D (0.0022%)</w:t>
        <w:br/>
        <w:t>p.R429* (0.0022%)</w:t>
        <w:br/>
        <w:t>p.V219L (0.0022%)</w:t>
        <w:br/>
        <w:t>p.Q310* (0.0022%)</w:t>
        <w:br/>
        <w:t>p.R74H (0.0022%)</w:t>
        <w:br/>
        <w:t>p.A11D (0.0022%)</w:t>
        <w:br/>
        <w:t>p.G758= (0.0022%)</w:t>
        <w:br/>
        <w:t>p.T645N (0.0022%)</w:t>
        <w:br/>
        <w:t>p.T1113M (0.0022%)</w:t>
        <w:br/>
        <w:t>p.S293Y (0.0022%)</w:t>
        <w:br/>
        <w:t>p.E406K (0.0044%)</w:t>
        <w:br/>
        <w:t>p.T402M (0.0044%)</w:t>
        <w:br/>
        <w:t>p.R267* (0.0044%)</w:t>
        <w:br/>
        <w:t>p.P482A (0.0044%)</w:t>
        <w:br/>
        <w:t>p.S492Y (0.0022%)</w:t>
        <w:br/>
        <w:t>p.E472D (0.0022%)</w:t>
        <w:br/>
        <w:t>p.R316Q (0.0022%)</w:t>
        <w:br/>
        <w:t>p.E445D (0.0022%)</w:t>
        <w:br/>
        <w:t>p.F272= (0.0022%)</w:t>
        <w:br/>
        <w:t>p.S430I (0.0022%)</w:t>
        <w:br/>
        <w:t>p.M238T (0.0022%)</w:t>
        <w:br/>
        <w:t>p.G840= (0.0022%)</w:t>
        <w:br/>
        <w:t>p.S708A (0.0022%)</w:t>
        <w:br/>
        <w:t>p.C1041= (0.0022%)</w:t>
        <w:br/>
        <w:t>p.S647L (0.0022%)</w:t>
        <w:br/>
        <w:t>p.I912= (0.0022%)</w:t>
        <w:br/>
        <w:t>p.S1128Vfs*34 (0.0022%)</w:t>
        <w:br/>
        <w:t>p.N314I (0.0022%)</w:t>
        <w:br/>
        <w:t>p.M250R (0.0022%)</w:t>
        <w:br/>
        <w:t>p.K686R (0.0022%)</w:t>
        <w:br/>
        <w:t>p.F70L (0.0022%)</w:t>
        <w:br/>
        <w:t>p.V811= (0.0022%)</w:t>
        <w:br/>
        <w:t>p.I404N (0.0022%)</w:t>
        <w:br/>
        <w:t>p.Q11L (0.0022%)</w:t>
        <w:br/>
        <w:t>p.P1340S (0.0022%)</w:t>
        <w:br/>
        <w:t>p.L754V (0.0022%)</w:t>
        <w:br/>
        <w:t>p.S40Y (0.0022%)</w:t>
        <w:br/>
        <w:t>p.E510del (0.0022%)</w:t>
        <w:br/>
        <w:t>p.I1381M (0.0022%)</w:t>
        <w:br/>
        <w:t>p.R1033Q (0.0022%)</w:t>
        <w:br/>
        <w:t>p.A356V (0.0022%)</w:t>
        <w:br/>
        <w:t>p.T663M (0.0022%)</w:t>
        <w:br/>
        <w:t>p.N158K (0.0022%)</w:t>
        <w:br/>
        <w:t>p.S1418I (0.0022%)</w:t>
        <w:br/>
        <w:t>p.S361I (0.0022%)</w:t>
        <w:br/>
        <w:t>p.K550T (0.011%)</w:t>
        <w:br/>
        <w:t>p.T21M (0.0088%)</w:t>
        <w:br/>
        <w:t>p.R445Q (0.0066%)</w:t>
        <w:br/>
        <w:t>p.W716* (0.0066%)</w:t>
        <w:br/>
        <w:t>p.E132K (0.0066%)</w:t>
        <w:br/>
        <w:t>p.R222C (0.0066%)</w:t>
        <w:br/>
        <w:t>p.G460E (0.0066%)</w:t>
        <w:br/>
        <w:t>p.T467P (0.0066%)</w:t>
        <w:br/>
        <w:t>p.G908S (0.0066%)</w:t>
        <w:br/>
        <w:t>p.V722I (0.0066%)</w:t>
        <w:br/>
        <w:t>p.L201= (0.0044%)</w:t>
        <w:br/>
        <w:t>p.D730* (0.0044%)</w:t>
        <w:br/>
        <w:t>p.S15L (0.0044%)</w:t>
        <w:br/>
        <w:t>p.I633M (0.0044%)</w:t>
        <w:br/>
        <w:t>p.E853* (0.0044%)</w:t>
        <w:br/>
        <w:t>p.E331K (0.0044%)</w:t>
        <w:br/>
        <w:t>p.T496I (0.0044%)</w:t>
        <w:br/>
        <w:t>p.S1005F (0.0044%)</w:t>
        <w:br/>
        <w:t>p.C1024= (0.0044%)</w:t>
        <w:br/>
        <w:t>p.F286C (0.0044%)</w:t>
        <w:br/>
        <w:t>p.R33W (0.0044%)</w:t>
        <w:br/>
        <w:t>p.E225G (0.0044%)</w:t>
        <w:br/>
        <w:t>p.D661N (0.0044%)</w:t>
        <w:br/>
        <w:t>p.F711S (0.0044%)</w:t>
        <w:br/>
        <w:t>p.L320V (0.0044%)</w:t>
        <w:br/>
        <w:t>p.Q337* (0.0044%)</w:t>
        <w:br/>
        <w:t>p.Q653E (0.0044%)</w:t>
        <w:br/>
        <w:t>p.S624C (0.0044%)</w:t>
        <w:br/>
        <w:t>p.S652C (0.0044%)</w:t>
        <w:br/>
        <w:t>p.F358L (0.0044%)</w:t>
        <w:br/>
        <w:t>p.S269* (0.0044%)</w:t>
        <w:br/>
        <w:t>p.I544M (0.0044%)</w:t>
        <w:br/>
        <w:t>p.A272V (0.0044%)</w:t>
        <w:br/>
        <w:t>p.P479T (0.0044%)</w:t>
        <w:br/>
        <w:t>p.D502H (0.0044%)</w:t>
        <w:br/>
        <w:t>p.Y646H (0.0044%)</w:t>
        <w:br/>
        <w:t>p.L205Afs*2 (0.0044%)</w:t>
        <w:br/>
        <w:t>p.R40H (0.0044%)</w:t>
        <w:br/>
        <w:t>p.P493A (0.0044%)</w:t>
        <w:br/>
        <w:t>p.A154T (0.0044%)</w:t>
        <w:br/>
        <w:t>p.Q629R (0.0022%)</w:t>
        <w:br/>
        <w:t>p.F817= (0.0022%)</w:t>
        <w:br/>
        <w:t>p.I386= (0.0022%)</w:t>
        <w:br/>
        <w:t>p.G858A (0.0022%)</w:t>
        <w:br/>
        <w:t>p.S1124L (0.0022%)</w:t>
        <w:br/>
        <w:t>p.F366C (0.0022%)</w:t>
        <w:br/>
        <w:t>p.A609P (0.0022%)</w:t>
        <w:br/>
        <w:t>p.R161T (0.0022%)</w:t>
        <w:br/>
        <w:t>p.R223H (0.0022%)</w:t>
        <w:br/>
        <w:t>p.M729Cfs*16 (0.0022%)</w:t>
        <w:br/>
        <w:t>p.R984H (0.0022%)</w:t>
        <w:br/>
        <w:t>p.I64Gfs*19 (0.0022%)</w:t>
        <w:br/>
        <w:t>p.L462= (0.0022%)</w:t>
        <w:br/>
        <w:t>p.E197Rfs*12 (0.0022%)</w:t>
        <w:br/>
        <w:t>p.S644* (0.0022%)</w:t>
        <w:br/>
        <w:t>p.D185= (0.0022%)</w:t>
        <w:br/>
        <w:t>p.R621* (0.0022%)</w:t>
        <w:br/>
        <w:t>p.Q489H (0.0022%)</w:t>
        <w:br/>
        <w:t>p.Q510H (0.0022%)</w:t>
        <w:br/>
        <w:t>p.Q451E (0.0022%)</w:t>
        <w:br/>
        <w:t>p.L1091M (0.0022%)</w:t>
        <w:br/>
        <w:t>p.E549G (0.0022%)</w:t>
        <w:br/>
        <w:t>p.S826L (0.0022%)</w:t>
        <w:br/>
        <w:t>p.S676* (0.0022%)</w:t>
        <w:br/>
        <w:t>p.Q601E (0.0022%)</w:t>
        <w:br/>
        <w:t>p.H129D (0.0022%)</w:t>
        <w:br/>
        <w:t>p.S473* (0.0022%)</w:t>
        <w:br/>
        <w:t>p.E173Q (0.0022%)</w:t>
        <w:br/>
        <w:t>p.K617Q (0.0022%)</w:t>
        <w:br/>
        <w:t>p.E238= (0.0022%)</w:t>
        <w:br/>
        <w:t>p.R402= (0.0022%)</w:t>
        <w:br/>
        <w:t>p.S398C (0.0022%)</w:t>
        <w:br/>
        <w:t>p.I169V (0.0022%)</w:t>
        <w:br/>
        <w:t>p.Q397* (0.0022%)</w:t>
        <w:br/>
        <w:t>p.G659A (0.0022%)</w:t>
        <w:br/>
        <w:t>p.I386M (0.0022%)</w:t>
        <w:br/>
        <w:t>p.T723I (0.0022%)</w:t>
        <w:br/>
        <w:t>p.P986S (0.0022%)</w:t>
        <w:br/>
        <w:t>p.Q873* (0.0022%)</w:t>
        <w:br/>
        <w:t>p.F716Lfs*24 (0.0022%)</w:t>
        <w:br/>
        <w:t>p.P439T (0.0022%)</w:t>
        <w:br/>
        <w:t>p.N583S (0.0022%)</w:t>
        <w:br/>
        <w:t>p.E467K (0.0022%)</w:t>
        <w:br/>
        <w:t>p.G538D (0.0022%)</w:t>
        <w:br/>
        <w:t>p.G410S (0.0022%)</w:t>
        <w:br/>
        <w:t>p.Y408Nfs*25 (0.0022%)</w:t>
        <w:br/>
        <w:t>p.S380* (0.0022%)</w:t>
        <w:br/>
        <w:t>p.C1077F (0.0022%)</w:t>
        <w:br/>
        <w:t>p.D191= (0.0022%)</w:t>
        <w:br/>
        <w:t>p.H1108Y (0.0022%)</w:t>
        <w:br/>
        <w:t>p.Q493H (0.0022%)</w:t>
        <w:br/>
        <w:t>p.R899W (0.0022%)</w:t>
        <w:br/>
        <w:t>p.L635H (0.0022%)</w:t>
        <w:br/>
        <w:t>p.E243Dfs*54 (0.0022%)</w:t>
        <w:br/>
        <w:t>p.E402Dfs*12 (0.0022%)</w:t>
        <w:br/>
        <w:t>p.K659T (0.0022%)</w:t>
        <w:br/>
        <w:t>p.K426Q (0.0022%)</w:t>
        <w:br/>
        <w:t>p.R929* (0.0022%)</w:t>
        <w:br/>
        <w:t>p.K515R (0.0022%)</w:t>
        <w:br/>
        <w:t>p.A391T (0.0022%)</w:t>
        <w:br/>
        <w:t>p.R948C (0.0022%)</w:t>
        <w:br/>
        <w:t>p.R741Q (0.0022%)</w:t>
        <w:br/>
        <w:t>p.T381I (0.0022%)</w:t>
        <w:br/>
        <w:t>p.R117S (0.0022%)</w:t>
        <w:br/>
        <w:t>p.V28M (0.0022%)</w:t>
        <w:br/>
        <w:t>p.E658= (0.0022%)</w:t>
        <w:br/>
        <w:t>p.D603N (0.0022%)</w:t>
        <w:br/>
        <w:t>p.W345* (0.0022%)</w:t>
        <w:br/>
        <w:t>p.V1016I (0.0022%)</w:t>
        <w:br/>
        <w:t>p.S1008* (0.0022%)</w:t>
        <w:br/>
        <w:t>p.V715I (0.0022%)</w:t>
        <w:br/>
        <w:t>p.P766R (0.0022%)</w:t>
        <w:br/>
        <w:t>p.Y692H (0.0044%)</w:t>
        <w:br/>
        <w:t>p.G711A (0.0022%)</w:t>
        <w:br/>
        <w:t>p.R631T (0.0022%)</w:t>
        <w:br/>
        <w:t>p.C856= (0.0022%)</w:t>
        <w:br/>
        <w:t>p.E608* (0.0022%)</w:t>
        <w:br/>
        <w:t>p.G386S (0.0022%)</w:t>
        <w:br/>
        <w:t>p.P82T (0.0022%)</w:t>
        <w:br/>
        <w:t>p.I864L (0.0022%)</w:t>
        <w:br/>
        <w:t>p.I322Mfs*23 (0.0022%)</w:t>
        <w:br/>
        <w:t>p.N564S (0.0022%)</w:t>
        <w:br/>
        <w:t>p.H475Q (0.0022%)</w:t>
        <w:br/>
        <w:t>p.S187I (0.0022%)</w:t>
        <w:br/>
        <w:t>p.P17S (0.0022%)</w:t>
        <w:br/>
        <w:t>p.F831V (0.0088%)</w:t>
        <w:br/>
        <w:t>p.L504= (0.0044%)</w:t>
        <w:br/>
        <w:t>p.E36Q (0.0044%)</w:t>
        <w:br/>
        <w:t>p.T519M (0.0022%)</w:t>
        <w:br/>
        <w:t>p.L780M (0.0022%)</w:t>
        <w:br/>
        <w:t>p.I411= (0.0022%)</w:t>
        <w:br/>
        <w:t>p.W639* (0.0022%)</w:t>
        <w:br/>
        <w:t>p.G128A (0.0022%)</w:t>
        <w:br/>
        <w:t>p.P232T (0.0022%)</w:t>
        <w:br/>
        <w:t>p.F505= (0.0022%)</w:t>
        <w:br/>
        <w:t>p.F687L (0.0022%)</w:t>
        <w:br/>
        <w:t>p.S55F (0.0022%)</w:t>
        <w:br/>
        <w:t>p.P44= (0.0022%)</w:t>
        <w:br/>
        <w:t>p.V850M (0.0022%)</w:t>
        <w:br/>
        <w:t>p.I229Sfs*16 (0.0022%)</w:t>
        <w:br/>
        <w:t>p.R260T (0.0022%)</w:t>
        <w:br/>
        <w:t>p.S815L (0.0022%)</w:t>
        <w:br/>
        <w:t>p.N209D (0.0022%)</w:t>
        <w:br/>
        <w:t>p.V819A (0.0022%)</w:t>
        <w:br/>
        <w:t>p.S765L (0.011%)</w:t>
        <w:br/>
        <w:t>p.C123= (0.0044%)</w:t>
        <w:br/>
        <w:t>p.T295= (0.0044%)</w:t>
        <w:br/>
        <w:t>p.D264Y (0.0044%)</w:t>
        <w:br/>
        <w:t>p.E543del (0.0044%)</w:t>
        <w:br/>
        <w:t>p.A834T (0.0022%)</w:t>
        <w:br/>
        <w:t>p.K475E (0.0022%)</w:t>
        <w:br/>
        <w:t>p.K17N (0.0022%)</w:t>
        <w:br/>
        <w:t>p.F863L (0.0022%)</w:t>
        <w:br/>
        <w:t>p.L259= (0.0022%)</w:t>
        <w:br/>
        <w:t>p.E357D (0.0022%)</w:t>
        <w:br/>
        <w:t>p.D417Y (0.0022%)</w:t>
        <w:br/>
        <w:t>p.S187= (0.0022%)</w:t>
        <w:br/>
        <w:t>p.R719Q (0.0022%)</w:t>
        <w:br/>
        <w:t>p.C126Y (0.0022%)</w:t>
        <w:br/>
        <w:t>p.T883N (0.0022%)</w:t>
        <w:br/>
        <w:t>p.F295L (0.0022%)</w:t>
        <w:br/>
        <w:t>p.V74F (0.0022%)</w:t>
        <w:br/>
        <w:t>p.H305Y (0.0022%)</w:t>
        <w:br/>
        <w:t>p.P335S (0.0022%)</w:t>
        <w:br/>
        <w:t>p.Q296E (0.0022%)</w:t>
        <w:br/>
        <w:t>p.S259F (0.0022%)</w:t>
        <w:br/>
        <w:t>p.D96E (0.0022%)</w:t>
        <w:br/>
        <w:t>p.V46F (0.0022%)</w:t>
        <w:br/>
        <w:t>p.Q37* (0.0022%)</w:t>
        <w:br/>
        <w:t>p.G116R (0.0022%)</w:t>
        <w:br/>
        <w:t>p.T812= (0.0022%)</w:t>
        <w:br/>
        <w:t>p.P112L (0.0022%)</w:t>
        <w:br/>
        <w:t>p.P677S (0.0022%)</w:t>
        <w:br/>
        <w:t>p.Q60H (0.0022%)</w:t>
        <w:br/>
        <w:t>p.I405V (0.0022%)</w:t>
        <w:br/>
        <w:t>p.A832V (0.0022%)</w:t>
        <w:br/>
        <w:t>p.Q175* (0.0088%)</w:t>
        <w:br/>
        <w:t>p.T633N (0.0066%)</w:t>
        <w:br/>
        <w:t>p.T152I (0.0066%)</w:t>
        <w:br/>
        <w:t>p.A888T (0.0066%)</w:t>
        <w:br/>
        <w:t>p.I1019K (0.0066%)</w:t>
        <w:br/>
        <w:t>p.E302Sfs*57 (0.0044%)</w:t>
        <w:br/>
        <w:t>p.S714F (0.0044%)</w:t>
        <w:br/>
        <w:t>p.S1049F (0.0044%)</w:t>
        <w:br/>
        <w:t>p.W50C (0.0044%)</w:t>
        <w:br/>
        <w:t>p.R149* (0.0044%)</w:t>
        <w:br/>
        <w:t>p.S403P (0.0044%)</w:t>
        <w:br/>
        <w:t>p.P596= (0.0044%)</w:t>
        <w:br/>
        <w:t>p.L272* (0.0044%)</w:t>
        <w:br/>
        <w:t>p.D339= (0.0044%)</w:t>
        <w:br/>
        <w:t>p.P481L (0.0044%)</w:t>
        <w:br/>
        <w:t>p.D199N (0.0044%)</w:t>
        <w:br/>
        <w:t>p.E983= (0.0044%)</w:t>
        <w:br/>
        <w:t>p.I1054F (0.0044%)</w:t>
        <w:br/>
        <w:t>p.L655* (0.0044%)</w:t>
        <w:br/>
        <w:t>p.D387H (0.0044%)</w:t>
        <w:br/>
        <w:t>p.K1325del (0.0044%)</w:t>
        <w:br/>
        <w:t>p.K1352N (0.0044%)</w:t>
        <w:br/>
        <w:t>p.R211W (0.0044%)</w:t>
        <w:br/>
        <w:t>p.M865V (0.0044%)</w:t>
        <w:br/>
        <w:t>p.L620F (0.0022%)</w:t>
        <w:br/>
        <w:t>p.R922* (0.0022%)</w:t>
        <w:br/>
        <w:t>p.D389N (0.0022%)</w:t>
        <w:br/>
        <w:t>p.R1334W (0.0022%)</w:t>
        <w:br/>
        <w:t>p.E597Q (0.0022%)</w:t>
        <w:br/>
        <w:t>p.S580* (0.0022%)</w:t>
        <w:br/>
        <w:t>p.H661P (0.0022%)</w:t>
        <w:br/>
        <w:t>p.G520= (0.0022%)</w:t>
        <w:br/>
        <w:t>p.G529= (0.0022%)</w:t>
        <w:br/>
        <w:t>p.A317T (0.0022%)</w:t>
        <w:br/>
        <w:t>p.S63F (0.0022%)</w:t>
        <w:br/>
        <w:t>p.E993K (0.0022%)</w:t>
        <w:br/>
        <w:t>p.D338Gfs*2 (0.0022%)</w:t>
        <w:br/>
        <w:t>p.L821P (0.0022%)</w:t>
        <w:br/>
        <w:t>p.F1088Pfs*3 (0.0022%)</w:t>
        <w:br/>
        <w:t>p.R300Q (0.0022%)</w:t>
        <w:br/>
        <w:t>p.R211Q (0.0022%)</w:t>
        <w:br/>
        <w:t>p.Q867* (0.0022%)</w:t>
        <w:br/>
        <w:t>p.L349= (0.0022%)</w:t>
        <w:br/>
        <w:t>p.R540P (0.0022%)</w:t>
        <w:br/>
        <w:t>p.D501H (0.0022%)</w:t>
        <w:br/>
        <w:t>p.F1088Lfs*5 (0.0022%)</w:t>
        <w:br/>
        <w:t>p.P820= (0.0022%)</w:t>
        <w:br/>
        <w:t>p.E619* (0.0022%)</w:t>
        <w:br/>
        <w:t>p.E120Q (0.0022%)</w:t>
        <w:br/>
        <w:t>p.A447= (0.0022%)</w:t>
        <w:br/>
        <w:t>p.Q1328K (0.0022%)</w:t>
        <w:br/>
        <w:t>p.V1152L (0.0022%)</w:t>
        <w:br/>
        <w:t>p.G405= (0.0022%)</w:t>
        <w:br/>
        <w:t>p.H398R (0.0022%)</w:t>
        <w:br/>
        <w:t>p.F1103V (0.0022%)</w:t>
        <w:br/>
        <w:t>p.A187= (0.0022%)</w:t>
        <w:br/>
        <w:t>p.V878A (0.0022%)</w:t>
        <w:br/>
        <w:t>p.S394C (0.0022%)</w:t>
        <w:br/>
        <w:t>p.K692N (0.0022%)</w:t>
        <w:br/>
        <w:t>p.I1183K (0.0022%)</w:t>
        <w:br/>
        <w:t>p.S411= (0.0022%)</w:t>
        <w:br/>
        <w:t>p.F414Y (0.0022%)</w:t>
        <w:br/>
        <w:t>p.V66= (0.0022%)</w:t>
        <w:br/>
        <w:t>p.F133L (0.0022%)</w:t>
        <w:br/>
        <w:t>p.M1267T (0.0022%)</w:t>
        <w:br/>
        <w:t>p.A352= (0.0022%)</w:t>
        <w:br/>
        <w:t>p.Q698E (0.0022%)</w:t>
        <w:br/>
        <w:t>p.L281H (0.0022%)</w:t>
        <w:br/>
        <w:t>p.L542= (0.0022%)</w:t>
        <w:br/>
        <w:t>p.E604G (0.0022%)</w:t>
        <w:br/>
        <w:t>p.Y774Mfs*92 (0.0022%)</w:t>
        <w:br/>
        <w:t>p.R139T (0.0022%)</w:t>
        <w:br/>
        <w:t>p.G1299C (0.0022%)</w:t>
        <w:br/>
        <w:t>p.K1140* (0.0022%)</w:t>
        <w:br/>
        <w:t>p.C384R (0.0022%)</w:t>
        <w:br/>
        <w:t>p.L352V (0.0022%)</w:t>
        <w:br/>
        <w:t>p.P150S (0.0022%)</w:t>
        <w:br/>
        <w:t>p.I98T (0.0022%)</w:t>
        <w:br/>
        <w:t>p.P1110S (0.0022%)</w:t>
        <w:br/>
        <w:t>p.K888Sfs*18 (0.0022%)</w:t>
        <w:br/>
        <w:t>p.R1321T (0.0022%)</w:t>
        <w:br/>
        <w:t>p.D465G (0.0022%)</w:t>
        <w:br/>
        <w:t>p.A450= (0.0022%)</w:t>
        <w:br/>
        <w:t>p.F325L (0.0022%)</w:t>
        <w:br/>
        <w:t>p.G443R (0.0022%)</w:t>
        <w:br/>
        <w:t>p.R497T (0.0022%)</w:t>
        <w:br/>
        <w:t>p.V1056= (0.0022%)</w:t>
        <w:br/>
        <w:t>p.S834N (0.0022%)</w:t>
        <w:br/>
        <w:t>p.W258R (0.0022%)</w:t>
        <w:br/>
        <w:t>p.Q731K (0.0022%)</w:t>
        <w:br/>
        <w:t>p.L247= (0.0022%)</w:t>
        <w:br/>
        <w:t>p.M123I (0.0022%)</w:t>
        <w:br/>
        <w:t>p.W97Xfs*20 (0.0022%)</w:t>
        <w:br/>
        <w:t>p.P42S (0.0022%)</w:t>
        <w:br/>
        <w:t>p.R644S (0.0022%)</w:t>
        <w:br/>
        <w:t>p.T1008I (0.0022%)</w:t>
        <w:br/>
        <w:t>p.Y427= (0.0022%)</w:t>
        <w:br/>
        <w:t>p.R1334Q (0.0022%)</w:t>
        <w:br/>
        <w:t>p.R841K (0.0022%)</w:t>
        <w:br/>
        <w:t>p.H83Y (0.022%)</w:t>
        <w:br/>
        <w:t>p.S12* (0.0088%)</w:t>
        <w:br/>
        <w:t>p.A102V (0.0132%)</w:t>
        <w:br/>
        <w:t>p.D108N (0.0088%)</w:t>
        <w:br/>
        <w:t>p.R58* (0.011%)</w:t>
        <w:br/>
        <w:t>p.G35V (0.0088%)</w:t>
        <w:br/>
        <w:t>p.R80* (0.0044%)</w:t>
        <w:br/>
        <w:t>p.L65= (0.0066%)</w:t>
        <w:br/>
        <w:t>p.P258R (0.0044%)</w:t>
        <w:br/>
        <w:t>p.E69* (0.0044%)</w:t>
        <w:br/>
        <w:t>p.E431K (0.0044%)</w:t>
        <w:br/>
        <w:t>p.R138T (0.0044%)</w:t>
        <w:br/>
        <w:t>p.D66N (0.0044%)</w:t>
        <w:br/>
        <w:t>p.M53Ifs*68 (0.0044%)</w:t>
        <w:br/>
        <w:t>p.M54Ifs*67 (0.0044%)</w:t>
        <w:br/>
        <w:t>p.D84N (0.0044%)</w:t>
        <w:br/>
        <w:t>p.S12L (0.0044%)</w:t>
        <w:br/>
        <w:t>p.M313I (0.0044%)</w:t>
        <w:br/>
        <w:t>p.L64P (0.0044%)</w:t>
        <w:br/>
        <w:t>p.D74N (0.0044%)</w:t>
        <w:br/>
        <w:t>p.M53I (0.0044%)</w:t>
        <w:br/>
        <w:t>p.H83D (0.0044%)</w:t>
        <w:br/>
        <w:t>p.A76G (0.0044%)</w:t>
        <w:br/>
        <w:t>p.M52I (0.0044%)</w:t>
        <w:br/>
        <w:t>p.P81L (0.0044%)</w:t>
        <w:br/>
        <w:t>p.A127S (0.0044%)</w:t>
        <w:br/>
        <w:t>p.F191L (0.0022%)</w:t>
        <w:br/>
        <w:t>p.P256S (0.0044%)</w:t>
        <w:br/>
        <w:t>p.A68V (0.0044%)</w:t>
        <w:br/>
        <w:t>p.G135= (0.0022%)</w:t>
        <w:br/>
        <w:t>p.H66R (0.0022%)</w:t>
        <w:br/>
        <w:t>p.P38L (0.0022%)</w:t>
        <w:br/>
        <w:t>p.S96F (0.0022%)</w:t>
        <w:br/>
        <w:t>p.T376P (0.0022%)</w:t>
        <w:br/>
        <w:t>p.D6H (0.0022%)</w:t>
        <w:br/>
        <w:t>p.T137Hfs*5 (0.0022%)</w:t>
        <w:br/>
        <w:t>p.E487A (0.0022%)</w:t>
        <w:br/>
        <w:t>p.P81Hfs*70 (0.0022%)</w:t>
        <w:br/>
        <w:t>p.T79Pfs*40 (0.0022%)</w:t>
        <w:br/>
        <w:t>p.G122V (0.0022%)</w:t>
        <w:br/>
        <w:t>p.T79Pfs*67 (0.0022%)</w:t>
        <w:br/>
        <w:t>p.A177P (0.0022%)</w:t>
        <w:br/>
        <w:t>p.A109T (0.0022%)</w:t>
        <w:br/>
        <w:t>p.R392Q (0.0022%)</w:t>
        <w:br/>
        <w:t>p.G55= (0.0022%)</w:t>
        <w:br/>
        <w:t>p.A4_P11del (0.0022%)</w:t>
        <w:br/>
        <w:t>p.L454P (0.0022%)</w:t>
        <w:br/>
        <w:t>p.H273Q (0.0022%)</w:t>
        <w:br/>
        <w:t>p.L78Dfs*46 (0.0022%)</w:t>
        <w:br/>
        <w:t>p.L78Rfs*46 (0.0022%)</w:t>
        <w:br/>
        <w:t>p.D452H (0.0022%)</w:t>
        <w:br/>
        <w:t>p.A76Pfs*70 (0.0022%)</w:t>
        <w:br/>
        <w:t>p.G122Afs*10 (0.0022%)</w:t>
        <w:br/>
        <w:t>p.M52K (0.0022%)</w:t>
        <w:br/>
        <w:t>p.V106= (0.0022%)</w:t>
        <w:br/>
        <w:t>p.P75L (0.0022%)</w:t>
        <w:br/>
        <w:t>p.A804T (0.0176%)</w:t>
        <w:br/>
        <w:t>p.P162T (0.0066%)</w:t>
        <w:br/>
        <w:t>p.R333= (0.0066%)</w:t>
        <w:br/>
        <w:t>p.R143L (0.0044%)</w:t>
        <w:br/>
        <w:t>p.L613V (0.0044%)</w:t>
        <w:br/>
        <w:t>p.F443L (0.0044%)</w:t>
        <w:br/>
        <w:t>p.M76I (0.0044%)</w:t>
        <w:br/>
        <w:t>p.R143W (0.0044%)</w:t>
        <w:br/>
        <w:t>p.R318= (0.0044%)</w:t>
        <w:br/>
        <w:t>p.R89T (0.0044%)</w:t>
        <w:br/>
        <w:t>p.L48_S55del (0.0044%)</w:t>
        <w:br/>
        <w:t>p.D273Y (0.0044%)</w:t>
        <w:br/>
        <w:t>p.L476V (0.0044%)</w:t>
        <w:br/>
        <w:t>p.P985= (0.0022%)</w:t>
        <w:br/>
        <w:t>p.A1444V (0.0022%)</w:t>
        <w:br/>
        <w:t>p.N1445S (0.0022%)</w:t>
        <w:br/>
        <w:t>p.E2678K (0.0022%)</w:t>
        <w:br/>
        <w:t>p.Q571* (0.0022%)</w:t>
        <w:br/>
        <w:t>p.S1123C (0.0022%)</w:t>
        <w:br/>
        <w:t>p.L2339= (0.0022%)</w:t>
        <w:br/>
        <w:t>p.E29K (0.0022%)</w:t>
        <w:br/>
        <w:t>p.V178I (0.0022%)</w:t>
        <w:br/>
        <w:t>p.S2493L (0.0022%)</w:t>
        <w:br/>
        <w:t>p.E9G (0.0022%)</w:t>
        <w:br/>
        <w:t>p.K3060R (0.0022%)</w:t>
        <w:br/>
        <w:t>p.T31P (0.0022%)</w:t>
        <w:br/>
        <w:t>p.F2525Lfs*29 (0.0022%)</w:t>
        <w:br/>
        <w:t>p.L2653P (0.0022%)</w:t>
        <w:br/>
        <w:t>p.V226D (0.0022%)</w:t>
        <w:br/>
        <w:t>p.P320S (0.0022%)</w:t>
        <w:br/>
        <w:t>p.M2019K (0.0022%)</w:t>
        <w:br/>
        <w:t>p.Q66H (0.0022%)</w:t>
        <w:br/>
        <w:t>p.S1337C (0.0022%)</w:t>
        <w:br/>
        <w:t>p.P1915S (0.0022%)</w:t>
        <w:br/>
        <w:t>p.D2742N (0.0022%)</w:t>
        <w:br/>
        <w:t>p.M905K (0.0022%)</w:t>
        <w:br/>
        <w:t>p.E2171K (0.0022%)</w:t>
        <w:br/>
        <w:t>p.I4T (0.0022%)</w:t>
        <w:br/>
        <w:t>p.M217I (0.0022%)</w:t>
        <w:br/>
        <w:t>p.S1035* (0.0022%)</w:t>
        <w:br/>
        <w:t>p.H460Y (0.0022%)</w:t>
        <w:br/>
        <w:t>p.F3113V (0.0022%)</w:t>
        <w:br/>
        <w:t>p.F1031L (0.0022%)</w:t>
        <w:br/>
        <w:t>p.R354W (0.0022%)</w:t>
        <w:br/>
        <w:t>p.Q253* (0.0022%)</w:t>
        <w:br/>
        <w:t>p.Q807H (0.0022%)</w:t>
        <w:br/>
        <w:t>p.D3069* (0.0022%)</w:t>
        <w:br/>
        <w:t>p.F2790L (0.0022%)</w:t>
        <w:br/>
        <w:t>p.S1765= (0.0022%)</w:t>
        <w:br/>
        <w:t>p.N71S (0.0022%)</w:t>
        <w:br/>
        <w:t>p.E2897K (0.0022%)</w:t>
        <w:br/>
        <w:t>p.E2134Q (0.0022%)</w:t>
        <w:br/>
        <w:t>p.E607= (0.0022%)</w:t>
        <w:br/>
        <w:t>p.R2103T (0.0022%)</w:t>
        <w:br/>
        <w:t>p.A475= (0.0022%)</w:t>
        <w:br/>
        <w:t>p.M2019R (0.0022%)</w:t>
        <w:br/>
        <w:t>p.D1168del (0.0022%)</w:t>
        <w:br/>
        <w:t>p.P1055= (0.0022%)</w:t>
        <w:br/>
        <w:t>p.P1055L (0.0022%)</w:t>
        <w:br/>
        <w:t>p.A119V (0.0022%)</w:t>
        <w:br/>
        <w:t>p.F525L (0.0022%)</w:t>
        <w:br/>
        <w:t>p.S1477Ffs*17 (0.0022%)</w:t>
        <w:br/>
        <w:t>p.S1018C (0.0022%)</w:t>
        <w:br/>
        <w:t>p.P797A (0.0022%)</w:t>
        <w:br/>
        <w:t>p.L2257V (0.0022%)</w:t>
        <w:br/>
        <w:t>p.S605F (0.0022%)</w:t>
        <w:br/>
        <w:t>p.G1417= (0.0022%)</w:t>
        <w:br/>
        <w:t>p.D3149V (0.0022%)</w:t>
        <w:br/>
        <w:t>p.L251V (0.0022%)</w:t>
        <w:br/>
        <w:t>p.I551= (0.0022%)</w:t>
        <w:br/>
        <w:t>p.S478A (0.0022%)</w:t>
        <w:br/>
        <w:t>p.Q315del (0.0022%)</w:t>
        <w:br/>
        <w:t>p.R2697T (0.0022%)</w:t>
        <w:br/>
        <w:t>p.I1221T (0.0022%)</w:t>
        <w:br/>
        <w:t>p.A429S (0.0022%)</w:t>
        <w:br/>
        <w:t>p.I122V (0.0022%)</w:t>
        <w:br/>
        <w:t>p.F1959= (0.0022%)</w:t>
        <w:br/>
        <w:t>p.Q61R (0.0528%)</w:t>
        <w:br/>
        <w:t>p.G13R (0.0132%)</w:t>
        <w:br/>
        <w:t>p.L271= (0.0088%)</w:t>
        <w:br/>
        <w:t>p.E3K (0.0088%)</w:t>
        <w:br/>
        <w:t>p.R292W (0.0066%)</w:t>
        <w:br/>
        <w:t>p.I226M (0.0066%)</w:t>
        <w:br/>
        <w:t>p.E335K (0.0066%)</w:t>
        <w:br/>
        <w:t>p.Q398* (0.0044%)</w:t>
        <w:br/>
        <w:t>p.K270N (0.0044%)</w:t>
        <w:br/>
        <w:t>p.D68N (0.0044%)</w:t>
        <w:br/>
        <w:t>p.S270C (0.0044%)</w:t>
        <w:br/>
        <w:t>p.A66T (0.0044%)</w:t>
        <w:br/>
        <w:t>p.R307W (0.0044%)</w:t>
        <w:br/>
        <w:t>p.V171M (0.0044%)</w:t>
        <w:br/>
        <w:t>p.G10A (0.0044%)</w:t>
        <w:br/>
        <w:t>p.D514N (0.0044%)</w:t>
        <w:br/>
        <w:t>p.E308* (0.0044%)</w:t>
        <w:br/>
        <w:t>p.E148Nfs*24 (0.0044%)</w:t>
        <w:br/>
        <w:t>p.Q903E (0.0044%)</w:t>
        <w:br/>
        <w:t>p.T628= (0.0022%)</w:t>
        <w:br/>
        <w:t>p.K61N (0.0022%)</w:t>
        <w:br/>
        <w:t>p.L1321M (0.0022%)</w:t>
        <w:br/>
        <w:t>p.K1129N (0.0022%)</w:t>
        <w:br/>
        <w:t>p.G2008A (0.0022%)</w:t>
        <w:br/>
        <w:t>p.P1486T (0.0022%)</w:t>
        <w:br/>
        <w:t>p.M1101V (0.0022%)</w:t>
        <w:br/>
        <w:t>p.L567Tfs*12 (0.0022%)</w:t>
        <w:br/>
        <w:t>p.T469P (0.0022%)</w:t>
        <w:br/>
        <w:t>p.P633= (0.0022%)</w:t>
        <w:br/>
        <w:t>p.V1355G (0.0022%)</w:t>
        <w:br/>
        <w:t>p.E431D (0.0022%)</w:t>
        <w:br/>
        <w:t>p.I210V (0.0022%)</w:t>
        <w:br/>
        <w:t>p.P90= (0.0022%)</w:t>
        <w:br/>
        <w:t>p.M697K (0.0022%)</w:t>
        <w:br/>
        <w:t>p.P1314= (0.0022%)</w:t>
        <w:br/>
        <w:t>p.L1346= (0.0022%)</w:t>
        <w:br/>
        <w:t>p.V1022= (0.0022%)</w:t>
        <w:br/>
        <w:t>p.D457V (0.0022%)</w:t>
        <w:br/>
        <w:t>p.A1496V (0.0022%)</w:t>
        <w:br/>
        <w:t>p.V9G (0.0022%)</w:t>
        <w:br/>
        <w:t>p.V1048= (0.0022%)</w:t>
        <w:br/>
        <w:t>p.I138S (0.0022%)</w:t>
        <w:br/>
        <w:t>p.T1430A (0.0022%)</w:t>
        <w:br/>
        <w:t>p.R292Q (0.0022%)</w:t>
        <w:br/>
        <w:t>p.Q156* (0.0022%)</w:t>
        <w:br/>
        <w:t>p.G77S (0.0022%)</w:t>
        <w:br/>
        <w:t>p.V1424I (0.0022%)</w:t>
        <w:br/>
        <w:t>p.E1145Q (0.0022%)</w:t>
        <w:br/>
        <w:t>p.S794F (0.0022%)</w:t>
        <w:br/>
        <w:t>p.N1350D (0.0022%)</w:t>
        <w:br/>
        <w:t>p.D286H (0.0022%)</w:t>
        <w:br/>
        <w:t>p.L113S (0.0022%)</w:t>
        <w:br/>
        <w:t>p.F645= (0.0022%)</w:t>
        <w:br/>
        <w:t>p.G754E (0.0022%)</w:t>
        <w:br/>
        <w:t>p.T2016= (0.0022%)</w:t>
        <w:br/>
        <w:t>p.L336F (0.0022%)</w:t>
        <w:br/>
        <w:t>p.E344Q (0.0022%)</w:t>
        <w:br/>
        <w:t>p.S113F (0.0022%)</w:t>
        <w:br/>
        <w:t>p.F120_D132delinsY (0.0022%)</w:t>
        <w:br/>
        <w:t>p.A1044V (0.0022%)</w:t>
        <w:br/>
        <w:t>p.L188F (0.0022%)</w:t>
        <w:br/>
        <w:t>p.A463V (0.0022%)</w:t>
        <w:br/>
        <w:t>p.F90C (0.0022%)</w:t>
        <w:br/>
        <w:t>p.T449M (0.0022%)</w:t>
        <w:br/>
        <w:t>p.S397F (0.0022%)</w:t>
        <w:br/>
        <w:t>p.P1378L (0.0022%)</w:t>
        <w:br/>
        <w:t>p.T1316P (0.0022%)</w:t>
        <w:br/>
        <w:t>p.D279N (0.0022%)</w:t>
        <w:br/>
        <w:t>p.H1284D (0.0022%)</w:t>
        <w:br/>
        <w:t>p.S1564F (0.0022%)</w:t>
        <w:br/>
        <w:t>p.F1468= (0.0022%)</w:t>
        <w:br/>
        <w:t>p.S1789C (0.0022%)</w:t>
        <w:br/>
        <w:t>p.I97F (0.0022%)</w:t>
        <w:br/>
        <w:t>p.L307= (0.0022%)</w:t>
        <w:br/>
        <w:t>p.Y32= (0.0022%)</w:t>
        <w:br/>
        <w:t>p.Q417* (0.0022%)</w:t>
        <w:br/>
        <w:t>p.N66S (0.0022%)</w:t>
        <w:br/>
        <w:t>p.R130S (0.0022%)</w:t>
        <w:br/>
        <w:t>p.I233Nfs*5 (0.0022%)</w:t>
        <w:br/>
        <w:t>p.L188= (0.0022%)</w:t>
        <w:br/>
        <w:t>p.H337L (0.0022%)</w:t>
        <w:br/>
        <w:t>p.P447Sfs*8 (0.0022%)</w:t>
        <w:br/>
        <w:t>p.Y285F (0.0022%)</w:t>
        <w:br/>
        <w:t>p.E31* (0.0022%)</w:t>
        <w:br/>
        <w:t>p.N235K (0.0022%)</w:t>
        <w:br/>
        <w:t>p.F458S (0.0022%)</w:t>
        <w:br/>
        <w:t>p.D132E (0.0022%)</w:t>
        <w:br/>
        <w:t>p.T394Qfs*10 (0.0022%)</w:t>
        <w:br/>
        <w:t>p.S375F (0.0022%)</w:t>
        <w:br/>
        <w:t>p.T771= (0.0022%)</w:t>
        <w:br/>
        <w:t>p.P371= (0.0022%)</w:t>
        <w:br/>
        <w:t>p.I226L (0.0022%)</w:t>
        <w:br/>
        <w:t>p.P25L (0.0022%)</w:t>
        <w:br/>
        <w:t>p.D38Y (0.0022%)</w:t>
        <w:br/>
        <w:t>p.I163= (0.0022%)</w:t>
        <w:br/>
        <w:t>p.R102Q (0.0022%)</w:t>
        <w:br/>
        <w:t>p.L768= (0.0022%)</w:t>
        <w:br/>
        <w:t>p.E71K (0.0022%)</w:t>
        <w:br/>
        <w:t>p.T50A (0.0022%)</w:t>
        <w:br/>
        <w:t>p.R106G (0.0022%)</w:t>
        <w:br/>
        <w:t>p.V382= (0.0022%)</w:t>
        <w:br/>
        <w:t>p.S1307F (0.0022%)</w:t>
        <w:br/>
        <w:t>p.P226R (0.0022%)</w:t>
        <w:br/>
        <w:t>p.A1392V (0.0022%)</w:t>
        <w:br/>
        <w:t>p.R127* (0.0022%)</w:t>
        <w:br/>
        <w:t>p.N1274= (0.0022%)</w:t>
        <w:br/>
        <w:t>p.Q1063E (0.0022%)</w:t>
        <w:br/>
        <w:t>p.I203T (0.0022%)</w:t>
        <w:br/>
        <w:t>p.Q166* (0.0022%)</w:t>
        <w:br/>
        <w:t>p.A479V (0.0022%)</w:t>
        <w:br/>
        <w:t>p.G321* (0.0022%)</w:t>
        <w:br/>
        <w:t>p.L402F (0.0022%)</w:t>
        <w:br/>
        <w:t>p.I357V (0.0022%)</w:t>
        <w:br/>
        <w:t>p.K745= (0.0022%)</w:t>
        <w:br/>
        <w:t>p.G477A (0.0022%)</w:t>
        <w:br/>
        <w:t>p.Q482* (0.0022%)</w:t>
        <w:br/>
        <w:t>p.L101* (0.0022%)</w:t>
        <w:br/>
        <w:t>p.G13V (0.0022%)</w:t>
        <w:br/>
        <w:t>p.L644S (0.0022%)</w:t>
        <w:br/>
        <w:t>p.G424A (0.0022%)</w:t>
        <w:br/>
        <w:t>p.R491Q (0.0022%)</w:t>
        <w:br/>
        <w:t>p.Y393C (0.0022%)</w:t>
        <w:br/>
        <w:t>p.R362G (0.0088%)</w:t>
        <w:br/>
        <w:t>p.Y419= (0.0088%)</w:t>
        <w:br/>
        <w:t>p.L423= (0.0044%)</w:t>
        <w:br/>
        <w:t>p.E382K (0.0066%)</w:t>
        <w:br/>
        <w:t>p.E118Q (0.0066%)</w:t>
        <w:br/>
        <w:t>p.H13N (0.0066%)</w:t>
        <w:br/>
        <w:t>p.E231K (0.0066%)</w:t>
        <w:br/>
        <w:t>p.A360S (0.0044%)</w:t>
        <w:br/>
        <w:t>p.S216= (0.0044%)</w:t>
        <w:br/>
        <w:t>p.Q141E (0.0044%)</w:t>
        <w:br/>
        <w:t>p.E351Q (0.0044%)</w:t>
        <w:br/>
        <w:t>p.D17N (0.0044%)</w:t>
        <w:br/>
        <w:t>p.E418= (0.0044%)</w:t>
        <w:br/>
        <w:t>p.M424I (0.0044%)</w:t>
        <w:br/>
        <w:t>p.R3Q (0.0044%)</w:t>
        <w:br/>
        <w:t>p.A360= (0.0044%)</w:t>
        <w:br/>
        <w:t>p.C403Gfs*4 (0.0044%)</w:t>
        <w:br/>
        <w:t>p.D179Y (0.0044%)</w:t>
        <w:br/>
        <w:t>p.L87I (0.0044%)</w:t>
        <w:br/>
        <w:t>p.S413G (0.0044%)</w:t>
        <w:br/>
        <w:t>p.E419G (0.0044%)</w:t>
        <w:br/>
        <w:t>p.E81* (0.0044%)</w:t>
        <w:br/>
        <w:t>p.Q27* (0.0044%)</w:t>
        <w:br/>
        <w:t>p.L123F (0.0022%)</w:t>
        <w:br/>
        <w:t>p.S3C (0.0044%)</w:t>
        <w:br/>
        <w:t>p.V241L (0.0044%)</w:t>
        <w:br/>
        <w:t>p.E360= (0.0044%)</w:t>
        <w:br/>
        <w:t>p.D243H (0.0044%)</w:t>
        <w:br/>
        <w:t>p.R526Q (0.0022%)</w:t>
        <w:br/>
        <w:t>p.C147Y (0.0022%)</w:t>
        <w:br/>
        <w:t>p.I217= (0.0022%)</w:t>
        <w:br/>
        <w:t>p.L439V (0.0022%)</w:t>
        <w:br/>
        <w:t>p.Q690E (0.0022%)</w:t>
        <w:br/>
        <w:t>p.H388R (0.0022%)</w:t>
        <w:br/>
        <w:t>p.T182S (0.0022%)</w:t>
        <w:br/>
        <w:t>p.R188W (0.0022%)</w:t>
        <w:br/>
        <w:t>p.F353C (0.0022%)</w:t>
        <w:br/>
        <w:t>p.T328= (0.0022%)</w:t>
        <w:br/>
        <w:t>p.A318= (0.0022%)</w:t>
        <w:br/>
        <w:t>p.R3W (0.0022%)</w:t>
        <w:br/>
        <w:t>p.E298K (0.0022%)</w:t>
        <w:br/>
        <w:t>p.L321Ffs*52 (0.0022%)</w:t>
        <w:br/>
        <w:t>p.P228T (0.0022%)</w:t>
        <w:br/>
        <w:t>p.R332G (0.0022%)</w:t>
        <w:br/>
        <w:t>p.A694= (0.0022%)</w:t>
        <w:br/>
        <w:t>p.L234= (0.0022%)</w:t>
        <w:br/>
        <w:t>p.Q294= (0.0022%)</w:t>
        <w:br/>
        <w:t>p.G457R (0.0022%)</w:t>
        <w:br/>
        <w:t>p.G457E (0.0022%)</w:t>
        <w:br/>
        <w:t>p.G137= (0.0022%)</w:t>
        <w:br/>
        <w:t>p.S114Y (0.0022%)</w:t>
        <w:br/>
        <w:t>p.S269L (0.0022%)</w:t>
        <w:br/>
        <w:t>p.R343C (0.0022%)</w:t>
        <w:br/>
        <w:t>p.D245Y (0.0022%)</w:t>
        <w:br/>
        <w:t>p.E527D (0.0022%)</w:t>
        <w:br/>
        <w:t>p.Q491= (0.0022%)</w:t>
        <w:br/>
        <w:t>p.L369= (0.0022%)</w:t>
        <w:br/>
        <w:t>p.S422C (0.0022%)</w:t>
        <w:br/>
        <w:t>p.N177= (0.0022%)</w:t>
        <w:br/>
        <w:t>p.E442G (0.0022%)</w:t>
        <w:br/>
        <w:t>p.D373= (0.0022%)</w:t>
        <w:br/>
        <w:t>p.R95* (0.0022%)</w:t>
        <w:br/>
        <w:t>p.R208H (0.0022%)</w:t>
        <w:br/>
        <w:t>p.M344I (0.0022%)</w:t>
        <w:br/>
        <w:t>p.D195N (0.0022%)</w:t>
        <w:br/>
        <w:t>p.E419K (0.0022%)</w:t>
        <w:br/>
        <w:t>p.L96I (0.0022%)</w:t>
        <w:br/>
        <w:t>p.N196= (0.0022%)</w:t>
        <w:br/>
        <w:t>p.K535N (0.0022%)</w:t>
        <w:br/>
        <w:t>p.P347R (0.0022%)</w:t>
        <w:br/>
        <w:t>p.P434= (0.0022%)</w:t>
        <w:br/>
        <w:t>p.E518K (0.0022%)</w:t>
        <w:br/>
        <w:t>p.S161* (0.0022%)</w:t>
        <w:br/>
        <w:t>p.W93S (0.0022%)</w:t>
        <w:br/>
        <w:t>p.R391C (0.0022%)</w:t>
        <w:br/>
        <w:t>p.I319N (0.0022%)</w:t>
        <w:br/>
        <w:t>p.A385= (0.0022%)</w:t>
        <w:br/>
        <w:t>p.T217= (0.0022%)</w:t>
        <w:br/>
        <w:t>p.P403= (0.0022%)</w:t>
        <w:br/>
        <w:t>p.E418Q (0.0022%)</w:t>
        <w:br/>
        <w:t>p.P188L (0.0022%)</w:t>
        <w:br/>
        <w:t>p.R332C (0.0022%)</w:t>
        <w:br/>
        <w:t>p.N290= (0.0022%)</w:t>
        <w:br/>
        <w:t>p.K191R (0.0022%)</w:t>
        <w:br/>
        <w:t>p.S689C (0.0022%)</w:t>
        <w:br/>
        <w:t>p.Y419H (0.0022%)</w:t>
        <w:br/>
        <w:t>p.I314= (0.0022%)</w:t>
        <w:br/>
        <w:t>p.S372* (0.0022%)</w:t>
        <w:br/>
        <w:t>p.S39G (0.0022%)</w:t>
        <w:br/>
        <w:t>p.D77H (0.0022%)</w:t>
        <w:br/>
        <w:t>p.D246E (0.0022%)</w:t>
        <w:br/>
        <w:t>p.R389C (0.0022%)</w:t>
        <w:br/>
        <w:t>p.H125D (0.0022%)</w:t>
        <w:br/>
        <w:t>p.R271W (0.0022%)</w:t>
        <w:br/>
        <w:t>p.D248Y (0.0022%)</w:t>
        <w:br/>
        <w:t>p.E331* (0.0022%)</w:t>
        <w:br/>
        <w:t>p.S267N (0.0022%)</w:t>
        <w:br/>
        <w:t>p.V2L (0.0022%)</w:t>
        <w:br/>
        <w:t>p.S182F (0.0022%)</w:t>
        <w:br/>
        <w:t>p.S226W (0.0022%)</w:t>
        <w:br/>
        <w:t>p.T375P (0.0022%)</w:t>
        <w:br/>
        <w:t>p.H25Y (0.0022%)</w:t>
        <w:br/>
        <w:t>p.Q476* (0.0022%)</w:t>
        <w:br/>
        <w:t>p.P41A (0.0022%)</w:t>
        <w:br/>
        <w:t>p.E527K (0.0022%)</w:t>
        <w:br/>
        <w:t>p.T559Nfs*26 (0.0022%)</w:t>
        <w:br/>
        <w:t>p.R568M (0.0022%)</w:t>
        <w:br/>
        <w:t>p.Q476E (0.0022%)</w:t>
        <w:br/>
        <w:t>p.L234V (0.0022%)</w:t>
        <w:br/>
        <w:t>p.R425T (0.0022%)</w:t>
        <w:br/>
        <w:t>p.P21S (0.0022%)</w:t>
        <w:br/>
        <w:t>p.E282= (0.0022%)</w:t>
        <w:br/>
        <w:t>p.I200T (0.0022%)</w:t>
        <w:br/>
        <w:t>p.E500Rfs*33 (0.0022%)</w:t>
        <w:br/>
        <w:t>p.Q174= (0.0088%)</w:t>
        <w:br/>
        <w:t>p.E142K (0.0088%)</w:t>
        <w:br/>
        <w:t>p.I477T (0.0066%)</w:t>
        <w:br/>
        <w:t>p.E639K (0.0044%)</w:t>
        <w:br/>
        <w:t>p.S548L (0.0044%)</w:t>
        <w:br/>
        <w:t>p.K611* (0.0044%)</w:t>
        <w:br/>
        <w:t>p.D460N (0.0044%)</w:t>
        <w:br/>
        <w:t>p.E534* (0.0044%)</w:t>
        <w:br/>
        <w:t>p.A193T (0.0022%)</w:t>
        <w:br/>
        <w:t>p.K51T (0.0022%)</w:t>
        <w:br/>
        <w:t>p.R559P (0.0022%)</w:t>
        <w:br/>
        <w:t>p.W597R (0.0022%)</w:t>
        <w:br/>
        <w:t>p.M262I (0.0022%)</w:t>
        <w:br/>
        <w:t>p.V595A (0.0022%)</w:t>
        <w:br/>
        <w:t>p.S89A (0.0022%)</w:t>
        <w:br/>
        <w:t>p.G590= (0.0022%)</w:t>
        <w:br/>
        <w:t>p.R366H (0.0022%)</w:t>
        <w:br/>
        <w:t>p.E99D (0.0022%)</w:t>
        <w:br/>
        <w:t>p.R82G (0.0022%)</w:t>
        <w:br/>
        <w:t>p.V595= (0.0022%)</w:t>
        <w:br/>
        <w:t>p.W455* (0.0022%)</w:t>
        <w:br/>
        <w:t>p.E658K (0.0022%)</w:t>
        <w:br/>
        <w:t>p.K94E (0.0022%)</w:t>
        <w:br/>
        <w:t>p.A656G (0.0022%)</w:t>
        <w:br/>
        <w:t>p.V461M (0.0022%)</w:t>
        <w:br/>
        <w:t>p.S214Y (0.0022%)</w:t>
        <w:br/>
        <w:t>p.C667= (0.0022%)</w:t>
        <w:br/>
        <w:t>p.E227K (0.0022%)</w:t>
        <w:br/>
        <w:t>p.M312K (0.0022%)</w:t>
        <w:br/>
        <w:t>p.Q1116E (0.0022%)</w:t>
        <w:br/>
        <w:t>p.E534K (0.0066%)</w:t>
        <w:br/>
        <w:t>p.E689Q (0.0066%)</w:t>
        <w:br/>
        <w:t>p.A758Vfs*8 (0.0066%)</w:t>
        <w:br/>
        <w:t>p.R737* (0.0044%)</w:t>
        <w:br/>
        <w:t>p.E450K (0.0044%)</w:t>
        <w:br/>
        <w:t>p.E592K (0.0044%)</w:t>
        <w:br/>
        <w:t>p.S322F (0.0044%)</w:t>
        <w:br/>
        <w:t>p.D832N (0.0044%)</w:t>
        <w:br/>
        <w:t>p.R827I (0.0044%)</w:t>
        <w:br/>
        <w:t>p.Q407* (0.0044%)</w:t>
        <w:br/>
        <w:t>p.E116Q (0.0044%)</w:t>
        <w:br/>
        <w:t>p.R1081* (0.0044%)</w:t>
        <w:br/>
        <w:t>p.E817K (0.0044%)</w:t>
        <w:br/>
        <w:t>p.N999D (0.0022%)</w:t>
        <w:br/>
        <w:t>p.R838G (0.0022%)</w:t>
        <w:br/>
        <w:t>p.D889G (0.0022%)</w:t>
        <w:br/>
        <w:t>p.E753K (0.0022%)</w:t>
        <w:br/>
        <w:t>p.P1028A (0.0022%)</w:t>
        <w:br/>
        <w:t>p.E753D (0.0022%)</w:t>
        <w:br/>
        <w:t>p.S818G (0.0022%)</w:t>
        <w:br/>
        <w:t>p.E957Q (0.0022%)</w:t>
        <w:br/>
        <w:t>p.S321T (0.0022%)</w:t>
        <w:br/>
        <w:t>p.D1043N (0.0022%)</w:t>
        <w:br/>
        <w:t>p.L743del (0.0022%)</w:t>
        <w:br/>
        <w:t>p.R1125C (0.0022%)</w:t>
        <w:br/>
        <w:t>p.T367S (0.0022%)</w:t>
        <w:br/>
        <w:t>p.A20Gfs*20 (0.0022%)</w:t>
        <w:br/>
        <w:t>p.R737L (0.0022%)</w:t>
        <w:br/>
        <w:t>p.S162N (0.0022%)</w:t>
        <w:br/>
        <w:t>p.Q959H (0.0022%)</w:t>
        <w:br/>
        <w:t>p.Y1076C (0.0022%)</w:t>
        <w:br/>
        <w:t>p.R995C (0.0022%)</w:t>
        <w:br/>
        <w:t>p.I74F (0.011%)</w:t>
        <w:br/>
        <w:t>p.G679Efs*30 (0.0088%)</w:t>
        <w:br/>
        <w:t>p.E572K (0.0088%)</w:t>
        <w:br/>
        <w:t>p.C797F (0.0044%)</w:t>
        <w:br/>
        <w:t>p.T1429= (0.0066%)</w:t>
        <w:br/>
        <w:t>p.E259K (0.0066%)</w:t>
        <w:br/>
        <w:t>p.E393K (0.0066%)</w:t>
        <w:br/>
        <w:t>p.L921P (0.0066%)</w:t>
        <w:br/>
        <w:t>p.R699C (0.0066%)</w:t>
        <w:br/>
        <w:t>p.N24S (0.0022%)</w:t>
        <w:br/>
        <w:t>p.D1243E (0.0044%)</w:t>
        <w:br/>
        <w:t>p.T20S (0.0044%)</w:t>
        <w:br/>
        <w:t>p.D190N (0.0044%)</w:t>
        <w:br/>
        <w:t>p.S1011L (0.0044%)</w:t>
        <w:br/>
        <w:t>p.P446S (0.0044%)</w:t>
        <w:br/>
        <w:t>p.E480K (0.0044%)</w:t>
        <w:br/>
        <w:t>p.E1002G (0.0044%)</w:t>
        <w:br/>
        <w:t>p.S580P (0.0044%)</w:t>
        <w:br/>
        <w:t>p.P241A (0.0044%)</w:t>
        <w:br/>
        <w:t>p.E383K (0.0044%)</w:t>
        <w:br/>
        <w:t>p.K361M (0.0044%)</w:t>
        <w:br/>
        <w:t>p.D620H (0.0022%)</w:t>
        <w:br/>
        <w:t>p.A612T (0.0044%)</w:t>
        <w:br/>
        <w:t>p.P1092L (0.0044%)</w:t>
        <w:br/>
        <w:t>p.G832D (0.0044%)</w:t>
        <w:br/>
        <w:t>p.P1000A (0.0044%)</w:t>
        <w:br/>
        <w:t>p.G470D (0.0044%)</w:t>
        <w:br/>
        <w:t>p.S441F (0.0044%)</w:t>
        <w:br/>
        <w:t>p.E1099K (0.0044%)</w:t>
        <w:br/>
        <w:t>p.I198M (0.0044%)</w:t>
        <w:br/>
        <w:t>p.P746L (0.0044%)</w:t>
        <w:br/>
        <w:t>p.D694H (0.0044%)</w:t>
        <w:br/>
        <w:t>p.S237L (0.0022%)</w:t>
        <w:br/>
        <w:t>p.Q504P (0.0022%)</w:t>
        <w:br/>
        <w:t>p.L718= (0.0022%)</w:t>
        <w:br/>
        <w:t>p.R881* (0.0022%)</w:t>
        <w:br/>
        <w:t>p.Q565H (0.0022%)</w:t>
        <w:br/>
        <w:t>p.A29P (0.0022%)</w:t>
        <w:br/>
        <w:t>p.P1590= (0.0022%)</w:t>
        <w:br/>
        <w:t>p.D219N (0.0022%)</w:t>
        <w:br/>
        <w:t>p.L449R (0.0022%)</w:t>
        <w:br/>
        <w:t>p.G478V (0.0022%)</w:t>
        <w:br/>
        <w:t>p.G924V (0.0022%)</w:t>
        <w:br/>
        <w:t>p.E280Q (0.0022%)</w:t>
        <w:br/>
        <w:t>p.P250= (0.0022%)</w:t>
        <w:br/>
        <w:t>p.T1210= (0.0022%)</w:t>
        <w:br/>
        <w:t>p.H352Y (0.0022%)</w:t>
        <w:br/>
        <w:t>p.Q495E (0.0022%)</w:t>
        <w:br/>
        <w:t>p.C1233= (0.0022%)</w:t>
        <w:br/>
        <w:t>p.A978G (0.0022%)</w:t>
        <w:br/>
        <w:t>p.W1468L (0.0022%)</w:t>
        <w:br/>
        <w:t>p.L906= (0.0022%)</w:t>
        <w:br/>
        <w:t>p.L1036P (0.0022%)</w:t>
        <w:br/>
        <w:t>p.Y717= (0.0022%)</w:t>
        <w:br/>
        <w:t>p.K330* (0.0022%)</w:t>
        <w:br/>
        <w:t>p.L100I (0.0022%)</w:t>
        <w:br/>
        <w:t>p.R86C (0.0022%)</w:t>
        <w:br/>
        <w:t>p.S1235Y (0.0022%)</w:t>
        <w:br/>
        <w:t>p.S1002P (0.0022%)</w:t>
        <w:br/>
        <w:t>p.E283Q (0.0022%)</w:t>
        <w:br/>
        <w:t>p.S38* (0.0022%)</w:t>
        <w:br/>
        <w:t>p.G440E (0.0022%)</w:t>
        <w:br/>
        <w:t>p.Q287K (0.0022%)</w:t>
        <w:br/>
        <w:t>p.H205Y (0.0022%)</w:t>
        <w:br/>
        <w:t>p.P445= (0.0022%)</w:t>
        <w:br/>
        <w:t>p.F463L (0.0022%)</w:t>
        <w:br/>
        <w:t>p.D1168N (0.0022%)</w:t>
        <w:br/>
        <w:t>p.M999I (0.0022%)</w:t>
        <w:br/>
        <w:t>p.P426= (0.0022%)</w:t>
        <w:br/>
        <w:t>p.A234= (0.0022%)</w:t>
        <w:br/>
        <w:t>p.D552E (0.0022%)</w:t>
        <w:br/>
        <w:t>p.A630V (0.0022%)</w:t>
        <w:br/>
        <w:t>p.S386N (0.0022%)</w:t>
        <w:br/>
        <w:t>p.D972N (0.0022%)</w:t>
        <w:br/>
        <w:t>p.E35K (0.0022%)</w:t>
        <w:br/>
        <w:t>p.L597W (0.0022%)</w:t>
        <w:br/>
        <w:t>p.L791M (0.0022%)</w:t>
        <w:br/>
        <w:t>p.L1298= (0.0022%)</w:t>
        <w:br/>
        <w:t>p.K530= (0.0022%)</w:t>
        <w:br/>
        <w:t>p.D927Y (0.0022%)</w:t>
        <w:br/>
        <w:t>p.K875M (0.0022%)</w:t>
        <w:br/>
        <w:t>p.A261V (0.0022%)</w:t>
        <w:br/>
        <w:t>p.D78N (0.0022%)</w:t>
        <w:br/>
        <w:t>p.F700= (0.0022%)</w:t>
        <w:br/>
        <w:t>p.R862M (0.0022%)</w:t>
        <w:br/>
        <w:t>p.Q1098* (0.0022%)</w:t>
        <w:br/>
        <w:t>p.P1077= (0.0022%)</w:t>
        <w:br/>
        <w:t>p.E390V (0.0022%)</w:t>
        <w:br/>
        <w:t>p.D1123H (0.0022%)</w:t>
        <w:br/>
        <w:t>p.M341I (0.0022%)</w:t>
        <w:br/>
        <w:t>p.N1130D (0.0022%)</w:t>
        <w:br/>
        <w:t>p.A56= (0.0022%)</w:t>
        <w:br/>
        <w:t>p.G945A (0.0022%)</w:t>
        <w:br/>
        <w:t>p.P353S (0.0022%)</w:t>
        <w:br/>
        <w:t>p.I607M (0.0022%)</w:t>
        <w:br/>
        <w:t>p.P823A (0.0022%)</w:t>
        <w:br/>
        <w:t>p.P71S (0.0022%)</w:t>
        <w:br/>
        <w:t>p.D430G (0.0022%)</w:t>
        <w:br/>
        <w:t>p.S56G (0.0022%)</w:t>
        <w:br/>
        <w:t>p.L521R (0.0022%)</w:t>
        <w:br/>
        <w:t>p.D927N (0.0022%)</w:t>
        <w:br/>
        <w:t>p.L701V (0.0022%)</w:t>
        <w:br/>
        <w:t>p.L454F (0.0022%)</w:t>
        <w:br/>
        <w:t>p.T1111M (0.0022%)</w:t>
        <w:br/>
        <w:t>p.P676R (0.0022%)</w:t>
        <w:br/>
        <w:t>p.A530= (0.0022%)</w:t>
        <w:br/>
        <w:t>p.R1364H (0.0022%)</w:t>
        <w:br/>
        <w:t>p.D420N (0.0022%)</w:t>
        <w:br/>
        <w:t>p.E559K (0.0022%)</w:t>
        <w:br/>
        <w:t>p.F64Y (0.0022%)</w:t>
        <w:br/>
        <w:t>p.Y262H (0.0022%)</w:t>
        <w:br/>
        <w:t>p.A593T (0.0022%)</w:t>
        <w:br/>
        <w:t>p.A1661S (0.0022%)</w:t>
        <w:br/>
        <w:t>p.Q888H (0.0022%)</w:t>
        <w:br/>
        <w:t>p.T41= (0.0022%)</w:t>
        <w:br/>
        <w:t>p.D831= (0.0022%)</w:t>
        <w:br/>
        <w:t>p.A211= (0.0022%)</w:t>
        <w:br/>
        <w:t>p.A1104= (0.0022%)</w:t>
        <w:br/>
        <w:t>p.D330A (0.0022%)</w:t>
        <w:br/>
        <w:t>p.P750A (0.0022%)</w:t>
        <w:br/>
        <w:t>p.F347C (0.0022%)</w:t>
        <w:br/>
        <w:t>p.T587N (0.0022%)</w:t>
        <w:br/>
        <w:t>p.R871* (0.0022%)</w:t>
        <w:br/>
        <w:t>p.G1014= (0.0022%)</w:t>
        <w:br/>
        <w:t>p.R137C (0.0022%)</w:t>
        <w:br/>
        <w:t>p.H913R (0.0022%)</w:t>
        <w:br/>
        <w:t>p.G1319R (0.0022%)</w:t>
        <w:br/>
        <w:t>p.T1490= (0.0022%)</w:t>
        <w:br/>
        <w:t>p.R574W (0.0022%)</w:t>
        <w:br/>
        <w:t>p.L236= (0.0022%)</w:t>
        <w:br/>
        <w:t>p.A565D (0.0022%)</w:t>
        <w:br/>
        <w:t>p.P1018L (0.0022%)</w:t>
        <w:br/>
        <w:t>p.I813Yfs*74 (0.0022%)</w:t>
        <w:br/>
        <w:t>p.T345M (0.0022%)</w:t>
        <w:br/>
        <w:t>p.K171del (0.0022%)</w:t>
        <w:br/>
        <w:t>p.I1068M (0.0022%)</w:t>
        <w:br/>
        <w:t>p.A74Qfs*42 (0.0022%)</w:t>
        <w:br/>
        <w:t>p.R1236K (0.0022%)</w:t>
        <w:br/>
        <w:t>p.D698Y (0.0022%)</w:t>
        <w:br/>
        <w:t>p.R699H (0.0022%)</w:t>
        <w:br/>
        <w:t>p.R631= (0.0022%)</w:t>
        <w:br/>
        <w:t>p.R944Q (0.0022%)</w:t>
        <w:br/>
        <w:t>p.Q714E (0.0022%)</w:t>
        <w:br/>
        <w:t>p.P336L (0.0022%)</w:t>
        <w:br/>
        <w:t>p.R890Q (0.0022%)</w:t>
        <w:br/>
        <w:t>p.S1143= (0.0022%)</w:t>
        <w:br/>
        <w:t>p.S834del (0.0022%)</w:t>
        <w:br/>
        <w:t>p.Q1191K (0.0022%)</w:t>
        <w:br/>
        <w:t>p.M587T (0.0022%)</w:t>
        <w:br/>
        <w:t>p.G168= (0.0022%)</w:t>
        <w:br/>
        <w:t>p.C108* (0.0022%)</w:t>
        <w:br/>
        <w:t>p.A373V (0.0022%)</w:t>
        <w:br/>
        <w:t>p.E1670K (0.0022%)</w:t>
        <w:br/>
        <w:t>p.C828= (0.0022%)</w:t>
        <w:br/>
        <w:t>p.F1066= (0.0022%)</w:t>
        <w:br/>
        <w:t>p.I520N (0.0022%)</w:t>
        <w:br/>
        <w:t>p.D537Afs*4 (0.0022%)</w:t>
        <w:br/>
        <w:t>p.L409= (0.0022%)</w:t>
        <w:br/>
        <w:t>p.T325N (0.0022%)</w:t>
        <w:br/>
        <w:t>p.Q929* (0.0022%)</w:t>
        <w:br/>
        <w:t>p.R415Q (0.011%)</w:t>
        <w:br/>
        <w:t>p.R274Q (0.011%)</w:t>
        <w:br/>
        <w:t>p.S326* (0.0088%)</w:t>
        <w:br/>
        <w:t>p.K341R (0.0066%)</w:t>
        <w:br/>
        <w:t>p.S1117Kfs*34 (0.0066%)</w:t>
        <w:br/>
        <w:t>p.P574= (0.0066%)</w:t>
        <w:br/>
        <w:t>p.P1076T (0.0066%)</w:t>
        <w:br/>
        <w:t>p.G623E (0.0066%)</w:t>
        <w:br/>
        <w:t>p.S950L (0.0066%)</w:t>
        <w:br/>
        <w:t>p.S1104T (0.0044%)</w:t>
        <w:br/>
        <w:t>p.L332= (0.0044%)</w:t>
        <w:br/>
        <w:t>p.L1134V (0.0044%)</w:t>
        <w:br/>
        <w:t>p.L174= (0.0044%)</w:t>
        <w:br/>
        <w:t>p.P514= (0.0044%)</w:t>
        <w:br/>
        <w:t>p.R1214Q (0.0044%)</w:t>
        <w:br/>
        <w:t>p.A536V (0.0044%)</w:t>
        <w:br/>
        <w:t>p.Q994* (0.0044%)</w:t>
        <w:br/>
        <w:t>p.P896L (0.0044%)</w:t>
        <w:br/>
        <w:t>p.E469Q (0.0044%)</w:t>
        <w:br/>
        <w:t>p.M711V (0.0044%)</w:t>
        <w:br/>
        <w:t>p.G365V (0.0044%)</w:t>
        <w:br/>
        <w:t>p.G136* (0.0044%)</w:t>
        <w:br/>
        <w:t>p.R716W (0.0044%)</w:t>
        <w:br/>
        <w:t>p.I231M (0.0044%)</w:t>
        <w:br/>
        <w:t>p.Q1008R (0.0044%)</w:t>
        <w:br/>
        <w:t>p.R6G (0.0044%)</w:t>
        <w:br/>
        <w:t>p.A1051Rfs*100 (0.0044%)</w:t>
        <w:br/>
        <w:t>p.S72N (0.0022%)</w:t>
        <w:br/>
        <w:t>p.A878= (0.0022%)</w:t>
        <w:br/>
        <w:t>p.A125T (0.0022%)</w:t>
        <w:br/>
        <w:t>p.E1255Q (0.0022%)</w:t>
        <w:br/>
        <w:t>p.F103L (0.0022%)</w:t>
        <w:br/>
        <w:t>p.S1267I (0.0022%)</w:t>
        <w:br/>
        <w:t>p.E215Rfs*9 (0.0022%)</w:t>
        <w:br/>
        <w:t>p.V169G (0.0022%)</w:t>
        <w:br/>
        <w:t>p.G624E (0.0022%)</w:t>
        <w:br/>
        <w:t>p.S1267N (0.0022%)</w:t>
        <w:br/>
        <w:t>p.A2S (0.0022%)</w:t>
        <w:br/>
        <w:t>p.W1239R (0.0022%)</w:t>
        <w:br/>
        <w:t>p.G170= (0.0022%)</w:t>
        <w:br/>
        <w:t>p.H532R (0.0022%)</w:t>
        <w:br/>
        <w:t>p.D433N (0.0022%)</w:t>
        <w:br/>
        <w:t>p.R1384Q (0.0022%)</w:t>
        <w:br/>
        <w:t>p.R70Q (0.0022%)</w:t>
        <w:br/>
        <w:t>p.L712* (0.0022%)</w:t>
        <w:br/>
        <w:t>p.P535L (0.0022%)</w:t>
        <w:br/>
        <w:t>p.G189* (0.0022%)</w:t>
        <w:br/>
        <w:t>p.E129* (0.0022%)</w:t>
        <w:br/>
        <w:t>p.S1001F (0.0022%)</w:t>
        <w:br/>
        <w:t>p.R87W (0.0022%)</w:t>
        <w:br/>
        <w:t>p.P391S (0.0022%)</w:t>
        <w:br/>
        <w:t>p.T1408I (0.0022%)</w:t>
        <w:br/>
        <w:t>p.Y1497F (0.0022%)</w:t>
        <w:br/>
        <w:t>p.G25Rfs*86 (0.0022%)</w:t>
        <w:br/>
        <w:t>p.V267I (0.0022%)</w:t>
        <w:br/>
        <w:t>p.A582P (0.0022%)</w:t>
        <w:br/>
        <w:t>p.S721C (0.0022%)</w:t>
        <w:br/>
        <w:t>p.L595= (0.0022%)</w:t>
        <w:br/>
        <w:t>p.E582Dfs*7 (0.0022%)</w:t>
        <w:br/>
        <w:t>p.P1188S (0.0022%)</w:t>
        <w:br/>
        <w:t>p.G221D (0.0022%)</w:t>
        <w:br/>
        <w:t>p.P858S (0.0022%)</w:t>
        <w:br/>
        <w:t>p.S344C (0.0022%)</w:t>
        <w:br/>
        <w:t>p.S369L (0.0022%)</w:t>
        <w:br/>
        <w:t>p.L592M (0.0022%)</w:t>
        <w:br/>
        <w:t>p.R1512C (0.0022%)</w:t>
        <w:br/>
        <w:t>p.T569= (0.0022%)</w:t>
        <w:br/>
        <w:t>p.P578A (0.0022%)</w:t>
        <w:br/>
        <w:t>p.R599= (0.0022%)</w:t>
        <w:br/>
        <w:t>p.Q74Nfs*14 (0.0022%)</w:t>
        <w:br/>
        <w:t>p.C198W (0.0022%)</w:t>
        <w:br/>
        <w:t>p.P1248Hfs*54 (0.0022%)</w:t>
        <w:br/>
        <w:t>p.P884T (0.0022%)</w:t>
        <w:br/>
        <w:t>p.M157T (0.0022%)</w:t>
        <w:br/>
        <w:t>p.P911L (0.0022%)</w:t>
        <w:br/>
        <w:t>p.R76T (0.0022%)</w:t>
        <w:br/>
        <w:t>p.D364= (0.0022%)</w:t>
        <w:br/>
        <w:t>p.S12C (0.0022%)</w:t>
        <w:br/>
        <w:t>p.A652T (0.0022%)</w:t>
        <w:br/>
        <w:t>p.E582K (0.0022%)</w:t>
        <w:br/>
        <w:t>p.E52K (0.0022%)</w:t>
        <w:br/>
        <w:t>p.V384D (0.0308%)</w:t>
        <w:br/>
        <w:t>p.E69K (0.0088%)</w:t>
        <w:br/>
        <w:t>p.V479F (0.0088%)</w:t>
        <w:br/>
        <w:t>p.E69D (0.0088%)</w:t>
        <w:br/>
        <w:t>p.L529V (0.0066%)</w:t>
        <w:br/>
        <w:t>p.V613= (0.0066%)</w:t>
        <w:br/>
        <w:t>p.E439* (0.0066%)</w:t>
        <w:br/>
        <w:t>p.E277* (0.0044%)</w:t>
        <w:br/>
        <w:t>p.Q4* (0.0044%)</w:t>
        <w:br/>
        <w:t>p.I56F (0.0044%)</w:t>
        <w:br/>
        <w:t>p.D584H (0.0044%)</w:t>
        <w:br/>
        <w:t>p.V7I (0.0044%)</w:t>
        <w:br/>
        <w:t>p.K650del (0.0044%)</w:t>
        <w:br/>
        <w:t>p.R654* (0.0044%)</w:t>
        <w:br/>
        <w:t>p.A72T (0.0044%)</w:t>
        <w:br/>
        <w:t>p.I262V (0.0044%)</w:t>
        <w:br/>
        <w:t>p.D146Y (0.0022%)</w:t>
        <w:br/>
        <w:t>p.V14M (0.0022%)</w:t>
        <w:br/>
        <w:t>p.W714C (0.0022%)</w:t>
        <w:br/>
        <w:t>p.D296= (0.0022%)</w:t>
        <w:br/>
        <w:t>p.M319L (0.0022%)</w:t>
        <w:br/>
        <w:t>p.*757Kext*36 (0.0022%)</w:t>
        <w:br/>
        <w:t>p.A111P (0.0022%)</w:t>
        <w:br/>
        <w:t>p.R502W (0.0022%)</w:t>
        <w:br/>
        <w:t>p.V110L (0.0022%)</w:t>
        <w:br/>
        <w:t>p.A380A (0.0022%)</w:t>
        <w:br/>
        <w:t>p.T73S (0.0022%)</w:t>
        <w:br/>
        <w:t>p.M144I (0.0022%)</w:t>
        <w:br/>
        <w:t>p.D162= (0.0022%)</w:t>
        <w:br/>
        <w:t>p.R113K (0.0022%)</w:t>
        <w:br/>
        <w:t>p.E102* (0.0022%)</w:t>
        <w:br/>
        <w:t>p.D629N (0.0022%)</w:t>
        <w:br/>
        <w:t>p.F285S (0.0022%)</w:t>
        <w:br/>
        <w:t>p.W6C (0.0022%)</w:t>
        <w:br/>
        <w:t>p.E433Q (0.0022%)</w:t>
        <w:br/>
        <w:t>p.E515= (0.0022%)</w:t>
        <w:br/>
        <w:t>p.E110= (0.0022%)</w:t>
        <w:br/>
        <w:t>p.L393I (0.0022%)</w:t>
        <w:br/>
        <w:t>p.G507V (0.0022%)</w:t>
        <w:br/>
        <w:t>p.M35I (0.0022%)</w:t>
        <w:br/>
        <w:t>p.R163del (0.0022%)</w:t>
        <w:br/>
        <w:t>p.N308S (0.0022%)</w:t>
        <w:br/>
        <w:t>p.E89K (0.0022%)</w:t>
        <w:br/>
        <w:t>p.E76K (0.0022%)</w:t>
        <w:br/>
        <w:t>p.Y245* (0.0022%)</w:t>
        <w:br/>
        <w:t>p.S731* (0.0022%)</w:t>
        <w:br/>
        <w:t>p.E671K (0.0022%)</w:t>
        <w:br/>
        <w:t>p.H733R (0.0022%)</w:t>
        <w:br/>
        <w:t>p.Q95H (0.0022%)</w:t>
        <w:br/>
        <w:t>p.G163A (0.0022%)</w:t>
        <w:br/>
        <w:t>p.P709Q (0.0022%)</w:t>
        <w:br/>
        <w:t>p.Y117Cfs*24 (0.0022%)</w:t>
        <w:br/>
        <w:t>p.D631H (0.0022%)</w:t>
        <w:br/>
        <w:t>p.D303H (0.0022%)</w:t>
        <w:br/>
        <w:t>p.R531H (0.0022%)</w:t>
        <w:br/>
        <w:t>p.S506L (0.0022%)</w:t>
        <w:br/>
        <w:t>p.A72V (0.0022%)</w:t>
        <w:br/>
        <w:t>p.S406N (0.0022%)</w:t>
        <w:br/>
        <w:t>p.T495A (0.0022%)</w:t>
        <w:br/>
        <w:t>p.N58S (0.0022%)</w:t>
        <w:br/>
        <w:t>p.K134I (0.0022%)</w:t>
        <w:br/>
        <w:t>p.G691= (0.0022%)</w:t>
        <w:br/>
        <w:t>p.N222S (0.0022%)</w:t>
        <w:br/>
        <w:t>p.R10= (0.0022%)</w:t>
        <w:br/>
        <w:t>p.S556Rfs*14 (0.0022%)</w:t>
        <w:br/>
        <w:t>p.R75* (0.011%)</w:t>
        <w:br/>
        <w:t>p.S459L (0.0066%)</w:t>
        <w:br/>
        <w:t>p.S636F (0.0066%)</w:t>
        <w:br/>
        <w:t>p.E185K (0.0066%)</w:t>
        <w:br/>
        <w:t>p.Q795= (0.0044%)</w:t>
        <w:br/>
        <w:t>p.Q900E (0.0044%)</w:t>
        <w:br/>
        <w:t>p.H58Y (0.0044%)</w:t>
        <w:br/>
        <w:t>p.L413P (0.0044%)</w:t>
        <w:br/>
        <w:t>p.P860A (0.0044%)</w:t>
        <w:br/>
        <w:t>p.G402S (0.0044%)</w:t>
        <w:br/>
        <w:t>p.L581V (0.0044%)</w:t>
        <w:br/>
        <w:t>p.R685= (0.0022%)</w:t>
        <w:br/>
        <w:t>p.S449Y (0.0022%)</w:t>
        <w:br/>
        <w:t>p.K1766R (0.0022%)</w:t>
        <w:br/>
        <w:t>p.D51H (0.0022%)</w:t>
        <w:br/>
        <w:t>p.L957= (0.0022%)</w:t>
        <w:br/>
        <w:t>p.P1962Hfs*2 (0.0022%)</w:t>
        <w:br/>
        <w:t>p.I167= (0.0022%)</w:t>
        <w:br/>
        <w:t>p.K669T (0.0022%)</w:t>
        <w:br/>
        <w:t>p.L434= (0.0022%)</w:t>
        <w:br/>
        <w:t>p.L724P (0.0022%)</w:t>
        <w:br/>
        <w:t>p.V637M (0.0022%)</w:t>
        <w:br/>
        <w:t>p.Q240H (0.0022%)</w:t>
        <w:br/>
        <w:t>p.H410R (0.0022%)</w:t>
        <w:br/>
        <w:t>p.M28V (0.0022%)</w:t>
        <w:br/>
        <w:t>p.I653F (0.0022%)</w:t>
        <w:br/>
        <w:t>p.N400S (0.0022%)</w:t>
        <w:br/>
        <w:t>p.I452F (0.0022%)</w:t>
        <w:br/>
        <w:t>p.R53= (0.0022%)</w:t>
        <w:br/>
        <w:t>p.L1570S (0.0022%)</w:t>
        <w:br/>
        <w:t>p.L18V (0.0022%)</w:t>
        <w:br/>
        <w:t>p.I339M (0.0022%)</w:t>
        <w:br/>
        <w:t>p.E1205= (0.0022%)</w:t>
        <w:br/>
        <w:t>p.R729= (0.0022%)</w:t>
        <w:br/>
        <w:t>p.N739K (0.0022%)</w:t>
        <w:br/>
        <w:t>p.M402I (0.0022%)</w:t>
        <w:br/>
        <w:t>p.F390L (0.0022%)</w:t>
        <w:br/>
        <w:t>p.D1918N (0.0022%)</w:t>
        <w:br/>
        <w:t>p.E556Q (0.0022%)</w:t>
        <w:br/>
        <w:t>p.F384Y (0.0022%)</w:t>
        <w:br/>
        <w:t>p.L10V (0.0022%)</w:t>
        <w:br/>
        <w:t>p.I589M (0.0022%)</w:t>
        <w:br/>
        <w:t>p.S374L (0.0022%)</w:t>
        <w:br/>
        <w:t>p.S465A (0.0022%)</w:t>
        <w:br/>
        <w:t>p.G28S (0.0022%)</w:t>
        <w:br/>
        <w:t>p.K966= (0.0022%)</w:t>
        <w:br/>
        <w:t>p.Q14E (0.0022%)</w:t>
        <w:br/>
        <w:t>p.F1958Lfs*16 (0.0022%)</w:t>
        <w:br/>
        <w:t>p.Q291* (0.0022%)</w:t>
        <w:br/>
        <w:t>p.G1197E (0.0022%)</w:t>
        <w:br/>
        <w:t>p.P1943= (0.0022%)</w:t>
        <w:br/>
        <w:t>p.N87_I88del (0.0022%)</w:t>
        <w:br/>
        <w:t>p.W564C (0.0022%)</w:t>
        <w:br/>
        <w:t>p.K1213N (0.0022%)</w:t>
        <w:br/>
        <w:t>p.K626N (0.0022%)</w:t>
        <w:br/>
        <w:t>p.R423Q (0.0022%)</w:t>
        <w:br/>
        <w:t>p.G380Ifs*5 (0.0022%)</w:t>
        <w:br/>
        <w:t>p.R253L (0.0022%)</w:t>
        <w:br/>
        <w:t>p.P255L (0.0022%)</w:t>
        <w:br/>
        <w:t>p.K591N (0.0022%)</w:t>
        <w:br/>
        <w:t>p.M716T (0.0022%)</w:t>
        <w:br/>
        <w:t>p.D462G (0.0022%)</w:t>
        <w:br/>
        <w:t>p.V619L (0.0022%)</w:t>
        <w:br/>
        <w:t>p.C712G (0.0022%)</w:t>
        <w:br/>
        <w:t>p.R1494= (0.0022%)</w:t>
        <w:br/>
        <w:t>p.K47* (0.0022%)</w:t>
        <w:br/>
        <w:t>p.D723N (0.0022%)</w:t>
        <w:br/>
        <w:t>p.R126C (0.0022%)</w:t>
        <w:br/>
        <w:t>p.P496T (0.0022%)</w:t>
        <w:br/>
        <w:t>p.I653V (0.0022%)</w:t>
        <w:br/>
        <w:t>p.I711L (0.0022%)</w:t>
        <w:br/>
        <w:t>p.Q542Vfs*10 (0.0022%)</w:t>
        <w:br/>
        <w:t>p.I63V (0.0022%)</w:t>
        <w:br/>
        <w:t>p.G530del (0.0022%)</w:t>
        <w:br/>
        <w:t>p.R152= (0.0022%)</w:t>
        <w:br/>
        <w:t>p.V795A (0.0022%)</w:t>
        <w:br/>
        <w:t>p.A473S (0.0022%)</w:t>
        <w:br/>
        <w:t>p.W562R (0.0022%)</w:t>
        <w:br/>
        <w:t>p.F354L (0.0396%)</w:t>
        <w:br/>
        <w:t>p.S607L (0.0154%)</w:t>
        <w:br/>
        <w:t>p.Q152Rfs*9 (0.011%)</w:t>
        <w:br/>
        <w:t>p.R219C (0.011%)</w:t>
        <w:br/>
        <w:t>p.K84del (0.0088%)</w:t>
        <w:br/>
        <w:t>p.K84* (0.0088%)</w:t>
        <w:br/>
        <w:t>p.I47V (0.0066%)</w:t>
        <w:br/>
        <w:t>p.Y60* (0.0066%)</w:t>
        <w:br/>
        <w:t>p.P221L (0.0066%)</w:t>
        <w:br/>
        <w:t>p.G659Vfs*41 (0.0044%)</w:t>
        <w:br/>
        <w:t>p.T204A (0.0044%)</w:t>
        <w:br/>
        <w:t>p.C151* (0.0022%)</w:t>
        <w:br/>
        <w:t>p.D355N (0.0044%)</w:t>
        <w:br/>
        <w:t>p.P281Rfs*6 (0.0044%)</w:t>
        <w:br/>
        <w:t>p.E165* (0.0044%)</w:t>
        <w:br/>
        <w:t>p.S766L (0.0044%)</w:t>
        <w:br/>
        <w:t>p.M392I (0.0044%)</w:t>
        <w:br/>
        <w:t>p.W194S (0.0044%)</w:t>
        <w:br/>
        <w:t>p.Q159* (0.0044%)</w:t>
        <w:br/>
        <w:t>p.F157Y (0.0044%)</w:t>
        <w:br/>
        <w:t>p.L140P (0.0044%)</w:t>
        <w:br/>
        <w:t>p.I141V (0.0044%)</w:t>
        <w:br/>
        <w:t>p.A365T (0.0022%)</w:t>
        <w:br/>
        <w:t>p.L418M (0.0022%)</w:t>
        <w:br/>
        <w:t>p.D628N (0.0022%)</w:t>
        <w:br/>
        <w:t>p.T245N (0.0022%)</w:t>
        <w:br/>
        <w:t>p.L17R (0.0022%)</w:t>
        <w:br/>
        <w:t>p.C91Y (0.0022%)</w:t>
        <w:br/>
        <w:t>p.G263E (0.0022%)</w:t>
        <w:br/>
        <w:t>p.P294L (0.0022%)</w:t>
        <w:br/>
        <w:t>p.L61M (0.0022%)</w:t>
        <w:br/>
        <w:t>p.L245F (0.0022%)</w:t>
        <w:br/>
        <w:t>p.E33K (0.0022%)</w:t>
        <w:br/>
        <w:t>p.E753Q (0.0022%)</w:t>
        <w:br/>
        <w:t>p.P192L (0.0022%)</w:t>
        <w:br/>
        <w:t>p.K78N (0.0022%)</w:t>
        <w:br/>
        <w:t>p.F219= (0.0022%)</w:t>
        <w:br/>
        <w:t>p.Y351N (0.0022%)</w:t>
        <w:br/>
        <w:t>p.N259S (0.0022%)</w:t>
        <w:br/>
        <w:t>p.Q302H (0.0022%)</w:t>
        <w:br/>
        <w:t>p.S283C (0.0022%)</w:t>
        <w:br/>
        <w:t>p.K514Sfs*9 (0.0022%)</w:t>
        <w:br/>
        <w:t>p.A35S (0.0022%)</w:t>
        <w:br/>
        <w:t>p.W308C (0.0022%)</w:t>
        <w:br/>
        <w:t>p.M51_L54del (0.0022%)</w:t>
        <w:br/>
        <w:t>p.F298Sfs*38 (0.0022%)</w:t>
        <w:br/>
        <w:t>p.L282Xfs*3 (0.0022%)</w:t>
        <w:br/>
        <w:t>p.Q123* (0.0022%)</w:t>
        <w:br/>
        <w:t>p.D53Tfs*11 (0.0022%)</w:t>
        <w:br/>
        <w:t>p.Y292D (0.0022%)</w:t>
        <w:br/>
        <w:t>p.P275L (0.0022%)</w:t>
        <w:br/>
        <w:t>p.E57Sfs*107 (0.0022%)</w:t>
        <w:br/>
        <w:t>p.V764L (0.0022%)</w:t>
        <w:br/>
        <w:t>p.T189Qfs*75 (0.0022%)</w:t>
        <w:br/>
        <w:t>p.C60_I75dup (0.0088%)</w:t>
        <w:br/>
        <w:t>p.I289M (0.0066%)</w:t>
        <w:br/>
        <w:t>p.E405Q (0.0066%)</w:t>
        <w:br/>
        <w:t>p.E356K (0.0044%)</w:t>
        <w:br/>
        <w:t>p.L410I (0.0044%)</w:t>
        <w:br/>
        <w:t>p.R176S (0.0044%)</w:t>
        <w:br/>
        <w:t>p.D293Y (0.0044%)</w:t>
        <w:br/>
        <w:t>p.L12= (0.0044%)</w:t>
        <w:br/>
        <w:t>p.A330= (0.0022%)</w:t>
        <w:br/>
        <w:t>p.F359= (0.0022%)</w:t>
        <w:br/>
        <w:t>p.W334G (0.0022%)</w:t>
        <w:br/>
        <w:t>p.L78_Q79insGRDPTPLSYAAW (0.0022%)</w:t>
        <w:br/>
        <w:t>p.R67_L78dup (0.0022%)</w:t>
        <w:br/>
        <w:t>p.I75_R76insAS**RPRGRDPTPLS* (0.0022%)</w:t>
        <w:br/>
        <w:t>p.A179Pfs*2 (0.0022%)</w:t>
        <w:br/>
        <w:t>p.R25Tfs*22 (0.0022%)</w:t>
        <w:br/>
        <w:t>p.W333* (0.0022%)</w:t>
        <w:br/>
        <w:t>p.R170L (0.0022%)</w:t>
        <w:br/>
        <w:t>p.L155F (0.0022%)</w:t>
        <w:br/>
        <w:t>p.G17E (0.0573%)</w:t>
        <w:br/>
        <w:t>p.E2K (0.0088%)</w:t>
        <w:br/>
        <w:t>p.G17A (0.0066%)</w:t>
        <w:br/>
        <w:t>p.N1654D (0.0066%)</w:t>
        <w:br/>
        <w:t>p.T1565S (0.0066%)</w:t>
        <w:br/>
        <w:t>p.P89R (0.0066%)</w:t>
        <w:br/>
        <w:t>p.S352R (0.0066%)</w:t>
        <w:br/>
        <w:t>p.R5W (0.0066%)</w:t>
        <w:br/>
        <w:t>p.A616= (0.0044%)</w:t>
        <w:br/>
        <w:t>p.E359* (0.0044%)</w:t>
        <w:br/>
        <w:t>p.E517K (0.0044%)</w:t>
        <w:br/>
        <w:t>p.Y42C (0.0022%)</w:t>
        <w:br/>
        <w:t>p.L433F (0.0044%)</w:t>
        <w:br/>
        <w:t>p.D655H (0.0044%)</w:t>
        <w:br/>
        <w:t>p.F900L (0.0044%)</w:t>
        <w:br/>
        <w:t>p.R421T (0.0044%)</w:t>
        <w:br/>
        <w:t>p.R153P (0.0044%)</w:t>
        <w:br/>
        <w:t>p.E40Q (0.0044%)</w:t>
        <w:br/>
        <w:t>p.S764= (0.0044%)</w:t>
        <w:br/>
        <w:t>p.D650H (0.0044%)</w:t>
        <w:br/>
        <w:t>p.E631Kfs*4 (0.0044%)</w:t>
        <w:br/>
        <w:t>p.Q81* (0.0044%)</w:t>
        <w:br/>
        <w:t>p.E397G (0.0044%)</w:t>
        <w:br/>
        <w:t>p.C83Y (0.0044%)</w:t>
        <w:br/>
        <w:t>p.T534= (0.0044%)</w:t>
        <w:br/>
        <w:t>p.K118N (0.0044%)</w:t>
        <w:br/>
        <w:t>p.E725K (0.0044%)</w:t>
        <w:br/>
        <w:t>p.G914Rfs*26 (0.0044%)</w:t>
        <w:br/>
        <w:t>p.G62R (0.0044%)</w:t>
        <w:br/>
        <w:t>p.S662P (0.0044%)</w:t>
        <w:br/>
        <w:t>p.T316M (0.0044%)</w:t>
        <w:br/>
        <w:t>p.R86H (0.0044%)</w:t>
        <w:br/>
        <w:t>p.Y2205= (0.0022%)</w:t>
        <w:br/>
        <w:t>p.L580I (0.0022%)</w:t>
        <w:br/>
        <w:t>p.L801I (0.0022%)</w:t>
        <w:br/>
        <w:t>p.S356Y (0.0022%)</w:t>
        <w:br/>
        <w:t>p.A341S (0.0022%)</w:t>
        <w:br/>
        <w:t>p.L494S (0.0022%)</w:t>
        <w:br/>
        <w:t>p.S574C (0.0022%)</w:t>
        <w:br/>
        <w:t>p.E291* (0.0022%)</w:t>
        <w:br/>
        <w:t>p.G420R (0.0022%)</w:t>
        <w:br/>
        <w:t>p.E721Q (0.0022%)</w:t>
        <w:br/>
        <w:t>p.D602V (0.0022%)</w:t>
        <w:br/>
        <w:t>p.W381G (0.0022%)</w:t>
        <w:br/>
        <w:t>p.E359K (0.0022%)</w:t>
        <w:br/>
        <w:t>p.R8* (0.0022%)</w:t>
        <w:br/>
        <w:t>p.T2053S (0.0022%)</w:t>
        <w:br/>
        <w:t>p.V2301I (0.0022%)</w:t>
        <w:br/>
        <w:t>p.S837G (0.0022%)</w:t>
        <w:br/>
        <w:t>p.M410Wfs*39 (0.0022%)</w:t>
        <w:br/>
        <w:t>p.S188Ifs*30 (0.0022%)</w:t>
        <w:br/>
        <w:t>p.A589T (0.0022%)</w:t>
        <w:br/>
        <w:t>p.H1620Qfs*2 (0.0022%)</w:t>
        <w:br/>
        <w:t>p.Q1944E (0.0022%)</w:t>
        <w:br/>
        <w:t>p.K102= (0.0022%)</w:t>
        <w:br/>
        <w:t>p.S1100= (0.0022%)</w:t>
        <w:br/>
        <w:t>p.F1681= (0.0022%)</w:t>
        <w:br/>
        <w:t>p.R168= (0.0022%)</w:t>
        <w:br/>
        <w:t>p.Q352E (0.0022%)</w:t>
        <w:br/>
        <w:t>p.S603= (0.0022%)</w:t>
        <w:br/>
        <w:t>p.L392S (0.0022%)</w:t>
        <w:br/>
        <w:t>p.S1336Y (0.0022%)</w:t>
        <w:br/>
        <w:t>p.D146H (0.0022%)</w:t>
        <w:br/>
        <w:t>p.L118I (0.0022%)</w:t>
        <w:br/>
        <w:t>p.F455L (0.0022%)</w:t>
        <w:br/>
        <w:t>p.L2313V (0.0022%)</w:t>
        <w:br/>
        <w:t>p.F203del (0.0022%)</w:t>
        <w:br/>
        <w:t>p.E761Q (0.0022%)</w:t>
        <w:br/>
        <w:t>p.I729= (0.0022%)</w:t>
        <w:br/>
        <w:t>p.V723L (0.0022%)</w:t>
        <w:br/>
        <w:t>p.P1936= (0.0022%)</w:t>
        <w:br/>
        <w:t>p.M826T (0.0022%)</w:t>
        <w:br/>
        <w:t>p.I1636M (0.0022%)</w:t>
        <w:br/>
        <w:t>p.E907Q (0.0022%)</w:t>
        <w:br/>
        <w:t>p.S910L (0.0022%)</w:t>
        <w:br/>
        <w:t>p.S741T (0.0022%)</w:t>
        <w:br/>
        <w:t>p.Y134C (0.0022%)</w:t>
        <w:br/>
        <w:t>p.L1729= (0.0022%)</w:t>
        <w:br/>
        <w:t>p.W193C (0.0022%)</w:t>
        <w:br/>
        <w:t>p.P865L (0.0022%)</w:t>
        <w:br/>
        <w:t>p.R5Q (0.0022%)</w:t>
        <w:br/>
        <w:t>p.D2114H (0.0022%)</w:t>
        <w:br/>
        <w:t>p.S1786C (0.0022%)</w:t>
        <w:br/>
        <w:t>p.K820R (0.0022%)</w:t>
        <w:br/>
        <w:t>p.D1589H (0.0022%)</w:t>
        <w:br/>
        <w:t>p.E1771Q (0.0022%)</w:t>
        <w:br/>
        <w:t>p.L583= (0.0022%)</w:t>
        <w:br/>
        <w:t>p.R267C (0.0022%)</w:t>
        <w:br/>
        <w:t>p.R649T (0.0022%)</w:t>
        <w:br/>
        <w:t>p.Q188E (0.0022%)</w:t>
        <w:br/>
        <w:t>p.Q1243E (0.0022%)</w:t>
        <w:br/>
        <w:t>p.L384= (0.0022%)</w:t>
        <w:br/>
        <w:t>p.L695F (0.0022%)</w:t>
        <w:br/>
        <w:t>p.L752= (0.0022%)</w:t>
        <w:br/>
        <w:t>p.M778I (0.0022%)</w:t>
        <w:br/>
        <w:t>p.P790Qfs*28 (0.0022%)</w:t>
        <w:br/>
        <w:t>p.K1701= (0.0022%)</w:t>
        <w:br/>
        <w:t>p.R340* (0.0022%)</w:t>
        <w:br/>
        <w:t>p.Y1947* (0.0022%)</w:t>
        <w:br/>
        <w:t>p.E1579D (0.0022%)</w:t>
        <w:br/>
        <w:t>p.N1806Kfs*2 (0.0022%)</w:t>
        <w:br/>
        <w:t>p.L69* (0.0022%)</w:t>
        <w:br/>
        <w:t>p.R1897T (0.0022%)</w:t>
        <w:br/>
        <w:t>p.K2172N (0.0022%)</w:t>
        <w:br/>
        <w:t>p.E1739K (0.0022%)</w:t>
        <w:br/>
        <w:t>p.D493E (0.0022%)</w:t>
        <w:br/>
        <w:t>p.S678F (0.0022%)</w:t>
        <w:br/>
        <w:t>p.I369T (0.0022%)</w:t>
        <w:br/>
        <w:t>p.S468N (0.0022%)</w:t>
        <w:br/>
        <w:t>p.K1329Q (0.0022%)</w:t>
        <w:br/>
        <w:t>p.K480M (0.0022%)</w:t>
        <w:br/>
        <w:t>p.E1535Q (0.0022%)</w:t>
        <w:br/>
        <w:t>p.L1764F (0.0022%)</w:t>
        <w:br/>
        <w:t>p.K409= (0.0022%)</w:t>
        <w:br/>
        <w:t>p.F851V (0.0022%)</w:t>
        <w:br/>
        <w:t>p.L408V (0.0022%)</w:t>
        <w:br/>
        <w:t>p.D28H (0.0022%)</w:t>
        <w:br/>
        <w:t>p.R589W (0.0022%)</w:t>
        <w:br/>
        <w:t>p.S530L (0.0022%)</w:t>
        <w:br/>
        <w:t>p.I1698L (0.0022%)</w:t>
        <w:br/>
        <w:t>p.V797G (0.0022%)</w:t>
        <w:br/>
        <w:t>p.E873= (0.0022%)</w:t>
        <w:br/>
        <w:t>p.T662N (0.0022%)</w:t>
        <w:br/>
        <w:t>p.E1795del (0.0022%)</w:t>
        <w:br/>
        <w:t>p.E1800Q (0.0022%)</w:t>
        <w:br/>
        <w:t>p.N535K (0.0198%)</w:t>
        <w:br/>
        <w:t>p.V550M (0.0198%)</w:t>
        <w:br/>
        <w:t>p.V550L (0.0154%)</w:t>
        <w:br/>
        <w:t>p.Y367C (0.0088%)</w:t>
        <w:br/>
        <w:t>p.E227Q (0.0066%)</w:t>
        <w:br/>
        <w:t>p.T257= (0.0044%)</w:t>
        <w:br/>
        <w:t>p.I101= (0.0044%)</w:t>
        <w:br/>
        <w:t>p.R710Q (0.0044%)</w:t>
        <w:br/>
        <w:t>p.S559L (0.0044%)</w:t>
        <w:br/>
        <w:t>p.D566H (0.0044%)</w:t>
        <w:br/>
        <w:t>p.S431Y (0.0044%)</w:t>
        <w:br/>
        <w:t>p.V590F (0.0044%)</w:t>
        <w:br/>
        <w:t>p.Q538E (0.0044%)</w:t>
        <w:br/>
        <w:t>p.S123C (0.0044%)</w:t>
        <w:br/>
        <w:t>p.I640T (0.0044%)</w:t>
        <w:br/>
        <w:t>p.S409F (0.0044%)</w:t>
        <w:br/>
        <w:t>p.R391Q (0.0044%)</w:t>
        <w:br/>
        <w:t>p.S172L (0.0044%)</w:t>
        <w:br/>
        <w:t>p.A387Pfs*64 (0.0044%)</w:t>
        <w:br/>
        <w:t>p.L185R (0.0044%)</w:t>
        <w:br/>
        <w:t>p.P326S (0.0044%)</w:t>
        <w:br/>
        <w:t>p.A460T (0.0044%)</w:t>
        <w:br/>
        <w:t>p.R565Q (0.0044%)</w:t>
        <w:br/>
        <w:t>p.M211I (0.0044%)</w:t>
        <w:br/>
        <w:t>p.E90K (0.0044%)</w:t>
        <w:br/>
        <w:t>p.D594Y (0.0044%)</w:t>
        <w:br/>
        <w:t>p.E248= (0.0022%)</w:t>
        <w:br/>
        <w:t>p.P293= (0.0022%)</w:t>
        <w:br/>
        <w:t>p.G388R (0.0022%)</w:t>
        <w:br/>
        <w:t>p.E117* (0.0022%)</w:t>
        <w:br/>
        <w:t>p.Q153P (0.0022%)</w:t>
        <w:br/>
        <w:t>p.W464C (0.0022%)</w:t>
        <w:br/>
        <w:t>p.Y99* (0.0022%)</w:t>
        <w:br/>
        <w:t>p.H417P (0.0022%)</w:t>
        <w:br/>
        <w:t>p.C82= (0.0022%)</w:t>
        <w:br/>
        <w:t>p.A257V (0.0022%)</w:t>
        <w:br/>
        <w:t>p.D215H (0.0022%)</w:t>
        <w:br/>
        <w:t>p.I527= (0.0022%)</w:t>
        <w:br/>
        <w:t>p.T484Pfs*28 (0.0022%)</w:t>
        <w:br/>
        <w:t>p.E681= (0.0022%)</w:t>
        <w:br/>
        <w:t>p.K111= (0.0022%)</w:t>
        <w:br/>
        <w:t>p.R347T (0.0022%)</w:t>
        <w:br/>
        <w:t>p.C204Y (0.0022%)</w:t>
        <w:br/>
        <w:t>p.E364G (0.0022%)</w:t>
        <w:br/>
        <w:t>p.E437K (0.0022%)</w:t>
        <w:br/>
        <w:t>p.I640M (0.0022%)</w:t>
        <w:br/>
        <w:t>p.S162F (0.0022%)</w:t>
        <w:br/>
        <w:t>p.L163= (0.0022%)</w:t>
        <w:br/>
        <w:t>p.L229M (0.0022%)</w:t>
        <w:br/>
        <w:t>p.D266= (0.0022%)</w:t>
        <w:br/>
        <w:t>p.S767F (0.0022%)</w:t>
        <w:br/>
        <w:t>p.H209Y (0.0022%)</w:t>
        <w:br/>
        <w:t>p.V323G (0.0022%)</w:t>
        <w:br/>
        <w:t>p.D282H (0.0022%)</w:t>
        <w:br/>
        <w:t>p.K460Xfs*6 (0.0022%)</w:t>
        <w:br/>
        <w:t>p.S440P (0.0022%)</w:t>
        <w:br/>
        <w:t>p.E283Rfs*3 (0.0022%)</w:t>
        <w:br/>
        <w:t>p.S410= (0.0022%)</w:t>
        <w:br/>
        <w:t>p.R398Q (0.0022%)</w:t>
        <w:br/>
        <w:t>p.L446= (0.0022%)</w:t>
        <w:br/>
        <w:t>p.E283K (0.0022%)</w:t>
        <w:br/>
        <w:t>p.D575= (0.0022%)</w:t>
        <w:br/>
        <w:t>p.Q212= (0.0022%)</w:t>
        <w:br/>
        <w:t>p.E741Rfs*19 (0.0022%)</w:t>
        <w:br/>
        <w:t>p.L269= (0.0022%)</w:t>
        <w:br/>
        <w:t>p.L537Vfs*11 (0.0022%)</w:t>
        <w:br/>
        <w:t>p.T396A (0.0022%)</w:t>
        <w:br/>
        <w:t>p.K460R (0.0022%)</w:t>
        <w:br/>
        <w:t>p.A484T (0.0022%)</w:t>
        <w:br/>
        <w:t>p.V451I (0.0022%)</w:t>
        <w:br/>
        <w:t>p.V750I (0.0022%)</w:t>
        <w:br/>
        <w:t>p.R74Q (0.0022%)</w:t>
        <w:br/>
        <w:t>p.C271* (0.0022%)</w:t>
        <w:br/>
        <w:t>p.I235V (0.0022%)</w:t>
        <w:br/>
        <w:t>p.T164= (0.0022%)</w:t>
        <w:br/>
        <w:t>p.K169N (0.0022%)</w:t>
        <w:br/>
        <w:t>p.Y319* (0.0022%)</w:t>
        <w:br/>
        <w:t>p.P485S (0.0022%)</w:t>
        <w:br/>
        <w:t>p.G11Afs*85 (0.0022%)</w:t>
        <w:br/>
        <w:t>p.R78H (0.0022%)</w:t>
        <w:br/>
        <w:t>p.R299Q (0.0022%)</w:t>
        <w:br/>
        <w:t>p.A458= (0.0022%)</w:t>
        <w:br/>
        <w:t>p.G576A (0.0022%)</w:t>
        <w:br/>
        <w:t>p.E163Q (0.0088%)</w:t>
        <w:br/>
        <w:t>p.R761Q (0.0088%)</w:t>
        <w:br/>
        <w:t>p.V341M (0.0066%)</w:t>
        <w:br/>
        <w:t>p.Q409* (0.0066%)</w:t>
        <w:br/>
        <w:t>p.R52C (0.0066%)</w:t>
        <w:br/>
        <w:t>p.L244P (0.0066%)</w:t>
        <w:br/>
        <w:t>p.L641M (0.0022%)</w:t>
        <w:br/>
        <w:t>p.V393= (0.0044%)</w:t>
        <w:br/>
        <w:t>p.S243L (0.0044%)</w:t>
        <w:br/>
        <w:t>p.R434H (0.0044%)</w:t>
        <w:br/>
        <w:t>p.F244L (0.0044%)</w:t>
        <w:br/>
        <w:t>p.T358M (0.0044%)</w:t>
        <w:br/>
        <w:t>p.M464I (0.0044%)</w:t>
        <w:br/>
        <w:t>p.P135A (0.0044%)</w:t>
        <w:br/>
        <w:t>p.E697K (0.0044%)</w:t>
        <w:br/>
        <w:t>p.A629= (0.0022%)</w:t>
        <w:br/>
        <w:t>p.S371F (0.0022%)</w:t>
        <w:br/>
        <w:t>p.P695L (0.0022%)</w:t>
        <w:br/>
        <w:t>p.V198D (0.0022%)</w:t>
        <w:br/>
        <w:t>p.S588Afs*6 (0.0022%)</w:t>
        <w:br/>
        <w:t>p.R369* (0.0022%)</w:t>
        <w:br/>
        <w:t>p.G487E (0.0022%)</w:t>
        <w:br/>
        <w:t>p.R583H (0.0022%)</w:t>
        <w:br/>
        <w:t>p.A636V (0.0022%)</w:t>
        <w:br/>
        <w:t>p.A548= (0.0022%)</w:t>
        <w:br/>
        <w:t>p.R780Q (0.0022%)</w:t>
        <w:br/>
        <w:t>p.I450= (0.0022%)</w:t>
        <w:br/>
        <w:t>p.H298Q (0.0022%)</w:t>
        <w:br/>
        <w:t>p.A336E (0.0022%)</w:t>
        <w:br/>
        <w:t>p.D292= (0.0022%)</w:t>
        <w:br/>
        <w:t>p.K400N (0.0022%)</w:t>
        <w:br/>
        <w:t>p.G517V (0.0022%)</w:t>
        <w:br/>
        <w:t>p.W306R (0.0022%)</w:t>
        <w:br/>
        <w:t>p.S287I (0.0022%)</w:t>
        <w:br/>
        <w:t>p.E443Rfs*24 (0.0022%)</w:t>
        <w:br/>
        <w:t>p.H230Y (0.0022%)</w:t>
        <w:br/>
        <w:t>p.R501C (0.0022%)</w:t>
        <w:br/>
        <w:t>p.R157C (0.0022%)</w:t>
        <w:br/>
        <w:t>p.Q626K (0.0022%)</w:t>
        <w:br/>
        <w:t>p.R342Q (0.0022%)</w:t>
        <w:br/>
        <w:t>p.G321A (0.0022%)</w:t>
        <w:br/>
        <w:t>p.*518Sext*22 (0.0022%)</w:t>
        <w:br/>
        <w:t>p.P695= (0.0022%)</w:t>
        <w:br/>
        <w:t>p.R370H (0.0022%)</w:t>
        <w:br/>
        <w:t>p.G599R (0.0022%)</w:t>
        <w:br/>
        <w:t>p.F493Vfs*7 (0.0022%)</w:t>
        <w:br/>
        <w:t>p.K133E (0.0022%)</w:t>
        <w:br/>
        <w:t>p.D209H (0.0022%)</w:t>
        <w:br/>
        <w:t>p.V282I (0.0022%)</w:t>
        <w:br/>
        <w:t>p.T231= (0.0022%)</w:t>
        <w:br/>
        <w:t>p.S588Qfs*4 (0.0022%)</w:t>
        <w:br/>
        <w:t>p.T264= (0.0022%)</w:t>
        <w:br/>
        <w:t>p.A313_G317del (0.0022%)</w:t>
        <w:br/>
        <w:t>p.L96V (0.0022%)</w:t>
        <w:br/>
        <w:t>p.G31E (0.011%)</w:t>
        <w:br/>
        <w:t>p.E158K (0.011%)</w:t>
        <w:br/>
        <w:t>p.D382N (0.0066%)</w:t>
        <w:br/>
        <w:t>p.E472K (0.0066%)</w:t>
        <w:br/>
        <w:t>p.Q710L (0.0066%)</w:t>
        <w:br/>
        <w:t>p.I447M (0.0066%)</w:t>
        <w:br/>
        <w:t>p.P694Lfs*82 (0.0066%)</w:t>
        <w:br/>
        <w:t>p.E79del (0.0066%)</w:t>
        <w:br/>
        <w:t>p.R317Q (0.0066%)</w:t>
        <w:br/>
        <w:t>p.L23del (0.0066%)</w:t>
        <w:br/>
        <w:t>p.N1015= (0.0044%)</w:t>
        <w:br/>
        <w:t>p.D1018Y (0.0044%)</w:t>
        <w:br/>
        <w:t>p.Q745* (0.0044%)</w:t>
        <w:br/>
        <w:t>p.L200V (0.0044%)</w:t>
        <w:br/>
        <w:t>p.D202H (0.0044%)</w:t>
        <w:br/>
        <w:t>p.S110L (0.0044%)</w:t>
        <w:br/>
        <w:t>p.E284Q (0.0044%)</w:t>
        <w:br/>
        <w:t>p.D283N (0.0044%)</w:t>
        <w:br/>
        <w:t>p.R161W (0.0044%)</w:t>
        <w:br/>
        <w:t>p.R43G (0.0044%)</w:t>
        <w:br/>
        <w:t>p.A492G (0.0044%)</w:t>
        <w:br/>
        <w:t>p.Y581N (0.0044%)</w:t>
        <w:br/>
        <w:t>p.M532T (0.0044%)</w:t>
        <w:br/>
        <w:t>p.G31R (0.0044%)</w:t>
        <w:br/>
        <w:t>p.I214M (0.0044%)</w:t>
        <w:br/>
        <w:t>p.A612V (0.0044%)</w:t>
        <w:br/>
        <w:t>p.Q26K (0.0044%)</w:t>
        <w:br/>
        <w:t>p.L12F (0.0044%)</w:t>
        <w:br/>
        <w:t>p.R788* (0.0044%)</w:t>
        <w:br/>
        <w:t>p.R398* (0.0044%)</w:t>
        <w:br/>
        <w:t>p.P903Lfs*7 (0.0044%)</w:t>
        <w:br/>
        <w:t>p.D776N (0.0022%)</w:t>
        <w:br/>
        <w:t>p.S320C (0.0022%)</w:t>
        <w:br/>
        <w:t>p.K394Q (0.0022%)</w:t>
        <w:br/>
        <w:t>p.P37A (0.0022%)</w:t>
        <w:br/>
        <w:t>p.D224H (0.0022%)</w:t>
        <w:br/>
        <w:t>p.H361P (0.0022%)</w:t>
        <w:br/>
        <w:t>p.S301= (0.0022%)</w:t>
        <w:br/>
        <w:t>p.N663= (0.0022%)</w:t>
        <w:br/>
        <w:t>p.I408V (0.0022%)</w:t>
        <w:br/>
        <w:t>p.P600= (0.0022%)</w:t>
        <w:br/>
        <w:t>p.I28del (0.0022%)</w:t>
        <w:br/>
        <w:t>p.V973G (0.0022%)</w:t>
        <w:br/>
        <w:t>p.G1093R (0.0022%)</w:t>
        <w:br/>
        <w:t>p.I215M (0.0022%)</w:t>
        <w:br/>
        <w:t>p.G415A (0.0022%)</w:t>
        <w:br/>
        <w:t>p.K564= (0.0022%)</w:t>
        <w:br/>
        <w:t>p.S190L (0.0022%)</w:t>
        <w:br/>
        <w:t>p.H620Y (0.0022%)</w:t>
        <w:br/>
        <w:t>p.L557= (0.0022%)</w:t>
        <w:br/>
        <w:t>p.K539N (0.0022%)</w:t>
        <w:br/>
        <w:t>p.E1071K (0.0022%)</w:t>
        <w:br/>
        <w:t>p.F787= (0.0022%)</w:t>
        <w:br/>
        <w:t>p.D122G (0.0022%)</w:t>
        <w:br/>
        <w:t>p.S313F (0.0022%)</w:t>
        <w:br/>
        <w:t>p.T433I (0.0022%)</w:t>
        <w:br/>
        <w:t>p.G497R (0.0022%)</w:t>
        <w:br/>
        <w:t>p.T307I (0.0022%)</w:t>
        <w:br/>
        <w:t>p.Q516* (0.0022%)</w:t>
        <w:br/>
        <w:t>p.R251C (0.0022%)</w:t>
        <w:br/>
        <w:t>p.E439K (0.0022%)</w:t>
        <w:br/>
        <w:t>p.T882I (0.0022%)</w:t>
        <w:br/>
        <w:t>p.E609G (0.0022%)</w:t>
        <w:br/>
        <w:t>p.P58A (0.0022%)</w:t>
        <w:br/>
        <w:t>p.H596= (0.0022%)</w:t>
        <w:br/>
        <w:t>p.P442= (0.0022%)</w:t>
        <w:br/>
        <w:t>p.P768S (0.0022%)</w:t>
        <w:br/>
        <w:t>p.D786N (0.0022%)</w:t>
        <w:br/>
        <w:t>p.M234I (0.0022%)</w:t>
        <w:br/>
        <w:t>p.D453E (0.0022%)</w:t>
        <w:br/>
        <w:t>p.L476M (0.0022%)</w:t>
        <w:br/>
        <w:t>p.Q555= (0.0022%)</w:t>
        <w:br/>
        <w:t>p.G149Sfs*6 (0.0022%)</w:t>
        <w:br/>
        <w:t>p.E79Q (0.0022%)</w:t>
        <w:br/>
        <w:t>p.A124G (0.0022%)</w:t>
        <w:br/>
        <w:t>p.R332= (0.0022%)</w:t>
        <w:br/>
        <w:t>p.V129I (0.0022%)</w:t>
        <w:br/>
        <w:t>p.F737L (0.0022%)</w:t>
        <w:br/>
        <w:t>p.R437H (0.0022%)</w:t>
        <w:br/>
        <w:t>p.E946Q (0.0022%)</w:t>
        <w:br/>
        <w:t>p.A69P (0.0022%)</w:t>
        <w:br/>
        <w:t>p.I447V (0.0022%)</w:t>
        <w:br/>
        <w:t>p.C684Wfs*44 (0.0022%)</w:t>
        <w:br/>
        <w:t>p.Y921* (0.0022%)</w:t>
        <w:br/>
        <w:t>p.P560A (0.0022%)</w:t>
        <w:br/>
        <w:t>p.D137H (0.0022%)</w:t>
        <w:br/>
        <w:t>p.R629K (0.0022%)</w:t>
        <w:br/>
        <w:t>p.D341Vfs*8 (0.0022%)</w:t>
        <w:br/>
        <w:t>p.A627D (0.0022%)</w:t>
        <w:br/>
        <w:t>p.R641_A647del (0.0022%)</w:t>
        <w:br/>
        <w:t>p.P1042L (0.0022%)</w:t>
        <w:br/>
        <w:t>p.G56D (0.0022%)</w:t>
        <w:br/>
        <w:t>p.M568V (0.0022%)</w:t>
        <w:br/>
        <w:t>p.I473M (0.0022%)</w:t>
        <w:br/>
        <w:t>p.T80A (0.0022%)</w:t>
        <w:br/>
        <w:t>p.I151= (0.0022%)</w:t>
        <w:br/>
        <w:t>p.N608S (0.0022%)</w:t>
        <w:br/>
        <w:t>p.E644G (0.0022%)</w:t>
        <w:br/>
        <w:t>p.R569H (0.0022%)</w:t>
        <w:br/>
        <w:t>p.D606H (0.0022%)</w:t>
        <w:br/>
        <w:t>p.D1061N (0.0022%)</w:t>
        <w:br/>
        <w:t>p.H150Y (0.0022%)</w:t>
        <w:br/>
        <w:t>p.I474S (0.0022%)</w:t>
        <w:br/>
        <w:t>p.R762H (0.0022%)</w:t>
        <w:br/>
        <w:t>p.Q498Afs*34 (0.0022%)</w:t>
        <w:br/>
        <w:t>p.R144H (0.0022%)</w:t>
        <w:br/>
        <w:t>p.R499W (0.0022%)</w:t>
        <w:br/>
        <w:t>p.V84M (0.0022%)</w:t>
        <w:br/>
        <w:t>p.K52_E60del (0.0022%)</w:t>
        <w:br/>
        <w:t>p.V536A (0.0022%)</w:t>
        <w:br/>
        <w:t>p.C291R (0.0022%)</w:t>
        <w:br/>
        <w:t>p.L23dup (0.0022%)</w:t>
        <w:br/>
        <w:t>p.N512S (0.0022%)</w:t>
        <w:br/>
        <w:t>p.R569C (0.0022%)</w:t>
        <w:br/>
        <w:t>p.V386M (0.0022%)</w:t>
        <w:br/>
        <w:t>p.S493L (0.0132%)</w:t>
        <w:br/>
        <w:t>p.E625D (0.0066%)</w:t>
        <w:br/>
        <w:t>p.L255V (0.0066%)</w:t>
        <w:br/>
        <w:t>p.R311C (0.0066%)</w:t>
        <w:br/>
        <w:t>p.P706T (0.0066%)</w:t>
        <w:br/>
        <w:t>p.G203R (0.0044%)</w:t>
        <w:br/>
        <w:t>p.L786F (0.0044%)</w:t>
        <w:br/>
        <w:t>p.G456S (0.0044%)</w:t>
        <w:br/>
        <w:t>p.D586Y (0.0044%)</w:t>
        <w:br/>
        <w:t>p.H142R (0.0044%)</w:t>
        <w:br/>
        <w:t>p.S842Afs*65 (0.0044%)</w:t>
        <w:br/>
        <w:t>p.V312M (0.0044%)</w:t>
        <w:br/>
        <w:t>p.A639T (0.0044%)</w:t>
        <w:br/>
        <w:t>p.S559C (0.0044%)</w:t>
        <w:br/>
        <w:t>p.P198Q (0.0044%)</w:t>
        <w:br/>
        <w:t>p.R834Q (0.0044%)</w:t>
        <w:br/>
        <w:t>p.R211H (0.0044%)</w:t>
        <w:br/>
        <w:t>p.L302V (0.0044%)</w:t>
        <w:br/>
        <w:t>p.Q1120* (0.0044%)</w:t>
        <w:br/>
        <w:t>p.K236* (0.0044%)</w:t>
        <w:br/>
        <w:t>p.A637G (0.0044%)</w:t>
        <w:br/>
        <w:t>p.S464Afs*42 (0.0044%)</w:t>
        <w:br/>
        <w:t>p.F316Sfs*2 (0.0044%)</w:t>
        <w:br/>
        <w:t>p.I144= (0.0022%)</w:t>
        <w:br/>
        <w:t>p.L688= (0.0022%)</w:t>
        <w:br/>
        <w:t>p.D614H (0.0022%)</w:t>
        <w:br/>
        <w:t>p.C478W (0.0022%)</w:t>
        <w:br/>
        <w:t>p.R394I (0.0022%)</w:t>
        <w:br/>
        <w:t>p.E931_R932delinsDK (0.0022%)</w:t>
        <w:br/>
        <w:t>p.R1123Q (0.0022%)</w:t>
        <w:br/>
        <w:t>p.R343H (0.0022%)</w:t>
        <w:br/>
        <w:t>p.K236N (0.0022%)</w:t>
        <w:br/>
        <w:t>p.P588L (0.0022%)</w:t>
        <w:br/>
        <w:t>p.E32Q (0.0022%)</w:t>
        <w:br/>
        <w:t>p.R18C (0.0022%)</w:t>
        <w:br/>
        <w:t>p.F401= (0.0022%)</w:t>
        <w:br/>
        <w:t>p.C119S (0.0022%)</w:t>
        <w:br/>
        <w:t>p.D1013Tfs*58 (0.0022%)</w:t>
        <w:br/>
        <w:t>p.V40G (0.0022%)</w:t>
        <w:br/>
        <w:t>p.H540N (0.0022%)</w:t>
        <w:br/>
        <w:t>p.E610K (0.0022%)</w:t>
        <w:br/>
        <w:t>p.I830= (0.0022%)</w:t>
        <w:br/>
        <w:t>p.R96Q (0.0022%)</w:t>
        <w:br/>
        <w:t>p.Q681H (0.0022%)</w:t>
        <w:br/>
        <w:t>p.K689E (0.0022%)</w:t>
        <w:br/>
        <w:t>p.E796K (0.0022%)</w:t>
        <w:br/>
        <w:t>p.L681Cfs*39 (0.0022%)</w:t>
        <w:br/>
        <w:t>p.Q684Dfs*80 (0.0022%)</w:t>
        <w:br/>
        <w:t>p.S479= (0.0022%)</w:t>
        <w:br/>
        <w:t>p.P65= (0.0022%)</w:t>
        <w:br/>
        <w:t>p.L358M (0.0022%)</w:t>
        <w:br/>
        <w:t>p.W807C (0.0022%)</w:t>
        <w:br/>
        <w:t>p.I363Hfs*298 (0.0022%)</w:t>
        <w:br/>
        <w:t>p.S213L (0.0022%)</w:t>
        <w:br/>
        <w:t>p.D488Y (0.0022%)</w:t>
        <w:br/>
        <w:t>p.D172H (0.0022%)</w:t>
        <w:br/>
        <w:t>p.I290F (0.0022%)</w:t>
        <w:br/>
        <w:t>p.G495S (0.0022%)</w:t>
        <w:br/>
        <w:t>p.N475K (0.0022%)</w:t>
        <w:br/>
        <w:t>p.R129P (0.0022%)</w:t>
        <w:br/>
        <w:t>p.Q119H (0.0022%)</w:t>
        <w:br/>
        <w:t>p.E198Q (0.0022%)</w:t>
        <w:br/>
        <w:t>p.I305= (0.0022%)</w:t>
        <w:br/>
        <w:t>p.P174= (0.0022%)</w:t>
        <w:br/>
        <w:t>p.H540Y (0.0022%)</w:t>
        <w:br/>
        <w:t>p.A425D (0.0022%)</w:t>
        <w:br/>
        <w:t>p.R994C (0.0022%)</w:t>
        <w:br/>
        <w:t>p.Q399H (0.0022%)</w:t>
        <w:br/>
        <w:t>p.P154Lfs*15 (0.0022%)</w:t>
        <w:br/>
        <w:t>p.Y472C (0.0022%)</w:t>
        <w:br/>
        <w:t>p.A380V (0.0022%)</w:t>
        <w:br/>
        <w:t>p.R466Gfs*18 (0.0022%)</w:t>
        <w:br/>
        <w:t>p.E177D (0.0022%)</w:t>
        <w:br/>
        <w:t>p.R432W (0.0022%)</w:t>
        <w:br/>
        <w:t>p.L574I (0.0022%)</w:t>
        <w:br/>
        <w:t>p.P1128Lfs*22 (0.0022%)</w:t>
        <w:br/>
        <w:t>p.A241T (0.0022%)</w:t>
        <w:br/>
        <w:t>p.E346Gfs*315 (0.0022%)</w:t>
        <w:br/>
        <w:t>p.R224H (0.0022%)</w:t>
        <w:br/>
        <w:t>p.N666T (0.0022%)</w:t>
        <w:br/>
        <w:t>p.Q188H (0.0022%)</w:t>
        <w:br/>
        <w:t>p.R1076H (0.0022%)</w:t>
        <w:br/>
        <w:t>p.P71L (0.0022%)</w:t>
        <w:br/>
        <w:t>p.P146R (0.0022%)</w:t>
        <w:br/>
        <w:t>p.E1066Q (0.0022%)</w:t>
        <w:br/>
        <w:t>p.K29R (0.0022%)</w:t>
        <w:br/>
        <w:t>p.W265C (0.0022%)</w:t>
        <w:br/>
        <w:t>p.D440H (0.0066%)</w:t>
        <w:br/>
        <w:t>p.E297D (0.0066%)</w:t>
        <w:br/>
        <w:t>p.E238* (0.0044%)</w:t>
        <w:br/>
        <w:t>p.G357R (0.0044%)</w:t>
        <w:br/>
        <w:t>p.A2= (0.0044%)</w:t>
        <w:br/>
        <w:t>p.D218_V220delinsE (0.0044%)</w:t>
        <w:br/>
        <w:t>p.R498H (0.0044%)</w:t>
        <w:br/>
        <w:t>p.V525D (0.0044%)</w:t>
        <w:br/>
        <w:t>p.R182W (0.0044%)</w:t>
        <w:br/>
        <w:t>p.K546M (0.0044%)</w:t>
        <w:br/>
        <w:t>p.F170L (0.0044%)</w:t>
        <w:br/>
        <w:t>p.C294R (0.0044%)</w:t>
        <w:br/>
        <w:t>p.G6= (0.0022%)</w:t>
        <w:br/>
        <w:t>p.V201I (0.0022%)</w:t>
        <w:br/>
        <w:t>p.L352= (0.0022%)</w:t>
        <w:br/>
        <w:t>p.E379Q (0.0022%)</w:t>
        <w:br/>
        <w:t>p.R157Q (0.0022%)</w:t>
        <w:br/>
        <w:t>p.R459C (0.0022%)</w:t>
        <w:br/>
        <w:t>p.E101K (0.0022%)</w:t>
        <w:br/>
        <w:t>p.A242= (0.0022%)</w:t>
        <w:br/>
        <w:t>p.E45Q (0.0022%)</w:t>
        <w:br/>
        <w:t>p.T584= (0.0022%)</w:t>
        <w:br/>
        <w:t>p.D8E (0.0022%)</w:t>
        <w:br/>
        <w:t>p.K266Q (0.0022%)</w:t>
        <w:br/>
        <w:t>p.R381G (0.0022%)</w:t>
        <w:br/>
        <w:t>p.A457V (0.0022%)</w:t>
        <w:br/>
        <w:t>p.E64G (0.0022%)</w:t>
        <w:br/>
        <w:t>p.R171Pfs*7 (0.0022%)</w:t>
        <w:br/>
        <w:t>p.F1362= (0.0088%)</w:t>
        <w:br/>
        <w:t>p.Q201E (0.0066%)</w:t>
        <w:br/>
        <w:t>p.V948M (0.0044%)</w:t>
        <w:br/>
        <w:t>p.D145Y (0.0044%)</w:t>
        <w:br/>
        <w:t>p.N646I (0.0044%)</w:t>
        <w:br/>
        <w:t>p.T296I (0.0044%)</w:t>
        <w:br/>
        <w:t>p.D487N (0.0044%)</w:t>
        <w:br/>
        <w:t>p.L94F (0.0044%)</w:t>
        <w:br/>
        <w:t>p.E1258K (0.0044%)</w:t>
        <w:br/>
        <w:t>p.R113L (0.0044%)</w:t>
        <w:br/>
        <w:t>p.S700Y (0.0044%)</w:t>
        <w:br/>
        <w:t>p.M400I (0.0044%)</w:t>
        <w:br/>
        <w:t>p.P723= (0.0022%)</w:t>
        <w:br/>
        <w:t>p.P568H (0.0022%)</w:t>
        <w:br/>
        <w:t>p.F1357I (0.0022%)</w:t>
        <w:br/>
        <w:t>p.E1249= (0.0022%)</w:t>
        <w:br/>
        <w:t>p.K572Rfs*12 (0.0022%)</w:t>
        <w:br/>
        <w:t>p.A370= (0.0022%)</w:t>
        <w:br/>
        <w:t>p.I636= (0.0022%)</w:t>
        <w:br/>
        <w:t>p.E1235Gfs*3 (0.0022%)</w:t>
        <w:br/>
        <w:t>p.H437P (0.0022%)</w:t>
        <w:br/>
        <w:t>p.T296P (0.0022%)</w:t>
        <w:br/>
        <w:t>p.M1073I (0.0022%)</w:t>
        <w:br/>
        <w:t>p.K546N (0.0022%)</w:t>
        <w:br/>
        <w:t>p.K355N (0.0022%)</w:t>
        <w:br/>
        <w:t>p.E604Q (0.0022%)</w:t>
        <w:br/>
        <w:t>p.A150V (0.0022%)</w:t>
        <w:br/>
        <w:t>p.K333N (0.0022%)</w:t>
        <w:br/>
        <w:t>p.P15L (0.0022%)</w:t>
        <w:br/>
        <w:t>p.F1362L (0.0022%)</w:t>
        <w:br/>
        <w:t>p.S51C (0.0022%)</w:t>
        <w:br/>
        <w:t>p.R610K (0.0066%)</w:t>
        <w:br/>
        <w:t>p.G472R (0.0066%)</w:t>
        <w:br/>
        <w:t>p.S172I (0.0066%)</w:t>
        <w:br/>
        <w:t>p.E566K (0.0044%)</w:t>
        <w:br/>
        <w:t>p.E20D (0.0044%)</w:t>
        <w:br/>
        <w:t>p.F678L (0.0044%)</w:t>
        <w:br/>
        <w:t>p.S460* (0.0044%)</w:t>
        <w:br/>
        <w:t>p.E198Rfs*33 (0.0044%)</w:t>
        <w:br/>
        <w:t>p.A317G (0.0044%)</w:t>
        <w:br/>
        <w:t>p.R385Qfs*45 (0.0044%)</w:t>
        <w:br/>
        <w:t>p.E642D (0.0044%)</w:t>
        <w:br/>
        <w:t>p.Y189F (0.0044%)</w:t>
        <w:br/>
        <w:t>p.P190H (0.0044%)</w:t>
        <w:br/>
        <w:t>p.P723Gfs*38 (0.0044%)</w:t>
        <w:br/>
        <w:t>p.A217T (0.0044%)</w:t>
        <w:br/>
        <w:t>p.P629H (0.0022%)</w:t>
        <w:br/>
        <w:t>p.R252P (0.0022%)</w:t>
        <w:br/>
        <w:t>p.D408= (0.0022%)</w:t>
        <w:br/>
        <w:t>p.S502C (0.0022%)</w:t>
        <w:br/>
        <w:t>p.R213H (0.0022%)</w:t>
        <w:br/>
        <w:t>p.G431S (0.0022%)</w:t>
        <w:br/>
        <w:t>p.E200G (0.0022%)</w:t>
        <w:br/>
        <w:t>p.R252H (0.0022%)</w:t>
        <w:br/>
        <w:t>p.S319W (0.0022%)</w:t>
        <w:br/>
        <w:t>p.K249N (0.0022%)</w:t>
        <w:br/>
        <w:t>p.D395Y (0.0022%)</w:t>
        <w:br/>
        <w:t>p.I63M (0.0022%)</w:t>
        <w:br/>
        <w:t>p.L49V (0.0022%)</w:t>
        <w:br/>
        <w:t>p.N308T (0.0022%)</w:t>
        <w:br/>
        <w:t>p.Y173S (0.0022%)</w:t>
        <w:br/>
        <w:t>p.Y627* (0.0022%)</w:t>
        <w:br/>
        <w:t>p.R545H (0.0022%)</w:t>
        <w:br/>
        <w:t>p.I214Yfs*29 (0.0022%)</w:t>
        <w:br/>
        <w:t>p.E136D (0.0022%)</w:t>
        <w:br/>
        <w:t>p.G45E (0.0022%)</w:t>
        <w:br/>
        <w:t>p.Q115K (0.0022%)</w:t>
        <w:br/>
        <w:t>p.R424H (0.0022%)</w:t>
        <w:br/>
        <w:t>p.Q593Rfs*24 (0.0022%)</w:t>
        <w:br/>
        <w:t>p.E450* (0.0022%)</w:t>
        <w:br/>
        <w:t>p.R237C (0.0022%)</w:t>
        <w:br/>
        <w:t>p.T93A (0.0022%)</w:t>
        <w:br/>
        <w:t>p.Y671Lfs*37 (0.0022%)</w:t>
        <w:br/>
        <w:t>p.R548H (0.0022%)</w:t>
        <w:br/>
        <w:t>p.Y173C (0.0022%)</w:t>
        <w:br/>
        <w:t>p.S395* (0.0022%)</w:t>
        <w:br/>
        <w:t>p.G554C (0.0022%)</w:t>
        <w:br/>
        <w:t>p.R59Q (0.0022%)</w:t>
        <w:br/>
        <w:t>p.L86P (0.0022%)</w:t>
        <w:br/>
        <w:t>p.S525C (0.0022%)</w:t>
        <w:br/>
        <w:t>p.S279C (0.0088%)</w:t>
        <w:br/>
        <w:t>p.K569R (0.0044%)</w:t>
        <w:br/>
        <w:t>p.M197I (0.0044%)</w:t>
        <w:br/>
        <w:t>p.V497D (0.0022%)</w:t>
        <w:br/>
        <w:t>p.D558= (0.0022%)</w:t>
        <w:br/>
        <w:t>p.D466Efs*157 (0.0022%)</w:t>
        <w:br/>
        <w:t>p.R473C (0.0022%)</w:t>
        <w:br/>
        <w:t>p.E525Q (0.0022%)</w:t>
        <w:br/>
        <w:t>p.V98I (0.0022%)</w:t>
        <w:br/>
        <w:t>p.R529T (0.0022%)</w:t>
        <w:br/>
        <w:t>p.I195M (0.0022%)</w:t>
        <w:br/>
        <w:t>p.E486Gfs*135 (0.0022%)</w:t>
        <w:br/>
        <w:t>p.G126E (0.0022%)</w:t>
        <w:br/>
        <w:t>p.P373T (0.0022%)</w:t>
        <w:br/>
        <w:t>p.P493S (0.0022%)</w:t>
        <w:br/>
        <w:t>p.R475= (0.0022%)</w:t>
        <w:br/>
        <w:t>p.H314D (0.0088%)</w:t>
        <w:br/>
        <w:t>p.S25L (0.0088%)</w:t>
        <w:br/>
        <w:t>p.L723F (0.0066%)</w:t>
        <w:br/>
        <w:t>p.R371W (0.0044%)</w:t>
        <w:br/>
        <w:t>p.D142H (0.0066%)</w:t>
        <w:br/>
        <w:t>p.P989= (0.0022%)</w:t>
        <w:br/>
        <w:t>p.L345I (0.0022%)</w:t>
        <w:br/>
        <w:t>p.R691Q (0.0044%)</w:t>
        <w:br/>
        <w:t>p.P191L (0.0044%)</w:t>
        <w:br/>
        <w:t>p.L27= (0.0044%)</w:t>
        <w:br/>
        <w:t>p.P191S (0.0044%)</w:t>
        <w:br/>
        <w:t>p.E713K (0.0044%)</w:t>
        <w:br/>
        <w:t>p.Q843E (0.0044%)</w:t>
        <w:br/>
        <w:t>p.D142N (0.0044%)</w:t>
        <w:br/>
        <w:t>p.I73M (0.0044%)</w:t>
        <w:br/>
        <w:t>p.L560V (0.0044%)</w:t>
        <w:br/>
        <w:t>p.L110= (0.0044%)</w:t>
        <w:br/>
        <w:t>p.T212I (0.0044%)</w:t>
        <w:br/>
        <w:t>p.D1006A (0.0044%)</w:t>
        <w:br/>
        <w:t>p.M254I (0.0044%)</w:t>
        <w:br/>
        <w:t>p.G439A (0.0044%)</w:t>
        <w:br/>
        <w:t>p.S367Y (0.0044%)</w:t>
        <w:br/>
        <w:t>p.H249L (0.0044%)</w:t>
        <w:br/>
        <w:t>p.R778T (0.0044%)</w:t>
        <w:br/>
        <w:t>p.I1034V (0.0044%)</w:t>
        <w:br/>
        <w:t>p.G419S (0.0044%)</w:t>
        <w:br/>
        <w:t>p.G464R (0.0044%)</w:t>
        <w:br/>
        <w:t>p.L561I (0.0044%)</w:t>
        <w:br/>
        <w:t>p.S357L (0.0044%)</w:t>
        <w:br/>
        <w:t>p.A379T (0.0044%)</w:t>
        <w:br/>
        <w:t>p.E31K (0.0044%)</w:t>
        <w:br/>
        <w:t>p.K241N (0.0044%)</w:t>
        <w:br/>
        <w:t>p.R286C (0.0044%)</w:t>
        <w:br/>
        <w:t>p.P118= (0.0022%)</w:t>
        <w:br/>
        <w:t>p.T851M (0.0022%)</w:t>
        <w:br/>
        <w:t>p.E237K (0.0022%)</w:t>
        <w:br/>
        <w:t>p.D398Y (0.0022%)</w:t>
        <w:br/>
        <w:t>p.G294A (0.0022%)</w:t>
        <w:br/>
        <w:t>p.I977= (0.0022%)</w:t>
        <w:br/>
        <w:t>p.P239= (0.0022%)</w:t>
        <w:br/>
        <w:t>p.A513T (0.0022%)</w:t>
        <w:br/>
        <w:t>p.S532F (0.0022%)</w:t>
        <w:br/>
        <w:t>p.L305V (0.0022%)</w:t>
        <w:br/>
        <w:t>p.Q128= (0.0022%)</w:t>
        <w:br/>
        <w:t>p.A175= (0.0022%)</w:t>
        <w:br/>
        <w:t>p.K437Rfs*5 (0.0022%)</w:t>
        <w:br/>
        <w:t>p.S511F (0.0022%)</w:t>
        <w:br/>
        <w:t>p.L371S (0.0022%)</w:t>
        <w:br/>
        <w:t>p.S1076L (0.0022%)</w:t>
        <w:br/>
        <w:t>p.T646S (0.0022%)</w:t>
        <w:br/>
        <w:t>p.T333= (0.0022%)</w:t>
        <w:br/>
        <w:t>p.S1149I (0.0022%)</w:t>
        <w:br/>
        <w:t>p.E758K (0.0022%)</w:t>
        <w:br/>
        <w:t>p.A1143V (0.0022%)</w:t>
        <w:br/>
        <w:t>p.E729Q (0.0022%)</w:t>
        <w:br/>
        <w:t>p.P197= (0.0022%)</w:t>
        <w:br/>
        <w:t>p.S899C (0.0022%)</w:t>
        <w:br/>
        <w:t>p.D630G (0.0022%)</w:t>
        <w:br/>
        <w:t>p.S276* (0.0022%)</w:t>
        <w:br/>
        <w:t>p.K978I (0.0022%)</w:t>
        <w:br/>
        <w:t>p.W229L (0.0022%)</w:t>
        <w:br/>
        <w:t>p.E791G (0.0022%)</w:t>
        <w:br/>
        <w:t>p.E153K (0.0022%)</w:t>
        <w:br/>
        <w:t>p.P635S (0.0022%)</w:t>
        <w:br/>
        <w:t>p.M428I (0.0022%)</w:t>
        <w:br/>
        <w:t>p.L590= (0.0022%)</w:t>
        <w:br/>
        <w:t>p.G474R (0.0022%)</w:t>
        <w:br/>
        <w:t>p.P308R (0.0022%)</w:t>
        <w:br/>
        <w:t>p.P115= (0.0022%)</w:t>
        <w:br/>
        <w:t>p.V504I (0.0022%)</w:t>
        <w:br/>
        <w:t>p.E430G (0.0022%)</w:t>
        <w:br/>
        <w:t>p.R831G (0.0022%)</w:t>
        <w:br/>
        <w:t>p.V579I (0.0022%)</w:t>
        <w:br/>
        <w:t>p.G214A (0.0022%)</w:t>
        <w:br/>
        <w:t>p.A581T (0.0022%)</w:t>
        <w:br/>
        <w:t>p.T359M (0.0022%)</w:t>
        <w:br/>
        <w:t>p.V434A (0.0022%)</w:t>
        <w:br/>
        <w:t>p.Q558H (0.0022%)</w:t>
        <w:br/>
        <w:t>p.P174A (0.0022%)</w:t>
        <w:br/>
        <w:t>p.E743K (0.0022%)</w:t>
        <w:br/>
        <w:t>p.H617R (0.0022%)</w:t>
        <w:br/>
        <w:t>p.C103Vfs*47 (0.0022%)</w:t>
        <w:br/>
        <w:t>p.R116T (0.0022%)</w:t>
        <w:br/>
        <w:t>p.V162G (0.0022%)</w:t>
        <w:br/>
        <w:t>p.E154G (0.0022%)</w:t>
        <w:br/>
        <w:t>p.S424= (0.0022%)</w:t>
        <w:br/>
        <w:t>p.S662I (0.0022%)</w:t>
        <w:br/>
        <w:t>p.R71S (0.0022%)</w:t>
        <w:br/>
        <w:t>p.L147V (0.0022%)</w:t>
        <w:br/>
        <w:t>p.S543R (0.0022%)</w:t>
        <w:br/>
        <w:t>p.W199C (0.0022%)</w:t>
        <w:br/>
        <w:t>p.E399K (0.0022%)</w:t>
        <w:br/>
        <w:t>p.S678L (0.0022%)</w:t>
        <w:br/>
        <w:t>p.P132= (0.0022%)</w:t>
        <w:br/>
        <w:t>p.M800T (0.0022%)</w:t>
        <w:br/>
        <w:t>p.R400C (0.0022%)</w:t>
        <w:br/>
        <w:t>p.H60Q (0.0022%)</w:t>
        <w:br/>
        <w:t>p.K793= (0.0022%)</w:t>
        <w:br/>
        <w:t>p.L733M (0.0022%)</w:t>
        <w:br/>
        <w:t>p.R1180K (0.0022%)</w:t>
        <w:br/>
        <w:t>p.F584= (0.0022%)</w:t>
        <w:br/>
        <w:t>p.P125S (0.0022%)</w:t>
        <w:br/>
        <w:t>p.H464Q (0.0022%)</w:t>
        <w:br/>
        <w:t>p.K638N (0.0022%)</w:t>
        <w:br/>
        <w:t>p.S514N (0.0022%)</w:t>
        <w:br/>
        <w:t>p.R202W (0.0022%)</w:t>
        <w:br/>
        <w:t>p.V486M (0.0022%)</w:t>
        <w:br/>
        <w:t>p.S649* (0.0022%)</w:t>
        <w:br/>
        <w:t>p.K741R (0.0022%)</w:t>
        <w:br/>
        <w:t>p.S492C (0.0022%)</w:t>
        <w:br/>
        <w:t>p.R258W (0.0022%)</w:t>
        <w:br/>
        <w:t>p.N282I (0.0022%)</w:t>
        <w:br/>
        <w:t>p.M1041T (0.0022%)</w:t>
        <w:br/>
        <w:t>p.R848Q (0.0022%)</w:t>
        <w:br/>
        <w:t>p.R112Hfs*9 (0.0022%)</w:t>
        <w:br/>
        <w:t>p.P467= (0.0022%)</w:t>
        <w:br/>
        <w:t>p.R296W (0.0022%)</w:t>
        <w:br/>
        <w:t>p.E766D (0.0022%)</w:t>
        <w:br/>
        <w:t>p.C789* (0.0022%)</w:t>
        <w:br/>
        <w:t>p.I458T (0.0022%)</w:t>
        <w:br/>
        <w:t>p.D414Tfs*34 (0.0044%)</w:t>
        <w:br/>
        <w:t>p.G857A (0.0044%)</w:t>
        <w:br/>
        <w:t>p.R3P (0.0044%)</w:t>
        <w:br/>
        <w:t>p.E77* (0.0044%)</w:t>
        <w:br/>
        <w:t>p.H88Y (0.0044%)</w:t>
        <w:br/>
        <w:t>p.E348K (0.0044%)</w:t>
        <w:br/>
        <w:t>p.T485K (0.0022%)</w:t>
        <w:br/>
        <w:t>p.T671= (0.0022%)</w:t>
        <w:br/>
        <w:t>p.L790= (0.0022%)</w:t>
        <w:br/>
        <w:t>p.M817I (0.0022%)</w:t>
        <w:br/>
        <w:t>p.Q471= (0.0022%)</w:t>
        <w:br/>
        <w:t>p.E705D (0.0022%)</w:t>
        <w:br/>
        <w:t>p.E757Q (0.0022%)</w:t>
        <w:br/>
        <w:t>p.S478T (0.0022%)</w:t>
        <w:br/>
        <w:t>p.E763K (0.0022%)</w:t>
        <w:br/>
        <w:t>p.I334= (0.0022%)</w:t>
        <w:br/>
        <w:t>p.Y519= (0.0022%)</w:t>
        <w:br/>
        <w:t>p.R134* (0.0022%)</w:t>
        <w:br/>
        <w:t>p.P247Lfs*11 (0.0022%)</w:t>
        <w:br/>
        <w:t>p.H189P (0.0022%)</w:t>
        <w:br/>
        <w:t>p.N335S (0.0022%)</w:t>
        <w:br/>
        <w:t>p.D339E (0.0022%)</w:t>
        <w:br/>
        <w:t>p.Q275= (0.0022%)</w:t>
        <w:br/>
        <w:t>p.L729Qfs*6 (0.0022%)</w:t>
        <w:br/>
        <w:t>p.P440L (0.0022%)</w:t>
        <w:br/>
        <w:t>p.L189= (0.0066%)</w:t>
        <w:br/>
        <w:t>p.R715= (0.0044%)</w:t>
        <w:br/>
        <w:t>p.E606K (0.0044%)</w:t>
        <w:br/>
        <w:t>p.E827Q (0.0044%)</w:t>
        <w:br/>
        <w:t>p.G335D (0.0044%)</w:t>
        <w:br/>
        <w:t>p.V1059M (0.0044%)</w:t>
        <w:br/>
        <w:t>p.T645A (0.0044%)</w:t>
        <w:br/>
        <w:t>p.E1111Q (0.0044%)</w:t>
        <w:br/>
        <w:t>p.E295Q (0.0044%)</w:t>
        <w:br/>
        <w:t>p.E266K (0.0044%)</w:t>
        <w:br/>
        <w:t>p.S240L (0.0044%)</w:t>
        <w:br/>
        <w:t>p.N708D (0.0044%)</w:t>
        <w:br/>
        <w:t>p.G223S (0.0044%)</w:t>
        <w:br/>
        <w:t>p.S436P (0.0044%)</w:t>
        <w:br/>
        <w:t>p.E334V (0.0044%)</w:t>
        <w:br/>
        <w:t>p.R784Q (0.0044%)</w:t>
        <w:br/>
        <w:t>p.D410H (0.0044%)</w:t>
        <w:br/>
        <w:t>p.E301K (0.0022%)</w:t>
        <w:br/>
        <w:t>p.G170R (0.0022%)</w:t>
        <w:br/>
        <w:t>p.L1055F (0.0022%)</w:t>
        <w:br/>
        <w:t>p.R43L (0.0022%)</w:t>
        <w:br/>
        <w:t>p.L622M (0.0022%)</w:t>
        <w:br/>
        <w:t>p.R372= (0.0022%)</w:t>
        <w:br/>
        <w:t>p.C1088= (0.0022%)</w:t>
        <w:br/>
        <w:t>p.P1040= (0.0022%)</w:t>
        <w:br/>
        <w:t>p.L1149= (0.0022%)</w:t>
        <w:br/>
        <w:t>p.V428F (0.0022%)</w:t>
        <w:br/>
        <w:t>p.L1190= (0.0022%)</w:t>
        <w:br/>
        <w:t>p.C857_T858del (0.0022%)</w:t>
        <w:br/>
        <w:t>p.V910I (0.0022%)</w:t>
        <w:br/>
        <w:t>p.S257T (0.0022%)</w:t>
        <w:br/>
        <w:t>p.T465R (0.0022%)</w:t>
        <w:br/>
        <w:t>p.A152= (0.0022%)</w:t>
        <w:br/>
        <w:t>p.L947= (0.0022%)</w:t>
        <w:br/>
        <w:t>p.R758* (0.0022%)</w:t>
        <w:br/>
        <w:t>p.L974V (0.0022%)</w:t>
        <w:br/>
        <w:t>p.K204E (0.0022%)</w:t>
        <w:br/>
        <w:t>p.L577= (0.0022%)</w:t>
        <w:br/>
        <w:t>p.E901K (0.0022%)</w:t>
        <w:br/>
        <w:t>p.G120R (0.0022%)</w:t>
        <w:br/>
        <w:t>p.R751Q (0.0022%)</w:t>
        <w:br/>
        <w:t>p.R629W (0.0022%)</w:t>
        <w:br/>
        <w:t>p.D297H (0.0022%)</w:t>
        <w:br/>
        <w:t>p.L956= (0.0022%)</w:t>
        <w:br/>
        <w:t>p.R629= (0.0022%)</w:t>
        <w:br/>
        <w:t>p.L789V (0.0022%)</w:t>
        <w:br/>
        <w:t>p.D29V (0.0022%)</w:t>
        <w:br/>
        <w:t>p.R67T (0.0022%)</w:t>
        <w:br/>
        <w:t>p.L189M (0.0022%)</w:t>
        <w:br/>
        <w:t>p.A746V (0.0022%)</w:t>
        <w:br/>
        <w:t>p.P160S (0.0022%)</w:t>
        <w:br/>
        <w:t>p.E1063K (0.0022%)</w:t>
        <w:br/>
        <w:t>p.E1109Q (0.0022%)</w:t>
        <w:br/>
        <w:t>p.L522= (0.0044%)</w:t>
        <w:br/>
        <w:t>p.L532= (0.0044%)</w:t>
        <w:br/>
        <w:t>p.F619= (0.0022%)</w:t>
        <w:br/>
        <w:t>p.E481* (0.0022%)</w:t>
        <w:br/>
        <w:t>p.K475T (0.0022%)</w:t>
        <w:br/>
        <w:t>p.V457L (0.0022%)</w:t>
        <w:br/>
        <w:t>p.P279L (0.0022%)</w:t>
        <w:br/>
        <w:t>p.F805L (0.0022%)</w:t>
        <w:br/>
        <w:t>p.A600= (0.0022%)</w:t>
        <w:br/>
        <w:t>p.G142R (0.0022%)</w:t>
        <w:br/>
        <w:t>p.D103N (0.0022%)</w:t>
        <w:br/>
        <w:t>p.E871Q (0.0022%)</w:t>
        <w:br/>
        <w:t>p.P192S (0.0022%)</w:t>
        <w:br/>
        <w:t>p.K248= (0.0022%)</w:t>
        <w:br/>
        <w:t>p.P200S (0.0022%)</w:t>
        <w:br/>
        <w:t>p.L795R (0.0022%)</w:t>
        <w:br/>
        <w:t>p.D126H (0.0022%)</w:t>
        <w:br/>
        <w:t>p.P720A (0.0022%)</w:t>
        <w:br/>
        <w:t>p.L90= (0.0022%)</w:t>
        <w:br/>
        <w:t>p.R763W (0.0022%)</w:t>
        <w:br/>
        <w:t>p.N764K (0.0022%)</w:t>
        <w:br/>
        <w:t>p.H1086L (0.0022%)</w:t>
        <w:br/>
        <w:t>p.P679= (0.0022%)</w:t>
        <w:br/>
        <w:t>p.G808= (0.0022%)</w:t>
        <w:br/>
        <w:t>p.N314= (0.0022%)</w:t>
        <w:br/>
        <w:t>p.P360= (0.0022%)</w:t>
        <w:br/>
        <w:t>p.R24C (0.0022%)</w:t>
        <w:br/>
        <w:t>p.P69L (0.0022%)</w:t>
        <w:br/>
        <w:t>p.T665P (0.0022%)</w:t>
        <w:br/>
        <w:t>p.R133K (0.011%)</w:t>
        <w:br/>
        <w:t>p.R398W (0.0066%)</w:t>
        <w:br/>
        <w:t>p.R178C (0.0066%)</w:t>
        <w:br/>
        <w:t>p.W62R (0.0044%)</w:t>
        <w:br/>
        <w:t>p.R165H (0.0044%)</w:t>
        <w:br/>
        <w:t>p.C188S (0.0044%)</w:t>
        <w:br/>
        <w:t>p.D8H (0.0022%)</w:t>
        <w:br/>
        <w:t>p.P1073= (0.0022%)</w:t>
        <w:br/>
        <w:t>p.A186T (0.0022%)</w:t>
        <w:br/>
        <w:t>p.M713I (0.0022%)</w:t>
        <w:br/>
        <w:t>p.A210= (0.0022%)</w:t>
        <w:br/>
        <w:t>p.H1120= (0.0022%)</w:t>
        <w:br/>
        <w:t>p.F206L (0.0022%)</w:t>
        <w:br/>
        <w:t>p.I287= (0.0022%)</w:t>
        <w:br/>
        <w:t>p.Q688* (0.0022%)</w:t>
        <w:br/>
        <w:t>p.R165C (0.0022%)</w:t>
        <w:br/>
        <w:t>p.P199L (0.0022%)</w:t>
        <w:br/>
        <w:t>p.V723= (0.0022%)</w:t>
        <w:br/>
        <w:t>p.W77L (0.0022%)</w:t>
        <w:br/>
        <w:t>p.E1043* (0.0022%)</w:t>
        <w:br/>
        <w:t>p.L784= (0.0022%)</w:t>
        <w:br/>
        <w:t>p.A203V (0.0022%)</w:t>
        <w:br/>
        <w:t>p.V678A (0.0022%)</w:t>
        <w:br/>
        <w:t>p.Y162H (0.0022%)</w:t>
        <w:br/>
        <w:t>p.I131M (0.0022%)</w:t>
        <w:br/>
        <w:t>p.V91F (0.0022%)</w:t>
        <w:br/>
        <w:t>p.I765F (0.0132%)</w:t>
        <w:br/>
        <w:t>p.P187L (0.0044%)</w:t>
        <w:br/>
        <w:t>p.R139H (0.0088%)</w:t>
        <w:br/>
        <w:t>p.D508V (0.0044%)</w:t>
        <w:br/>
        <w:t>p.E733D (0.0044%)</w:t>
        <w:br/>
        <w:t>p.E61K (0.0044%)</w:t>
        <w:br/>
        <w:t>p.D53N (0.0044%)</w:t>
        <w:br/>
        <w:t>p.L87F (0.0022%)</w:t>
        <w:br/>
        <w:t>p.L67I (0.0022%)</w:t>
        <w:br/>
        <w:t>p.K350= (0.0022%)</w:t>
        <w:br/>
        <w:t>p.Q145E (0.0022%)</w:t>
        <w:br/>
        <w:t>p.S542L (0.0022%)</w:t>
        <w:br/>
        <w:t>p.S4F (0.0022%)</w:t>
        <w:br/>
        <w:t>p.L167= (0.0022%)</w:t>
        <w:br/>
        <w:t>p.Q114* (0.0022%)</w:t>
        <w:br/>
        <w:t>p.E359Q (0.0022%)</w:t>
        <w:br/>
        <w:t>p.E182K (0.0022%)</w:t>
        <w:br/>
        <w:t>p.K256N (0.0022%)</w:t>
        <w:br/>
        <w:t>p.K326Nfs*22 (0.0022%)</w:t>
        <w:br/>
        <w:t>p.D538N (0.0022%)</w:t>
        <w:br/>
        <w:t>p.S627* (0.0022%)</w:t>
        <w:br/>
        <w:t>p.S575C (0.0022%)</w:t>
        <w:br/>
        <w:t>p.D235= (0.0022%)</w:t>
        <w:br/>
        <w:t>p.A296T (0.0022%)</w:t>
        <w:br/>
        <w:t>p.K621N (0.0022%)</w:t>
        <w:br/>
        <w:t>p.K398N (0.0022%)</w:t>
        <w:br/>
        <w:t>p.Y118= (0.0022%)</w:t>
        <w:br/>
        <w:t>p.L50= (0.0022%)</w:t>
        <w:br/>
        <w:t>p.A7V (0.0022%)</w:t>
        <w:br/>
        <w:t>p.E108Q (0.0022%)</w:t>
        <w:br/>
        <w:t>p.Q101Rfs*22 (0.0022%)</w:t>
        <w:br/>
        <w:t>p.I419V (0.0022%)</w:t>
        <w:br/>
        <w:t>p.Q526* (0.0022%)</w:t>
        <w:br/>
        <w:t>p.A168V (0.0022%)</w:t>
        <w:br/>
        <w:t>p.I765T (0.0022%)</w:t>
        <w:br/>
        <w:t>p.A115T (0.0022%)</w:t>
        <w:br/>
        <w:t>p.E249K (0.0022%)</w:t>
        <w:br/>
        <w:t>p.E366del (0.0022%)</w:t>
        <w:br/>
        <w:t>p.V374L (0.0022%)</w:t>
        <w:br/>
        <w:t>p.I696= (0.0022%)</w:t>
        <w:br/>
        <w:t>p.M813V (0.0022%)</w:t>
        <w:br/>
        <w:t>p.V705Sfs*2 (0.0022%)</w:t>
        <w:br/>
        <w:t>p.E86* (0.0066%)</w:t>
        <w:br/>
        <w:t>p.S347F (0.0044%)</w:t>
        <w:br/>
        <w:t>p.L594= (0.0022%)</w:t>
        <w:br/>
        <w:t>p.S212C (0.0022%)</w:t>
        <w:br/>
        <w:t>p.L483V (0.0022%)</w:t>
        <w:br/>
        <w:t>p.T327P (0.0022%)</w:t>
        <w:br/>
        <w:t>p.Y291S (0.0022%)</w:t>
        <w:br/>
        <w:t>p.P79H (0.0022%)</w:t>
        <w:br/>
        <w:t>p.Y298= (0.0022%)</w:t>
        <w:br/>
        <w:t>p.P99S (0.0022%)</w:t>
        <w:br/>
        <w:t>p.S347= (0.0022%)</w:t>
        <w:br/>
        <w:t>p.S67T (0.0022%)</w:t>
        <w:br/>
        <w:t>p.R285= (0.0022%)</w:t>
        <w:br/>
        <w:t>p.P141= (0.0022%)</w:t>
        <w:br/>
        <w:t>p.V35= (0.0022%)</w:t>
        <w:br/>
        <w:t>p.G371= (0.0022%)</w:t>
        <w:br/>
        <w:t>p.D371= (0.0022%)</w:t>
        <w:br/>
        <w:t>p.L483F (0.0022%)</w:t>
        <w:br/>
        <w:t>p.W348C (0.0022%)</w:t>
        <w:br/>
        <w:t>p.Q213E (0.0022%)</w:t>
        <w:br/>
        <w:t>p.G506E (0.0022%)</w:t>
        <w:br/>
        <w:t>p.A339S (0.0022%)</w:t>
        <w:br/>
        <w:t>p.P540S (0.0022%)</w:t>
        <w:br/>
        <w:t>p.K706= (0.011%)</w:t>
        <w:br/>
        <w:t>p.T41A (0.0088%)</w:t>
        <w:br/>
        <w:t>p.E653G (0.0066%)</w:t>
        <w:br/>
        <w:t>p.A522G (0.0066%)</w:t>
        <w:br/>
        <w:t>p.S37C (0.0066%)</w:t>
        <w:br/>
        <w:t>p.D727H (0.0066%)</w:t>
        <w:br/>
        <w:t>p.S45del (0.0066%)</w:t>
        <w:br/>
        <w:t>p.E654Q (0.0066%)</w:t>
        <w:br/>
        <w:t>p.S33C (0.0066%)</w:t>
        <w:br/>
        <w:t>p.V471I (0.0044%)</w:t>
        <w:br/>
        <w:t>p.A671= (0.0044%)</w:t>
        <w:br/>
        <w:t>p.F777L (0.0044%)</w:t>
        <w:br/>
        <w:t>p.I109M (0.0044%)</w:t>
        <w:br/>
        <w:t>p.I306V (0.0044%)</w:t>
        <w:br/>
        <w:t>p.R743= (0.0044%)</w:t>
        <w:br/>
        <w:t>p.M494I (0.0044%)</w:t>
        <w:br/>
        <w:t>p.S233Y (0.0044%)</w:t>
        <w:br/>
        <w:t>p.E259D (0.0044%)</w:t>
        <w:br/>
        <w:t>p.K335T (0.0044%)</w:t>
        <w:br/>
        <w:t>p.A657T (0.0044%)</w:t>
        <w:br/>
        <w:t>p.R425* (0.0044%)</w:t>
        <w:br/>
        <w:t>p.R109* (0.0044%)</w:t>
        <w:br/>
        <w:t>p.Q773* (0.0044%)</w:t>
        <w:br/>
        <w:t>p.C573Efs*6 (0.0044%)</w:t>
        <w:br/>
        <w:t>p.V458= (0.0044%)</w:t>
        <w:br/>
        <w:t>p.T42R (0.0044%)</w:t>
        <w:br/>
        <w:t>p.R515Q (0.0022%)</w:t>
        <w:br/>
        <w:t>p.R486H (0.0022%)</w:t>
        <w:br/>
        <w:t>p.M202Ifs*5 (0.0022%)</w:t>
        <w:br/>
        <w:t>p.Q320E (0.0022%)</w:t>
        <w:br/>
        <w:t>p.S246L (0.0022%)</w:t>
        <w:br/>
        <w:t>p.V454G (0.0022%)</w:t>
        <w:br/>
        <w:t>p.H444R (0.0022%)</w:t>
        <w:br/>
        <w:t>p.D556N (0.0022%)</w:t>
        <w:br/>
        <w:t>p.Y121= (0.0022%)</w:t>
        <w:br/>
        <w:t>p.A730= (0.0022%)</w:t>
        <w:br/>
        <w:t>p.R661P (0.0022%)</w:t>
        <w:br/>
        <w:t>p.S23N (0.0022%)</w:t>
        <w:br/>
        <w:t>p.R360H (0.0022%)</w:t>
        <w:br/>
        <w:t>p.Q26H (0.0022%)</w:t>
        <w:br/>
        <w:t>p.V349= (0.0022%)</w:t>
        <w:br/>
        <w:t>p.L291= (0.0022%)</w:t>
        <w:br/>
        <w:t>p.S318N (0.0022%)</w:t>
        <w:br/>
        <w:t>p.L547= (0.0022%)</w:t>
        <w:br/>
        <w:t>p.S37P (0.0022%)</w:t>
        <w:br/>
        <w:t>p.R325Q (0.0022%)</w:t>
        <w:br/>
        <w:t>p.K68T (0.0022%)</w:t>
        <w:br/>
        <w:t>p.M88V (0.0022%)</w:t>
        <w:br/>
        <w:t>p.H83R (0.0022%)</w:t>
        <w:br/>
        <w:t>p.N387K (0.0022%)</w:t>
        <w:br/>
        <w:t>p.Q130= (0.0022%)</w:t>
        <w:br/>
        <w:t>p.G34V (0.0022%)</w:t>
        <w:br/>
        <w:t>p.K528R (0.0022%)</w:t>
        <w:br/>
        <w:t>p.A740V (0.0022%)</w:t>
        <w:br/>
        <w:t>p.K418Q (0.0022%)</w:t>
        <w:br/>
        <w:t>p.M98V (0.0022%)</w:t>
        <w:br/>
        <w:t>p.R449C (0.0022%)</w:t>
        <w:br/>
        <w:t>p.S348= (0.0022%)</w:t>
        <w:br/>
        <w:t>p.H369Y (0.0022%)</w:t>
        <w:br/>
        <w:t>p.S37Y (0.0022%)</w:t>
        <w:br/>
        <w:t>p.A125V (0.0022%)</w:t>
        <w:br/>
        <w:t>p.S33T (0.0022%)</w:t>
        <w:br/>
        <w:t>p.V796L (0.0088%)</w:t>
        <w:br/>
        <w:t>p.S18* (0.0066%)</w:t>
        <w:br/>
        <w:t>p.A902V (0.0044%)</w:t>
        <w:br/>
        <w:t>p.R187= (0.0044%)</w:t>
        <w:br/>
        <w:t>p.A995P (0.0044%)</w:t>
        <w:br/>
        <w:t>p.R218H (0.0022%)</w:t>
        <w:br/>
        <w:t>p.L953= (0.0022%)</w:t>
        <w:br/>
        <w:t>p.R100Q (0.0022%)</w:t>
        <w:br/>
        <w:t>p.F1212L (0.0022%)</w:t>
        <w:br/>
        <w:t>p.I461= (0.0022%)</w:t>
        <w:br/>
        <w:t>p.A798V (0.0022%)</w:t>
        <w:br/>
        <w:t>p.Q152H (0.0022%)</w:t>
        <w:br/>
        <w:t>p.V184= (0.0022%)</w:t>
        <w:br/>
        <w:t>p.Y496F (0.0022%)</w:t>
        <w:br/>
        <w:t>p.Y775F (0.0022%)</w:t>
        <w:br/>
        <w:t>p.E306= (0.0022%)</w:t>
        <w:br/>
        <w:t>p.F99L (0.0022%)</w:t>
        <w:br/>
        <w:t>p.S582C (0.0022%)</w:t>
        <w:br/>
        <w:t>p.M479I (0.0022%)</w:t>
        <w:br/>
        <w:t>p.S308R (0.0022%)</w:t>
        <w:br/>
        <w:t>p.M180V (0.0022%)</w:t>
        <w:br/>
        <w:t>p.I883M (0.0022%)</w:t>
        <w:br/>
        <w:t>p.V442M (0.0022%)</w:t>
        <w:br/>
        <w:t>p.T576A (0.0022%)</w:t>
        <w:br/>
        <w:t>p.F303L (0.0022%)</w:t>
        <w:br/>
        <w:t>p.K925R (0.0022%)</w:t>
        <w:br/>
        <w:t>p.S279G (0.0022%)</w:t>
        <w:br/>
        <w:t>p.P150T (0.0022%)</w:t>
        <w:br/>
        <w:t>p.D1165H (0.0022%)</w:t>
        <w:br/>
        <w:t>p.V299= (0.0022%)</w:t>
        <w:br/>
        <w:t>p.R1244* (0.0022%)</w:t>
        <w:br/>
        <w:t>p.E1120K (0.0022%)</w:t>
        <w:br/>
        <w:t>p.I883N (0.0022%)</w:t>
        <w:br/>
        <w:t>p.E742= (0.0022%)</w:t>
        <w:br/>
        <w:t>p.R1253H (0.0022%)</w:t>
        <w:br/>
        <w:t>p.K474Efs*26 (0.0088%)</w:t>
        <w:br/>
        <w:t>p.R321C (0.0066%)</w:t>
        <w:br/>
        <w:t>p.D17V (0.0066%)</w:t>
        <w:br/>
        <w:t>p.P291Qfs*51 (0.0044%)</w:t>
        <w:br/>
        <w:t>p.C660Lfs*69 (0.0044%)</w:t>
        <w:br/>
        <w:t>p.P289Afs*28 (0.0044%)</w:t>
        <w:br/>
        <w:t>p.Q481* (0.0044%)</w:t>
        <w:br/>
        <w:t>p.E529G (0.0044%)</w:t>
        <w:br/>
        <w:t>p.T178A (0.0044%)</w:t>
        <w:br/>
        <w:t>p.R158W (0.0044%)</w:t>
        <w:br/>
        <w:t>p.R618C (0.0044%)</w:t>
        <w:br/>
        <w:t>p.P202Lfs*122 (0.0044%)</w:t>
        <w:br/>
        <w:t>p.A313V (0.0044%)</w:t>
        <w:br/>
        <w:t>p.C520Y (0.0044%)</w:t>
        <w:br/>
        <w:t>p.G181E (0.0044%)</w:t>
        <w:br/>
        <w:t>p.P353T (0.0044%)</w:t>
        <w:br/>
        <w:t>p.E230K (0.0044%)</w:t>
        <w:br/>
        <w:t>p.R131Q (0.0044%)</w:t>
        <w:br/>
        <w:t>p.K273E (0.0044%)</w:t>
        <w:br/>
        <w:t>p.V259F (0.0044%)</w:t>
        <w:br/>
        <w:t>p.P473L (0.0044%)</w:t>
        <w:br/>
        <w:t>p.Y357= (0.0044%)</w:t>
        <w:br/>
        <w:t>p.E390_Q391delinsKK (0.0044%)</w:t>
        <w:br/>
        <w:t>p.S19P (0.0044%)</w:t>
        <w:br/>
        <w:t>p.Q444= (0.0044%)</w:t>
        <w:br/>
        <w:t>p.R594del (0.0044%)</w:t>
        <w:br/>
        <w:t>p.R253K (0.0022%)</w:t>
        <w:br/>
        <w:t>p.R220S (0.0022%)</w:t>
        <w:br/>
        <w:t>p.Q388E (0.0022%)</w:t>
        <w:br/>
        <w:t>p.V445G (0.0022%)</w:t>
        <w:br/>
        <w:t>p.L496= (0.0022%)</w:t>
        <w:br/>
        <w:t>p.V105Cfs*22 (0.0022%)</w:t>
        <w:br/>
        <w:t>p.Y218C (0.0022%)</w:t>
        <w:br/>
        <w:t>p.T285M (0.0022%)</w:t>
        <w:br/>
        <w:t>p.G434A (0.0022%)</w:t>
        <w:br/>
        <w:t>p.R178T (0.0022%)</w:t>
        <w:br/>
        <w:t>p.T346I (0.0022%)</w:t>
        <w:br/>
        <w:t>p.T260M (0.0022%)</w:t>
        <w:br/>
        <w:t>p.F181= (0.0022%)</w:t>
        <w:br/>
        <w:t>p.P379L (0.0022%)</w:t>
        <w:br/>
        <w:t>p.K120N (0.0022%)</w:t>
        <w:br/>
        <w:t>p.S3L (0.0022%)</w:t>
        <w:br/>
        <w:t>p.P379H (0.0022%)</w:t>
        <w:br/>
        <w:t>p.G34E (0.0022%)</w:t>
        <w:br/>
        <w:t>p.L16V (0.0022%)</w:t>
        <w:br/>
        <w:t>p.E476del (0.0022%)</w:t>
        <w:br/>
        <w:t>p.H126Q (0.0022%)</w:t>
        <w:br/>
        <w:t>p.N21K (0.0022%)</w:t>
        <w:br/>
        <w:t>p.R338H (0.0022%)</w:t>
        <w:br/>
        <w:t>p.R229Q (0.0022%)</w:t>
        <w:br/>
        <w:t>p.R54Lfs*97 (0.0022%)</w:t>
        <w:br/>
        <w:t>p.P237L (0.0022%)</w:t>
        <w:br/>
        <w:t>p.V448A (0.0022%)</w:t>
        <w:br/>
        <w:t>p.E507G (0.0022%)</w:t>
        <w:br/>
        <w:t>p.V104Wfs*52 (0.0022%)</w:t>
        <w:br/>
        <w:t>p.E495= (0.0022%)</w:t>
        <w:br/>
        <w:t>p.L490F (0.0022%)</w:t>
        <w:br/>
        <w:t>p.R168C (0.0022%)</w:t>
        <w:br/>
        <w:t>p.I186V (0.0022%)</w:t>
        <w:br/>
        <w:t>p.A562T (0.0022%)</w:t>
        <w:br/>
        <w:t>p.K222Q (0.0022%)</w:t>
        <w:br/>
        <w:t>p.T476M (0.0022%)</w:t>
        <w:br/>
        <w:t>p.G81* (0.0022%)</w:t>
        <w:br/>
        <w:t>p.T190Pfs*128 (0.0022%)</w:t>
        <w:br/>
        <w:t>p.R92L (0.0022%)</w:t>
        <w:br/>
        <w:t>p.N387= (0.0022%)</w:t>
        <w:br/>
        <w:t>p.G395= (0.0022%)</w:t>
        <w:br/>
        <w:t>p.A174V (0.0022%)</w:t>
        <w:br/>
        <w:t>p.S581N (0.0022%)</w:t>
        <w:br/>
        <w:t>p.N560T (0.0022%)</w:t>
        <w:br/>
        <w:t>p.L108V (0.0044%)</w:t>
        <w:br/>
        <w:t>p.T57I (0.0044%)</w:t>
        <w:br/>
        <w:t>p.D103E (0.0044%)</w:t>
        <w:br/>
        <w:t>p.K112E (0.0022%)</w:t>
        <w:br/>
        <w:t>p.R109K (0.0022%)</w:t>
        <w:br/>
        <w:t>p.D217A (0.0022%)</w:t>
        <w:br/>
        <w:t>p.Q294E (0.0044%)</w:t>
        <w:br/>
        <w:t>p.E154K (0.0044%)</w:t>
        <w:br/>
        <w:t>p.A413Sfs*12 (0.0044%)</w:t>
        <w:br/>
        <w:t>p.K151N (0.0044%)</w:t>
        <w:br/>
        <w:t>p.P280S (0.0044%)</w:t>
        <w:br/>
        <w:t>p.L242V (0.0044%)</w:t>
        <w:br/>
        <w:t>p.R465W (0.0044%)</w:t>
        <w:br/>
        <w:t>p.P27= (0.0022%)</w:t>
        <w:br/>
        <w:t>p.A437= (0.0022%)</w:t>
        <w:br/>
        <w:t>p.T85P (0.0022%)</w:t>
        <w:br/>
        <w:t>p.F163L (0.0022%)</w:t>
        <w:br/>
        <w:t>p.G336S (0.0022%)</w:t>
        <w:br/>
        <w:t>p.S445= (0.0022%)</w:t>
        <w:br/>
        <w:t>p.I300V (0.0022%)</w:t>
        <w:br/>
        <w:t>p.S186Kfs*2 (0.0022%)</w:t>
        <w:br/>
        <w:t>p.A148= (0.0022%)</w:t>
        <w:br/>
        <w:t>p.R451H (0.0022%)</w:t>
        <w:br/>
        <w:t>p.R187G (0.0022%)</w:t>
        <w:br/>
        <w:t>p.F162Y (0.0022%)</w:t>
        <w:br/>
        <w:t>p.L97R (0.0022%)</w:t>
        <w:br/>
        <w:t>p.S173= (0.0022%)</w:t>
        <w:br/>
        <w:t>p.T277M (0.0022%)</w:t>
        <w:br/>
        <w:t>p.V657I (0.0022%)</w:t>
        <w:br/>
        <w:t>p.P263= (0.0022%)</w:t>
        <w:br/>
        <w:t>p.V125= (0.0022%)</w:t>
        <w:br/>
        <w:t>p.Q215= (0.0022%)</w:t>
        <w:br/>
        <w:t>p.Q333* (0.0022%)</w:t>
        <w:br/>
        <w:t>p.A584= (0.0022%)</w:t>
        <w:br/>
        <w:t>p.E397Q (0.0022%)</w:t>
        <w:br/>
        <w:t>p.E106Q (0.0132%)</w:t>
        <w:br/>
        <w:t>p.R132C (0.0132%)</w:t>
        <w:br/>
        <w:t>p.R53L (0.011%)</w:t>
        <w:br/>
        <w:t>p.R386C (0.011%)</w:t>
        <w:br/>
        <w:t>p.D82N (0.0088%)</w:t>
        <w:br/>
        <w:t>p.E193K (0.0066%)</w:t>
        <w:br/>
        <w:t>p.V41L (0.0066%)</w:t>
        <w:br/>
        <w:t>p.Q94H (0.0066%)</w:t>
        <w:br/>
        <w:t>p.E134Q (0.0044%)</w:t>
        <w:br/>
        <w:t>p.T144A (0.0044%)</w:t>
        <w:br/>
        <w:t>p.E51K (0.0044%)</w:t>
        <w:br/>
        <w:t>p.L104I (0.0044%)</w:t>
        <w:br/>
        <w:t>p.R146T (0.0044%)</w:t>
        <w:br/>
        <w:t>p.I241M (0.0044%)</w:t>
        <w:br/>
        <w:t>p.R554Dfs*57 (0.0044%)</w:t>
        <w:br/>
        <w:t>p.P122S (0.0044%)</w:t>
        <w:br/>
        <w:t>p.E89Q (0.0044%)</w:t>
        <w:br/>
        <w:t>p.Q562H (0.0044%)</w:t>
        <w:br/>
        <w:t>p.M222I (0.0044%)</w:t>
        <w:br/>
        <w:t>p.M38I (0.0044%)</w:t>
        <w:br/>
        <w:t>p.R383W (0.0044%)</w:t>
        <w:br/>
        <w:t>p.T259M (0.0044%)</w:t>
        <w:br/>
        <w:t>p.K65Tfs*26 (0.0044%)</w:t>
        <w:br/>
        <w:t>p.E346Q (0.0044%)</w:t>
        <w:br/>
        <w:t>p.A247D (0.0044%)</w:t>
        <w:br/>
        <w:t>p.R90W (0.0022%)</w:t>
        <w:br/>
        <w:t>p.V590I (0.0022%)</w:t>
        <w:br/>
        <w:t>p.E697* (0.0022%)</w:t>
        <w:br/>
        <w:t>p.T588= (0.0022%)</w:t>
        <w:br/>
        <w:t>p.Y215* (0.0022%)</w:t>
        <w:br/>
        <w:t>p.E294V (0.0022%)</w:t>
        <w:br/>
        <w:t>p.W443Rfs*32 (0.0022%)</w:t>
        <w:br/>
        <w:t>p.T689N (0.0022%)</w:t>
        <w:br/>
        <w:t>p.I609V (0.0022%)</w:t>
        <w:br/>
        <w:t>p.S209L (0.0022%)</w:t>
        <w:br/>
        <w:t>p.C111= (0.0022%)</w:t>
        <w:br/>
        <w:t>p.A96Lfs*7 (0.0022%)</w:t>
        <w:br/>
        <w:t>p.V90= (0.0022%)</w:t>
        <w:br/>
        <w:t>p.L104F (0.0022%)</w:t>
        <w:br/>
        <w:t>p.R135T (0.0022%)</w:t>
        <w:br/>
        <w:t>p.R644Q (0.0022%)</w:t>
        <w:br/>
        <w:t>p.T108A (0.0022%)</w:t>
        <w:br/>
        <w:t>p.V271I (0.0022%)</w:t>
        <w:br/>
        <w:t>p.L62= (0.0022%)</w:t>
        <w:br/>
        <w:t>p.S58= (0.0022%)</w:t>
        <w:br/>
        <w:t>p.W51* (0.0022%)</w:t>
        <w:br/>
        <w:t>p.E112A (0.0022%)</w:t>
        <w:br/>
        <w:t>p.R153K (0.0022%)</w:t>
        <w:br/>
        <w:t>p.R479C (0.0022%)</w:t>
        <w:br/>
        <w:t>p.H801L (0.0022%)</w:t>
        <w:br/>
        <w:t>p.H22Q (0.0022%)</w:t>
        <w:br/>
        <w:t>p.Y57* (0.0022%)</w:t>
        <w:br/>
        <w:t>p.C97S (0.0022%)</w:t>
        <w:br/>
        <w:t>p.S573= (0.0022%)</w:t>
        <w:br/>
        <w:t>p.A377G (0.0022%)</w:t>
        <w:br/>
        <w:t>p.E51= (0.0022%)</w:t>
        <w:br/>
        <w:t>p.E187D (0.0022%)</w:t>
        <w:br/>
        <w:t>p.D178H (0.0022%)</w:t>
        <w:br/>
        <w:t>p.E95* (0.0022%)</w:t>
        <w:br/>
        <w:t>p.E51Q (0.0022%)</w:t>
        <w:br/>
        <w:t>p.L711M (0.0022%)</w:t>
        <w:br/>
        <w:t>p.E534del (0.0022%)</w:t>
        <w:br/>
        <w:t>p.R117Q (0.0022%)</w:t>
        <w:br/>
        <w:t>p.N43T (0.0022%)</w:t>
        <w:br/>
        <w:t>p.V623L (0.0022%)</w:t>
        <w:br/>
        <w:t>p.N569S (0.0022%)</w:t>
        <w:br/>
        <w:t>p.R135Sfs*? (0.0022%)</w:t>
        <w:br/>
        <w:t>p.E98K (0.0022%)</w:t>
        <w:br/>
        <w:t>p.G880A (0.0022%)</w:t>
        <w:br/>
        <w:t>p.P507R (0.0022%)</w:t>
        <w:br/>
        <w:t>p.Y116F (0.0022%)</w:t>
        <w:br/>
        <w:t>p.F79L (0.0022%)</w:t>
        <w:br/>
        <w:t>p.E138A (0.0022%)</w:t>
        <w:br/>
        <w:t>p.D162N (0.0022%)</w:t>
        <w:br/>
        <w:t>p.F597L (0.0022%)</w:t>
        <w:br/>
        <w:t>p.L60Tfs*19 (0.0022%)</w:t>
        <w:br/>
        <w:t>p.E695* (0.0022%)</w:t>
        <w:br/>
        <w:t>p.S67P (0.0022%)</w:t>
        <w:br/>
        <w:t>p.S857* (0.0022%)</w:t>
        <w:br/>
        <w:t>p.K452* (0.0022%)</w:t>
        <w:br/>
        <w:t>p.D543Y (0.0022%)</w:t>
        <w:br/>
        <w:t>p.L25I (0.0022%)</w:t>
        <w:br/>
        <w:t>p.E495D (0.0022%)</w:t>
        <w:br/>
        <w:t>p.R41G (0.0022%)</w:t>
        <w:br/>
        <w:t>p.V118M (0.0022%)</w:t>
        <w:br/>
        <w:t>p.L61* (0.0022%)</w:t>
        <w:br/>
        <w:t>p.A164V (0.0022%)</w:t>
        <w:br/>
        <w:t>p.N533= (0.0022%)</w:t>
        <w:br/>
        <w:t>p.R73P (0.0022%)</w:t>
        <w:br/>
        <w:t>p.E565Q (0.0022%)</w:t>
        <w:br/>
        <w:t>p.V194M (0.0022%)</w:t>
        <w:br/>
        <w:t>p.N379S (0.0022%)</w:t>
        <w:br/>
        <w:t>p.S88F (0.0022%)</w:t>
        <w:br/>
        <w:t>p.R132L (0.011%)</w:t>
        <w:br/>
        <w:t>p.I10= (0.0066%)</w:t>
        <w:br/>
        <w:t>p.D79N (0.0088%)</w:t>
        <w:br/>
        <w:t>p.E84Q (0.0066%)</w:t>
        <w:br/>
        <w:t>p.L88F (0.0066%)</w:t>
        <w:br/>
        <w:t>p.K81N (0.0044%)</w:t>
        <w:br/>
        <w:t>p.R338T (0.0044%)</w:t>
        <w:br/>
        <w:t>p.H345L (0.0022%)</w:t>
        <w:br/>
        <w:t>p.L312= (0.0044%)</w:t>
        <w:br/>
        <w:t>p.G263V (0.0044%)</w:t>
        <w:br/>
        <w:t>p.T327A (0.0044%)</w:t>
        <w:br/>
        <w:t>p.K228= (0.0044%)</w:t>
        <w:br/>
        <w:t>p.A184S (0.0044%)</w:t>
        <w:br/>
        <w:t>p.R132G (0.0044%)</w:t>
        <w:br/>
        <w:t>p.C504G (0.0044%)</w:t>
        <w:br/>
        <w:t>p.V404E (0.0044%)</w:t>
        <w:br/>
        <w:t>p.A483G (0.0044%)</w:t>
        <w:br/>
        <w:t>p.D160E (0.0044%)</w:t>
        <w:br/>
        <w:t>p.V125G (0.0044%)</w:t>
        <w:br/>
        <w:t>p.G797D (0.0022%)</w:t>
        <w:br/>
        <w:t>p.D940N (0.0022%)</w:t>
        <w:br/>
        <w:t>p.H273Y (0.0022%)</w:t>
        <w:br/>
        <w:t>p.L201V (0.0022%)</w:t>
        <w:br/>
        <w:t>p.H1418N (0.0022%)</w:t>
        <w:br/>
        <w:t>p.M259I (0.0022%)</w:t>
        <w:br/>
        <w:t>p.L250R (0.0022%)</w:t>
        <w:br/>
        <w:t>p.K15E (0.0022%)</w:t>
        <w:br/>
        <w:t>p.A160Efs*106 (0.0022%)</w:t>
        <w:br/>
        <w:t>p.G284= (0.0022%)</w:t>
        <w:br/>
        <w:t>p.C1299= (0.0022%)</w:t>
        <w:br/>
        <w:t>p.K1288= (0.0022%)</w:t>
        <w:br/>
        <w:t>p.T1295= (0.0022%)</w:t>
        <w:br/>
        <w:t>p.I1287= (0.0022%)</w:t>
        <w:br/>
        <w:t>p.T219Sfs*2 (0.0022%)</w:t>
        <w:br/>
        <w:t>p.E531K (0.0022%)</w:t>
        <w:br/>
        <w:t>p.D1153H (0.0022%)</w:t>
        <w:br/>
        <w:t>p.E366K (0.0022%)</w:t>
        <w:br/>
        <w:t>p.G842D (0.0022%)</w:t>
        <w:br/>
        <w:t>p.K217N (0.0022%)</w:t>
        <w:br/>
        <w:t>p.G518= (0.0022%)</w:t>
        <w:br/>
        <w:t>p.T98N (0.0022%)</w:t>
        <w:br/>
        <w:t>p.E1207D (0.0022%)</w:t>
        <w:br/>
        <w:t>p.R574C (0.0022%)</w:t>
        <w:br/>
        <w:t>p.G947D (0.0022%)</w:t>
        <w:br/>
        <w:t>p.Q138E (0.0022%)</w:t>
        <w:br/>
        <w:t>p.P640T (0.0022%)</w:t>
        <w:br/>
        <w:t>p.E187V (0.0022%)</w:t>
        <w:br/>
        <w:t>p.L88= (0.0022%)</w:t>
        <w:br/>
        <w:t>p.S184C (0.0022%)</w:t>
        <w:br/>
        <w:t>p.G605= (0.0022%)</w:t>
        <w:br/>
        <w:t>p.G767S (0.0022%)</w:t>
        <w:br/>
        <w:t>p.G1073S (0.0022%)</w:t>
        <w:br/>
        <w:t>p.G1382D (0.0022%)</w:t>
        <w:br/>
        <w:t>p.V960= (0.0022%)</w:t>
        <w:br/>
        <w:t>p.A864T (0.0022%)</w:t>
        <w:br/>
        <w:t>p.A340T (0.0022%)</w:t>
        <w:br/>
        <w:t>p.T478* (0.0022%)</w:t>
        <w:br/>
        <w:t>p.S670N (0.0022%)</w:t>
        <w:br/>
        <w:t>p.A179D (0.0022%)</w:t>
        <w:br/>
        <w:t>p.H1110_G1118del (0.0022%)</w:t>
        <w:br/>
        <w:t>p.I422T (0.0022%)</w:t>
        <w:br/>
        <w:t>p.I189V (0.0022%)</w:t>
        <w:br/>
        <w:t>p.G200R (0.0022%)</w:t>
        <w:br/>
        <w:t>p.G788S (0.0022%)</w:t>
        <w:br/>
        <w:t>p.G629D (0.0022%)</w:t>
        <w:br/>
        <w:t>p.T1419= (0.0022%)</w:t>
        <w:br/>
        <w:t>p.Y235C (0.0022%)</w:t>
        <w:br/>
        <w:t>p.A1087= (0.0022%)</w:t>
        <w:br/>
        <w:t>p.E1006Q (0.0044%)</w:t>
        <w:br/>
        <w:t>p.E538K (0.0044%)</w:t>
        <w:br/>
        <w:t>p.F412S (0.0044%)</w:t>
        <w:br/>
        <w:t>p.R349Q (0.0022%)</w:t>
        <w:br/>
        <w:t>p.A559G (0.0022%)</w:t>
        <w:br/>
        <w:t>p.D989Mfs*13 (0.0022%)</w:t>
        <w:br/>
        <w:t>p.S564* (0.0022%)</w:t>
        <w:br/>
        <w:t>p.S928G (0.0022%)</w:t>
        <w:br/>
        <w:t>p.E27K (0.0022%)</w:t>
        <w:br/>
        <w:t>p.G831S (0.0022%)</w:t>
        <w:br/>
        <w:t>p.P355L (0.0022%)</w:t>
        <w:br/>
        <w:t>p.Q443H (0.0022%)</w:t>
        <w:br/>
        <w:t>p.Q460E (0.0022%)</w:t>
        <w:br/>
        <w:t>p.L669P (0.0022%)</w:t>
        <w:br/>
        <w:t>p.E857K (0.0022%)</w:t>
        <w:br/>
        <w:t>p.E624= (0.0022%)</w:t>
        <w:br/>
        <w:t>p.P351= (0.0022%)</w:t>
        <w:br/>
        <w:t>p.S1010F (0.0022%)</w:t>
        <w:br/>
        <w:t>p.M300Cfs*31 (0.0022%)</w:t>
        <w:br/>
        <w:t>p.A313S (0.011%)</w:t>
        <w:br/>
        <w:t>p.T722= (0.0088%)</w:t>
        <w:br/>
        <w:t>p.D729N (0.0066%)</w:t>
        <w:br/>
        <w:t>p.R482C (0.0066%)</w:t>
        <w:br/>
        <w:t>p.A487S (0.0066%)</w:t>
        <w:br/>
        <w:t>p.L467P (0.0066%)</w:t>
        <w:br/>
        <w:t>p.S460F (0.0066%)</w:t>
        <w:br/>
        <w:t>p.E15K (0.0066%)</w:t>
        <w:br/>
        <w:t>p.P134L (0.0066%)</w:t>
        <w:br/>
        <w:t>p.G348* (0.0022%)</w:t>
        <w:br/>
        <w:t>p.Q56E (0.0044%)</w:t>
        <w:br/>
        <w:t>p.R318Q (0.0044%)</w:t>
        <w:br/>
        <w:t>p.R76Efs*5 (0.0022%)</w:t>
        <w:br/>
        <w:t>p.G604A (0.0044%)</w:t>
        <w:br/>
        <w:t>p.F236Y (0.0044%)</w:t>
        <w:br/>
        <w:t>p.G448R (0.0044%)</w:t>
        <w:br/>
        <w:t>p.D481A (0.0044%)</w:t>
        <w:br/>
        <w:t>p.R201H (0.0044%)</w:t>
        <w:br/>
        <w:t>p.E546Q (0.0044%)</w:t>
        <w:br/>
        <w:t>p.C106* (0.0044%)</w:t>
        <w:br/>
        <w:t>p.V9L (0.0044%)</w:t>
        <w:br/>
        <w:t>p.A486G (0.0022%)</w:t>
        <w:br/>
        <w:t>p.F204= (0.0022%)</w:t>
        <w:br/>
        <w:t>p.S185Y (0.0022%)</w:t>
        <w:br/>
        <w:t>p.I211= (0.0022%)</w:t>
        <w:br/>
        <w:t>p.H64Y (0.0022%)</w:t>
        <w:br/>
        <w:t>p.E63D (0.0022%)</w:t>
        <w:br/>
        <w:t>p.Y105H (0.0022%)</w:t>
        <w:br/>
        <w:t>p.A352T (0.0022%)</w:t>
        <w:br/>
        <w:t>p.E250Q (0.0022%)</w:t>
        <w:br/>
        <w:t>p.T684M (0.0022%)</w:t>
        <w:br/>
        <w:t>p.V203M (0.0022%)</w:t>
        <w:br/>
        <w:t>p.F388= (0.0022%)</w:t>
        <w:br/>
        <w:t>p.V348I (0.0022%)</w:t>
        <w:br/>
        <w:t>p.P710= (0.0022%)</w:t>
        <w:br/>
        <w:t>p.P472L (0.0022%)</w:t>
        <w:br/>
        <w:t>p.P537L (0.0022%)</w:t>
        <w:br/>
        <w:t>p.V233M (0.0022%)</w:t>
        <w:br/>
        <w:t>p.D141N (0.0022%)</w:t>
        <w:br/>
        <w:t>p.F567S (0.0022%)</w:t>
        <w:br/>
        <w:t>p.K3N (0.0022%)</w:t>
        <w:br/>
        <w:t>p.K380N (0.0022%)</w:t>
        <w:br/>
        <w:t>p.M426I (0.0022%)</w:t>
        <w:br/>
        <w:t>p.E453D (0.0022%)</w:t>
        <w:br/>
        <w:t>p.M345I (0.0022%)</w:t>
        <w:br/>
        <w:t>p.D437V (0.0022%)</w:t>
        <w:br/>
        <w:t>p.E468G (0.0022%)</w:t>
        <w:br/>
        <w:t>p.A393P (0.0022%)</w:t>
        <w:br/>
        <w:t>p.W168* (0.0022%)</w:t>
        <w:br/>
        <w:t>p.I260V (0.0022%)</w:t>
        <w:br/>
        <w:t>p.P715= (0.0022%)</w:t>
        <w:br/>
        <w:t>p.R116Q (0.0022%)</w:t>
        <w:br/>
        <w:t>p.R6= (0.0022%)</w:t>
        <w:br/>
        <w:t>p.S405= (0.0022%)</w:t>
        <w:br/>
        <w:t>p.S737* (0.0022%)</w:t>
        <w:br/>
        <w:t>p.C143Y (0.0022%)</w:t>
        <w:br/>
        <w:t>p.W226* (0.0022%)</w:t>
        <w:br/>
        <w:t>p.P14L (0.0022%)</w:t>
        <w:br/>
        <w:t>p.S477C (0.0022%)</w:t>
        <w:br/>
        <w:t>p.L143M (0.0022%)</w:t>
        <w:br/>
        <w:t>p.T151N (0.0022%)</w:t>
        <w:br/>
        <w:t>p.C517Y (0.0022%)</w:t>
        <w:br/>
        <w:t>p.R243G (0.0022%)</w:t>
        <w:br/>
        <w:t>p.Q456H (0.0022%)</w:t>
        <w:br/>
        <w:t>p.I141L (0.0022%)</w:t>
        <w:br/>
        <w:t>p.M381R (0.0022%)</w:t>
        <w:br/>
        <w:t>p.S159A (0.0022%)</w:t>
        <w:br/>
        <w:t>p.K442E (0.0022%)</w:t>
        <w:br/>
        <w:t>p.S213* (0.0022%)</w:t>
        <w:br/>
        <w:t>p.S258W (0.0022%)</w:t>
        <w:br/>
        <w:t>p.S249F (0.0022%)</w:t>
        <w:br/>
        <w:t>p.R420* (0.0022%)</w:t>
        <w:br/>
        <w:t>p.V232A (0.0022%)</w:t>
        <w:br/>
        <w:t>p.A539P (0.0022%)</w:t>
        <w:br/>
        <w:t>p.V477Rfs*16 (0.0022%)</w:t>
        <w:br/>
        <w:t>p.I131= (0.0022%)</w:t>
        <w:br/>
        <w:t>p.S429F (0.0022%)</w:t>
        <w:br/>
        <w:t>p.R485* (0.0022%)</w:t>
        <w:br/>
        <w:t>p.N276S (0.0022%)</w:t>
        <w:br/>
        <w:t>p.F276C (0.0022%)</w:t>
        <w:br/>
        <w:t>p.T341A (0.0022%)</w:t>
        <w:br/>
        <w:t>p.E449* (0.0044%)</w:t>
        <w:br/>
        <w:t>p.R16= (0.0088%)</w:t>
        <w:br/>
        <w:t>p.P86Q (0.0088%)</w:t>
        <w:br/>
        <w:t>p.R320Q (0.0088%)</w:t>
        <w:br/>
        <w:t>p.D165N (0.0066%)</w:t>
        <w:br/>
        <w:t>p.I18T (0.0066%)</w:t>
        <w:br/>
        <w:t>p.S360T (0.0066%)</w:t>
        <w:br/>
        <w:t>p.Q26E (0.0066%)</w:t>
        <w:br/>
        <w:t>p.S408* (0.0066%)</w:t>
        <w:br/>
        <w:t>p.L471= (0.0044%)</w:t>
        <w:br/>
        <w:t>p.R352* (0.0044%)</w:t>
        <w:br/>
        <w:t>p.S77= (0.0044%)</w:t>
        <w:br/>
        <w:t>p.I485S (0.0044%)</w:t>
        <w:br/>
        <w:t>p.M110L (0.0044%)</w:t>
        <w:br/>
        <w:t>p.Y491* (0.0044%)</w:t>
        <w:br/>
        <w:t>p.N238Rfs*33 (0.0044%)</w:t>
        <w:br/>
        <w:t>p.Y334dup (0.0044%)</w:t>
        <w:br/>
        <w:t>p.Q66* (0.0044%)</w:t>
        <w:br/>
        <w:t>p.T314_P322del (0.0044%)</w:t>
        <w:br/>
        <w:t>p.C613F (0.0044%)</w:t>
        <w:br/>
        <w:t>p.L365Pfs*50 (0.0044%)</w:t>
        <w:br/>
        <w:t>p.I175T (0.0044%)</w:t>
        <w:br/>
        <w:t>p.V275Gfs*3 (0.0044%)</w:t>
        <w:br/>
        <w:t>p.Y537= (0.0022%)</w:t>
        <w:br/>
        <w:t>p.S77L (0.0022%)</w:t>
        <w:br/>
        <w:t>p.G658E (0.0022%)</w:t>
        <w:br/>
        <w:t>p.R470C (0.0022%)</w:t>
        <w:br/>
        <w:t>p.S53I (0.0022%)</w:t>
        <w:br/>
        <w:t>p.H59Y (0.0022%)</w:t>
        <w:br/>
        <w:t>p.T778I (0.0022%)</w:t>
        <w:br/>
        <w:t>p.R169C (0.0022%)</w:t>
        <w:br/>
        <w:t>p.H113P (0.0022%)</w:t>
        <w:br/>
        <w:t>p.I24M (0.0022%)</w:t>
        <w:br/>
        <w:t>p.R68W (0.0022%)</w:t>
        <w:br/>
        <w:t>p.D144= (0.0022%)</w:t>
        <w:br/>
        <w:t>p.T234I (0.0022%)</w:t>
        <w:br/>
        <w:t>p.F292= (0.0022%)</w:t>
        <w:br/>
        <w:t>p.E733Q (0.0022%)</w:t>
        <w:br/>
        <w:t>p.L118= (0.0022%)</w:t>
        <w:br/>
        <w:t>p.A359V (0.0022%)</w:t>
        <w:br/>
        <w:t>p.E83K (0.0022%)</w:t>
        <w:br/>
        <w:t>p.G158R (0.0022%)</w:t>
        <w:br/>
        <w:t>p.E291G (0.0022%)</w:t>
        <w:br/>
        <w:t>p.V163= (0.0022%)</w:t>
        <w:br/>
        <w:t>p.T48Sfs*2 (0.0022%)</w:t>
        <w:br/>
        <w:t>p.V453Sfs*27 (0.0022%)</w:t>
        <w:br/>
        <w:t>p.L452Wfs*6 (0.0022%)</w:t>
        <w:br/>
        <w:t>p.A129Vfs*30 (0.0022%)</w:t>
        <w:br/>
        <w:t>p.E759K (0.0022%)</w:t>
        <w:br/>
        <w:t>p.S332L (0.0022%)</w:t>
        <w:br/>
        <w:t>p.P329S (0.0022%)</w:t>
        <w:br/>
        <w:t>p.G252E (0.0022%)</w:t>
        <w:br/>
        <w:t>p.C23Y (0.0022%)</w:t>
        <w:br/>
        <w:t>p.V186= (0.0022%)</w:t>
        <w:br/>
        <w:t>p.S132C (0.0022%)</w:t>
        <w:br/>
        <w:t>p.L321* (0.0022%)</w:t>
        <w:br/>
        <w:t>p.H147R (0.0022%)</w:t>
        <w:br/>
        <w:t>p.E242A (0.0022%)</w:t>
        <w:br/>
        <w:t>p.I159M (0.0022%)</w:t>
        <w:br/>
        <w:t>p.A159T (0.0022%)</w:t>
        <w:br/>
        <w:t>p.D479H (0.0022%)</w:t>
        <w:br/>
        <w:t>p.D100G (0.0022%)</w:t>
        <w:br/>
        <w:t>p.A7= (0.0022%)</w:t>
        <w:br/>
        <w:t>p.N26S (0.0022%)</w:t>
        <w:br/>
        <w:t>p.E25K (0.0022%)</w:t>
        <w:br/>
        <w:t>p.T179= (0.0022%)</w:t>
        <w:br/>
        <w:t>p.I100V (0.0022%)</w:t>
        <w:br/>
        <w:t>p.R45Tfs*10 (0.0022%)</w:t>
        <w:br/>
        <w:t>p.L20F (0.0022%)</w:t>
        <w:br/>
        <w:t>p.E141K (0.0022%)</w:t>
        <w:br/>
        <w:t>p.G564E (0.0022%)</w:t>
        <w:br/>
        <w:t>p.S338L (0.0022%)</w:t>
        <w:br/>
        <w:t>p.T260= (0.0022%)</w:t>
        <w:br/>
        <w:t>p.L153dup (0.0022%)</w:t>
        <w:br/>
        <w:t>p.D364Y (0.0022%)</w:t>
        <w:br/>
        <w:t>p.V242A (0.0022%)</w:t>
        <w:br/>
        <w:t>p.V164Dfs*5 (0.0022%)</w:t>
        <w:br/>
        <w:t>p.D269Afs*9 (0.0022%)</w:t>
        <w:br/>
        <w:t>p.L153_H154insS (0.0022%)</w:t>
        <w:br/>
        <w:t>p.Q82= (0.0022%)</w:t>
        <w:br/>
        <w:t>p.P24Rfs*4 (0.0022%)</w:t>
        <w:br/>
        <w:t>p.R42* (0.0022%)</w:t>
        <w:br/>
        <w:t>p.A522V (0.0022%)</w:t>
        <w:br/>
        <w:t>p.D256G (0.0022%)</w:t>
        <w:br/>
        <w:t>p.D278= (0.0022%)</w:t>
        <w:br/>
        <w:t>p.A95G (0.0044%)</w:t>
        <w:br/>
        <w:t>p.K89N (0.0044%)</w:t>
        <w:br/>
        <w:t>p.H330R (0.0044%)</w:t>
        <w:br/>
        <w:t>p.S469L (0.0044%)</w:t>
        <w:br/>
        <w:t>p.G438C (0.0044%)</w:t>
        <w:br/>
        <w:t>p.Q477* (0.0044%)</w:t>
        <w:br/>
        <w:t>p.R462P (0.0044%)</w:t>
        <w:br/>
        <w:t>p.R433C (0.0044%)</w:t>
        <w:br/>
        <w:t>p.R421Q (0.0022%)</w:t>
        <w:br/>
        <w:t>p.R464C (0.0022%)</w:t>
        <w:br/>
        <w:t>p.Q114R (0.0022%)</w:t>
        <w:br/>
        <w:t>p.D220A (0.0022%)</w:t>
        <w:br/>
        <w:t>p.R352= (0.0022%)</w:t>
        <w:br/>
        <w:t>p.F256L (0.0022%)</w:t>
        <w:br/>
        <w:t>p.M211V (0.0022%)</w:t>
        <w:br/>
        <w:t>p.P303S (0.0022%)</w:t>
        <w:br/>
        <w:t>p.N288= (0.0022%)</w:t>
        <w:br/>
        <w:t>p.L286= (0.0022%)</w:t>
        <w:br/>
        <w:t>p.D50E (0.0022%)</w:t>
        <w:br/>
        <w:t>p.R401H (0.0022%)</w:t>
        <w:br/>
        <w:t>p.S447_R448dup (0.0022%)</w:t>
        <w:br/>
        <w:t>p.K409Q (0.0132%)</w:t>
        <w:br/>
        <w:t>p.E99del (0.011%)</w:t>
        <w:br/>
        <w:t>p.M10K (0.011%)</w:t>
        <w:br/>
        <w:t>p.G320S (0.0088%)</w:t>
        <w:br/>
        <w:t>p.N186Y (0.0066%)</w:t>
        <w:br/>
        <w:t>p.D137G (0.0044%)</w:t>
        <w:br/>
        <w:t>p.P221Lfs*88 (0.0044%)</w:t>
        <w:br/>
        <w:t>p.P353R (0.0044%)</w:t>
        <w:br/>
        <w:t>p.D104Y (0.0044%)</w:t>
        <w:br/>
        <w:t>p.C274G (0.0044%)</w:t>
        <w:br/>
        <w:t>p.D441Y (0.0044%)</w:t>
        <w:br/>
        <w:t>p.N191Tfs*3 (0.0044%)</w:t>
        <w:br/>
        <w:t>p.K228Q (0.0044%)</w:t>
        <w:br/>
        <w:t>p.C130R (0.0044%)</w:t>
        <w:br/>
        <w:t>p.G78del (0.0044%)</w:t>
        <w:br/>
        <w:t>p.C398* (0.0044%)</w:t>
        <w:br/>
        <w:t>p.E378Q (0.0022%)</w:t>
        <w:br/>
        <w:t>p.P376A (0.0022%)</w:t>
        <w:br/>
        <w:t>p.R383T (0.0022%)</w:t>
        <w:br/>
        <w:t>p.N87Kfs*40 (0.0022%)</w:t>
        <w:br/>
        <w:t>p.Y284* (0.0022%)</w:t>
        <w:br/>
        <w:t>p.E201* (0.0022%)</w:t>
        <w:br/>
        <w:t>p.L413= (0.0022%)</w:t>
        <w:br/>
        <w:t>p.N271Sfs*10 (0.0022%)</w:t>
        <w:br/>
        <w:t>p.H396L (0.0022%)</w:t>
        <w:br/>
        <w:t>p.N525K (0.0022%)</w:t>
        <w:br/>
        <w:t>p.G78R (0.0022%)</w:t>
        <w:br/>
        <w:t>p.W147* (0.0022%)</w:t>
        <w:br/>
        <w:t>p.R176* (0.0022%)</w:t>
        <w:br/>
        <w:t>p.D441N (0.0022%)</w:t>
        <w:br/>
        <w:t>p.S468= (0.0022%)</w:t>
        <w:br/>
        <w:t>p.Q237= (0.0022%)</w:t>
        <w:br/>
        <w:t>p.F571Lfs*11 (0.0022%)</w:t>
        <w:br/>
        <w:t>p.Y110H (0.0022%)</w:t>
        <w:br/>
        <w:t>p.E141Qfs*81 (0.0022%)</w:t>
        <w:br/>
        <w:t>p.D441G (0.0022%)</w:t>
        <w:br/>
        <w:t>p.T711K (0.0022%)</w:t>
        <w:br/>
        <w:t>p.L524V (0.0022%)</w:t>
        <w:br/>
        <w:t>p.T393N (0.0022%)</w:t>
        <w:br/>
        <w:t>p.L173= (0.0022%)</w:t>
        <w:br/>
        <w:t>p.W95Lfs*37 (0.0022%)</w:t>
        <w:br/>
        <w:t>p.V103A (0.0022%)</w:t>
        <w:br/>
        <w:t>p.P145S (0.0022%)</w:t>
        <w:br/>
        <w:t>p.H135Y (0.0022%)</w:t>
        <w:br/>
        <w:t>p.A487T (0.0022%)</w:t>
        <w:br/>
        <w:t>p.H331P (0.0022%)</w:t>
        <w:br/>
        <w:t>p.R102G (0.0022%)</w:t>
        <w:br/>
        <w:t>p.Y10Ifs*2 (0.0022%)</w:t>
        <w:br/>
        <w:t>p.I181V (0.0022%)</w:t>
        <w:br/>
        <w:t>p.P27L (0.0022%)</w:t>
        <w:br/>
        <w:t>p.C725R (0.0022%)</w:t>
        <w:br/>
        <w:t>p.A134S (0.011%)</w:t>
        <w:br/>
        <w:t>p.E390Q (0.0066%)</w:t>
        <w:br/>
        <w:t>p.V181L (0.0066%)</w:t>
        <w:br/>
        <w:t>p.A370V (0.0066%)</w:t>
        <w:br/>
        <w:t>p.A580T (0.0066%)</w:t>
        <w:br/>
        <w:t>p.P88A (0.0066%)</w:t>
        <w:br/>
        <w:t>p.I263Wfs*44 (0.0066%)</w:t>
        <w:br/>
        <w:t>p.R149W (0.0066%)</w:t>
        <w:br/>
        <w:t>p.E270K (0.0066%)</w:t>
        <w:br/>
        <w:t>p.P157A (0.0044%)</w:t>
        <w:br/>
        <w:t>p.R257H (0.0044%)</w:t>
        <w:br/>
        <w:t>p.R142= (0.0044%)</w:t>
        <w:br/>
        <w:t>p.A130= (0.0044%)</w:t>
        <w:br/>
        <w:t>p.E389K (0.0044%)</w:t>
        <w:br/>
        <w:t>p.I71M (0.0044%)</w:t>
        <w:br/>
        <w:t>p.S455C (0.0044%)</w:t>
        <w:br/>
        <w:t>p.E390D (0.0044%)</w:t>
        <w:br/>
        <w:t>p.E245Q (0.0044%)</w:t>
        <w:br/>
        <w:t>p.E377K (0.0044%)</w:t>
        <w:br/>
        <w:t>p.R335C (0.0044%)</w:t>
        <w:br/>
        <w:t>p.N281K (0.0044%)</w:t>
        <w:br/>
        <w:t>p.A334V (0.0044%)</w:t>
        <w:br/>
        <w:t>p.D37del (0.0044%)</w:t>
        <w:br/>
        <w:t>p.Q213* (0.0044%)</w:t>
        <w:br/>
        <w:t>p.C155Sfs*30 (0.0044%)</w:t>
        <w:br/>
        <w:t>p.P308H (0.0044%)</w:t>
        <w:br/>
        <w:t>p.S366L (0.0044%)</w:t>
        <w:br/>
        <w:t>p.G218A (0.0044%)</w:t>
        <w:br/>
        <w:t>p.D175N (0.0044%)</w:t>
        <w:br/>
        <w:t>p.F95V (0.0044%)</w:t>
        <w:br/>
        <w:t>p.R558K (0.0044%)</w:t>
        <w:br/>
        <w:t>p.I65del (0.0044%)</w:t>
        <w:br/>
        <w:t>p.A144V (0.0044%)</w:t>
        <w:br/>
        <w:t>p.I621T (0.0044%)</w:t>
        <w:br/>
        <w:t>p.I514F (0.0044%)</w:t>
        <w:br/>
        <w:t>p.R369S (0.0022%)</w:t>
        <w:br/>
        <w:t>p.G455A (0.0022%)</w:t>
        <w:br/>
        <w:t>p.R43Q (0.0022%)</w:t>
        <w:br/>
        <w:t>p.I334N (0.0022%)</w:t>
        <w:br/>
        <w:t>p.T540P (0.0022%)</w:t>
        <w:br/>
        <w:t>p.E25Q (0.0022%)</w:t>
        <w:br/>
        <w:t>p.S630R (0.0022%)</w:t>
        <w:br/>
        <w:t>p.P608= (0.0022%)</w:t>
        <w:br/>
        <w:t>p.T180S (0.0022%)</w:t>
        <w:br/>
        <w:t>p.L498V (0.0022%)</w:t>
        <w:br/>
        <w:t>p.L490= (0.0022%)</w:t>
        <w:br/>
        <w:t>p.H520Lfs*24 (0.0022%)</w:t>
        <w:br/>
        <w:t>p.D642N (0.0022%)</w:t>
        <w:br/>
        <w:t>p.I197= (0.0022%)</w:t>
        <w:br/>
        <w:t>p.E398* (0.0022%)</w:t>
        <w:br/>
        <w:t>p.D231Sfs*14 (0.0022%)</w:t>
        <w:br/>
        <w:t>p.E199Q (0.0022%)</w:t>
        <w:br/>
        <w:t>p.S271Y (0.0022%)</w:t>
        <w:br/>
        <w:t>p.E586Q (0.0022%)</w:t>
        <w:br/>
        <w:t>p.L596= (0.0022%)</w:t>
        <w:br/>
        <w:t>p.N203= (0.0022%)</w:t>
        <w:br/>
        <w:t>p.Y94F (0.0022%)</w:t>
        <w:br/>
        <w:t>p.A611D (0.0022%)</w:t>
        <w:br/>
        <w:t>p.I152= (0.0022%)</w:t>
        <w:br/>
        <w:t>p.E257Q (0.0022%)</w:t>
        <w:br/>
        <w:t>p.W176* (0.0022%)</w:t>
        <w:br/>
        <w:t>p.Y252H (0.0022%)</w:t>
        <w:br/>
        <w:t>p.Q187R (0.0022%)</w:t>
        <w:br/>
        <w:t>p.E754G (0.0022%)</w:t>
        <w:br/>
        <w:t>p.S44L (0.0022%)</w:t>
        <w:br/>
        <w:t>p.E187K (0.0022%)</w:t>
        <w:br/>
        <w:t>p.T352S (0.0022%)</w:t>
        <w:br/>
        <w:t>p.T62I (0.0022%)</w:t>
        <w:br/>
        <w:t>p.S298R (0.0022%)</w:t>
        <w:br/>
        <w:t>p.D638G (0.0022%)</w:t>
        <w:br/>
        <w:t>p.L222F (0.0022%)</w:t>
        <w:br/>
        <w:t>p.T395I (0.0022%)</w:t>
        <w:br/>
        <w:t>p.T421= (0.0022%)</w:t>
        <w:br/>
        <w:t>p.V92M (0.0022%)</w:t>
        <w:br/>
        <w:t>p.D33N (0.0022%)</w:t>
        <w:br/>
        <w:t>p.T670= (0.0022%)</w:t>
        <w:br/>
        <w:t>p.R199S (0.0022%)</w:t>
        <w:br/>
        <w:t>p.R346W (0.0022%)</w:t>
        <w:br/>
        <w:t>p.S2F (0.0022%)</w:t>
        <w:br/>
        <w:t>p.S415F (0.0022%)</w:t>
        <w:br/>
        <w:t>p.Q149R (0.0022%)</w:t>
        <w:br/>
        <w:t>p.D175G (0.0022%)</w:t>
        <w:br/>
        <w:t>p.I444M (0.0022%)</w:t>
        <w:br/>
        <w:t>p.Y415H (0.0022%)</w:t>
        <w:br/>
        <w:t>p.D36A (0.0022%)</w:t>
        <w:br/>
        <w:t>p.R511W (0.0022%)</w:t>
        <w:br/>
        <w:t>p.F517L (0.0022%)</w:t>
        <w:br/>
        <w:t>p.R525K (0.0022%)</w:t>
        <w:br/>
        <w:t>p.G9D (0.0022%)</w:t>
        <w:br/>
        <w:t>p.P226H (0.0022%)</w:t>
        <w:br/>
        <w:t>p.*761Rext*7 (0.0022%)</w:t>
        <w:br/>
        <w:t>p.I64* (0.0022%)</w:t>
        <w:br/>
        <w:t>p.W269Gfs*8 (0.0022%)</w:t>
        <w:br/>
        <w:t>p.A320G (0.0022%)</w:t>
        <w:br/>
        <w:t>p.N649S (0.0022%)</w:t>
        <w:br/>
        <w:t>p.A680V (0.0022%)</w:t>
        <w:br/>
        <w:t>p.T484M (0.0022%)</w:t>
        <w:br/>
        <w:t>p.D349N (0.0022%)</w:t>
        <w:br/>
        <w:t>p.R531K (0.011%)</w:t>
        <w:br/>
        <w:t>p.D79H (0.0066%)</w:t>
        <w:br/>
        <w:t>p.L355R (0.0066%)</w:t>
        <w:br/>
        <w:t>p.R100C (0.0066%)</w:t>
        <w:br/>
        <w:t>p.A478V (0.0044%)</w:t>
        <w:br/>
        <w:t>p.L383= (0.0044%)</w:t>
        <w:br/>
        <w:t>p.D217N (0.0044%)</w:t>
        <w:br/>
        <w:t>p.Q754* (0.0044%)</w:t>
        <w:br/>
        <w:t>p.S138P (0.0044%)</w:t>
        <w:br/>
        <w:t>p.K571N (0.0022%)</w:t>
        <w:br/>
        <w:t>p.K255N (0.0022%)</w:t>
        <w:br/>
        <w:t>p.E584D (0.0022%)</w:t>
        <w:br/>
        <w:t>p.R487* (0.0022%)</w:t>
        <w:br/>
        <w:t>p.Q264H (0.0022%)</w:t>
        <w:br/>
        <w:t>p.R53W (0.0022%)</w:t>
        <w:br/>
        <w:t>p.G431E (0.0022%)</w:t>
        <w:br/>
        <w:t>p.T314A (0.0022%)</w:t>
        <w:br/>
        <w:t>p.A695S (0.0022%)</w:t>
        <w:br/>
        <w:t>p.H66Y (0.0022%)</w:t>
        <w:br/>
        <w:t>p.E140K (0.0022%)</w:t>
        <w:br/>
        <w:t>p.D654H (0.0022%)</w:t>
        <w:br/>
        <w:t>p.L193= (0.0022%)</w:t>
        <w:br/>
        <w:t>p.A156T (0.0022%)</w:t>
        <w:br/>
        <w:t>p.F570= (0.0022%)</w:t>
        <w:br/>
        <w:t>p.K583Nfs*16 (0.0022%)</w:t>
        <w:br/>
        <w:t>p.I424N (0.0022%)</w:t>
        <w:br/>
        <w:t>p.E178D (0.0022%)</w:t>
        <w:br/>
        <w:t>p.D67V (0.0022%)</w:t>
        <w:br/>
        <w:t>p.F753L (0.0022%)</w:t>
        <w:br/>
        <w:t>p.K214= (0.0022%)</w:t>
        <w:br/>
        <w:t>p.P829A (0.0022%)</w:t>
        <w:br/>
        <w:t>p.T202M (0.0022%)</w:t>
        <w:br/>
        <w:t>p.Q340E (0.0022%)</w:t>
        <w:br/>
        <w:t>p.V714M (0.0022%)</w:t>
        <w:br/>
        <w:t>p.P476A (0.0022%)</w:t>
        <w:br/>
        <w:t>p.L355= (0.0022%)</w:t>
        <w:br/>
        <w:t>p.D658N (0.0022%)</w:t>
        <w:br/>
        <w:t>p.P367T (0.0022%)</w:t>
        <w:br/>
        <w:t>p.Q94P (0.0022%)</w:t>
        <w:br/>
        <w:t>p.Q368Pfs*9 (0.0022%)</w:t>
        <w:br/>
        <w:t>p.V498L (0.0022%)</w:t>
        <w:br/>
        <w:t>p.Q706H (0.0022%)</w:t>
        <w:br/>
        <w:t>p.L64= (0.0022%)</w:t>
        <w:br/>
        <w:t>p.G53W (0.0022%)</w:t>
        <w:br/>
        <w:t>p.S82* (0.0066%)</w:t>
        <w:br/>
        <w:t>p.Y125C (0.0066%)</w:t>
        <w:br/>
        <w:t>p.G872S (0.0044%)</w:t>
        <w:br/>
        <w:t>p.T166= (0.0044%)</w:t>
        <w:br/>
        <w:t>p.Q540= (0.0044%)</w:t>
        <w:br/>
        <w:t>p.V199Pfs*7 (0.0044%)</w:t>
        <w:br/>
        <w:t>p.E509Q (0.0022%)</w:t>
        <w:br/>
        <w:t>p.V292L (0.0022%)</w:t>
        <w:br/>
        <w:t>p.R753Q (0.0022%)</w:t>
        <w:br/>
        <w:t>p.D140A (0.0022%)</w:t>
        <w:br/>
        <w:t>p.K48= (0.0022%)</w:t>
        <w:br/>
        <w:t>p.F314S (0.0022%)</w:t>
        <w:br/>
        <w:t>p.T999M (0.0022%)</w:t>
        <w:br/>
        <w:t>p.V523G (0.0022%)</w:t>
        <w:br/>
        <w:t>p.K551= (0.0022%)</w:t>
        <w:br/>
        <w:t>p.M1211I (0.0022%)</w:t>
        <w:br/>
        <w:t>p.N479S (0.0022%)</w:t>
        <w:br/>
        <w:t>p.V53A (0.0022%)</w:t>
        <w:br/>
        <w:t>p.R148* (0.0022%)</w:t>
        <w:br/>
        <w:t>p.T198I (0.0022%)</w:t>
        <w:br/>
        <w:t>p.Q223* (0.0022%)</w:t>
        <w:br/>
        <w:t>p.P611= (0.0022%)</w:t>
        <w:br/>
        <w:t>p.K304E (0.0022%)</w:t>
        <w:br/>
        <w:t>p.M140V (0.0022%)</w:t>
        <w:br/>
        <w:t>p.P45Lfs*8 (0.0022%)</w:t>
        <w:br/>
        <w:t>p.P787S (0.0022%)</w:t>
        <w:br/>
        <w:t>p.Q535= (0.0022%)</w:t>
        <w:br/>
        <w:t>p.Q550dup (0.0022%)</w:t>
        <w:br/>
        <w:t>p.Q544= (0.0022%)</w:t>
        <w:br/>
        <w:t>p.T338M (0.0022%)</w:t>
        <w:br/>
        <w:t>p.P23L (0.0022%)</w:t>
        <w:br/>
        <w:t>p.R289C (0.0022%)</w:t>
        <w:br/>
        <w:t>p.Q788E (0.0022%)</w:t>
        <w:br/>
        <w:t>p.P500L (0.0022%)</w:t>
        <w:br/>
        <w:t>p.F45= (0.0022%)</w:t>
        <w:br/>
        <w:t>p.A769V (0.0022%)</w:t>
        <w:br/>
        <w:t>p.R301L (0.0022%)</w:t>
        <w:br/>
        <w:t>p.Q532= (0.0022%)</w:t>
        <w:br/>
        <w:t>p.M30R (0.0022%)</w:t>
        <w:br/>
        <w:t>p.Q579H (0.0022%)</w:t>
        <w:br/>
        <w:t>p.Q231= (0.0022%)</w:t>
        <w:br/>
        <w:t>p.G382R (0.0088%)</w:t>
        <w:br/>
        <w:t>p.I145M (0.0088%)</w:t>
        <w:br/>
        <w:t>p.Q307H (0.0088%)</w:t>
        <w:br/>
        <w:t>p.E122* (0.0066%)</w:t>
        <w:br/>
        <w:t>p.P768L (0.0066%)</w:t>
        <w:br/>
        <w:t>p.M317T (0.0066%)</w:t>
        <w:br/>
        <w:t>p.S41* (0.0066%)</w:t>
        <w:br/>
        <w:t>p.S443* (0.0022%)</w:t>
        <w:br/>
        <w:t>p.G367S (0.0044%)</w:t>
        <w:br/>
        <w:t>p.Q192H (0.0044%)</w:t>
        <w:br/>
        <w:t>p.G362V (0.0044%)</w:t>
        <w:br/>
        <w:t>p.I16M (0.0044%)</w:t>
        <w:br/>
        <w:t>p.P521R (0.0044%)</w:t>
        <w:br/>
        <w:t>p.A641S (0.0044%)</w:t>
        <w:br/>
        <w:t>p.P338T (0.0022%)</w:t>
        <w:br/>
        <w:t>p.Y449N (0.0044%)</w:t>
        <w:br/>
        <w:t>p.K405Qfs*93 (0.0044%)</w:t>
        <w:br/>
        <w:t>p.D210N (0.0044%)</w:t>
        <w:br/>
        <w:t>p.I322V (0.0044%)</w:t>
        <w:br/>
        <w:t>p.A174T (0.0044%)</w:t>
        <w:br/>
        <w:t>p.V102I (0.0044%)</w:t>
        <w:br/>
        <w:t>p.R332K (0.0044%)</w:t>
        <w:br/>
        <w:t>p.Q111_R112delinsHW (0.0044%)</w:t>
        <w:br/>
        <w:t>p.N286S (0.0044%)</w:t>
        <w:br/>
        <w:t>p.R175C (0.0044%)</w:t>
        <w:br/>
        <w:t>p.I286M (0.0044%)</w:t>
        <w:br/>
        <w:t>p.N294= (0.0022%)</w:t>
        <w:br/>
        <w:t>p.T171= (0.0022%)</w:t>
        <w:br/>
        <w:t>p.G328A (0.0022%)</w:t>
        <w:br/>
        <w:t>p.E352= (0.0022%)</w:t>
        <w:br/>
        <w:t>p.H500P (0.0022%)</w:t>
        <w:br/>
        <w:t>p.S76N (0.0022%)</w:t>
        <w:br/>
        <w:t>p.E118= (0.0022%)</w:t>
        <w:br/>
        <w:t>p.V456A (0.0022%)</w:t>
        <w:br/>
        <w:t>p.P182= (0.0022%)</w:t>
        <w:br/>
        <w:t>p.D637N (0.0022%)</w:t>
        <w:br/>
        <w:t>p.H645L (0.0022%)</w:t>
        <w:br/>
        <w:t>p.A319= (0.0022%)</w:t>
        <w:br/>
        <w:t>p.A331= (0.0022%)</w:t>
        <w:br/>
        <w:t>p.S13C (0.0022%)</w:t>
        <w:br/>
        <w:t>p.N396D (0.0022%)</w:t>
        <w:br/>
        <w:t>p.D336N (0.0022%)</w:t>
        <w:br/>
        <w:t>p.E352D (0.0022%)</w:t>
        <w:br/>
        <w:t>p.D339Y (0.0022%)</w:t>
        <w:br/>
        <w:t>p.E349= (0.0022%)</w:t>
        <w:br/>
        <w:t>p.K652E (0.0022%)</w:t>
        <w:br/>
        <w:t>p.D393N (0.0022%)</w:t>
        <w:br/>
        <w:t>p.V354= (0.0022%)</w:t>
        <w:br/>
        <w:t>p.P659= (0.0022%)</w:t>
        <w:br/>
        <w:t>p.N182Y (0.0022%)</w:t>
        <w:br/>
        <w:t>p.M164V (0.0022%)</w:t>
        <w:br/>
        <w:t>p.H713= (0.0022%)</w:t>
        <w:br/>
        <w:t>p.V456= (0.0022%)</w:t>
        <w:br/>
        <w:t>p.L347Afs*38 (0.0022%)</w:t>
        <w:br/>
        <w:t>p.R119C (0.0022%)</w:t>
        <w:br/>
        <w:t>p.R398C (0.0022%)</w:t>
        <w:br/>
        <w:t>p.G333R (0.0022%)</w:t>
        <w:br/>
        <w:t>p.V262A (0.0022%)</w:t>
        <w:br/>
        <w:t>p.G493S (0.0022%)</w:t>
        <w:br/>
        <w:t>p.F48= (0.0022%)</w:t>
        <w:br/>
        <w:t>p.R248C (0.0022%)</w:t>
        <w:br/>
        <w:t>p.A527E (0.0022%)</w:t>
        <w:br/>
        <w:t>p.T104A (0.0022%)</w:t>
        <w:br/>
        <w:t>p.A18S (0.0022%)</w:t>
        <w:br/>
        <w:t>p.G236= (0.0022%)</w:t>
        <w:br/>
        <w:t>p.N720S (0.0022%)</w:t>
        <w:br/>
        <w:t>p.G105R (0.0022%)</w:t>
        <w:br/>
        <w:t>p.A648V (0.0066%)</w:t>
        <w:br/>
        <w:t>p.G35E (0.0066%)</w:t>
        <w:br/>
        <w:t>p.S99P (0.0044%)</w:t>
        <w:br/>
        <w:t>p.E285Q (0.0044%)</w:t>
        <w:br/>
        <w:t>p.D295Y (0.0044%)</w:t>
        <w:br/>
        <w:t>p.V41F (0.0044%)</w:t>
        <w:br/>
        <w:t>p.T391S (0.0044%)</w:t>
        <w:br/>
        <w:t>p.K331= (0.0022%)</w:t>
        <w:br/>
        <w:t>p.C388= (0.0022%)</w:t>
        <w:br/>
        <w:t>p.R208Q (0.0022%)</w:t>
        <w:br/>
        <w:t>p.F386L (0.0022%)</w:t>
        <w:br/>
        <w:t>p.R316C (0.0022%)</w:t>
        <w:br/>
        <w:t>p.P116L (0.0022%)</w:t>
        <w:br/>
        <w:t>p.A477S (0.0022%)</w:t>
        <w:br/>
        <w:t>p.N271Tfs*17 (0.0022%)</w:t>
        <w:br/>
        <w:t>p.M633Dfs*30 (0.0022%)</w:t>
        <w:br/>
        <w:t>p.R623W (0.0022%)</w:t>
        <w:br/>
        <w:t>p.A249D (0.0022%)</w:t>
        <w:br/>
        <w:t>p.L315V (0.0022%)</w:t>
        <w:br/>
        <w:t>p.D357E (0.0022%)</w:t>
        <w:br/>
        <w:t>p.G857C (0.0044%)</w:t>
        <w:br/>
        <w:t>p.L45V (0.0022%)</w:t>
        <w:br/>
        <w:t>p.Q861* (0.0022%)</w:t>
        <w:br/>
        <w:t>p.S120= (0.0022%)</w:t>
        <w:br/>
        <w:t>p.P630L (0.0022%)</w:t>
        <w:br/>
        <w:t>p.N249= (0.0022%)</w:t>
        <w:br/>
        <w:t>p.Y1082H (0.0022%)</w:t>
        <w:br/>
        <w:t>p.R785K (0.0022%)</w:t>
        <w:br/>
        <w:t>p.E90D (0.0022%)</w:t>
        <w:br/>
        <w:t>p.E380K (0.0022%)</w:t>
        <w:br/>
        <w:t>p.E838* (0.0022%)</w:t>
        <w:br/>
        <w:t>p.R840H (0.0022%)</w:t>
        <w:br/>
        <w:t>p.T941= (0.0022%)</w:t>
        <w:br/>
        <w:t>p.V347= (0.0022%)</w:t>
        <w:br/>
        <w:t>p.T982M (0.0022%)</w:t>
        <w:br/>
        <w:t>p.E558K (0.0022%)</w:t>
        <w:br/>
        <w:t>p.G761W (0.0022%)</w:t>
        <w:br/>
        <w:t>p.S675R (0.0022%)</w:t>
        <w:br/>
        <w:t>p.R284= (0.0022%)</w:t>
        <w:br/>
        <w:t>p.F587C (0.0022%)</w:t>
        <w:br/>
        <w:t>p.V179= (0.0022%)</w:t>
        <w:br/>
        <w:t>p.C817W (0.0022%)</w:t>
        <w:br/>
        <w:t>p.A306S (0.0022%)</w:t>
        <w:br/>
        <w:t>p.C790Y (0.0022%)</w:t>
        <w:br/>
        <w:t>p.D155H (0.0022%)</w:t>
        <w:br/>
        <w:t>p.D791N (0.0022%)</w:t>
        <w:br/>
        <w:t>p.M85L (0.0022%)</w:t>
        <w:br/>
        <w:t>p.I204M (0.0022%)</w:t>
        <w:br/>
        <w:t>p.L218= (0.0022%)</w:t>
        <w:br/>
        <w:t>p.L892* (0.0022%)</w:t>
        <w:br/>
        <w:t>p.P444T (0.0022%)</w:t>
        <w:br/>
        <w:t>p.C1058= (0.0022%)</w:t>
        <w:br/>
        <w:t>p.A521V (0.0022%)</w:t>
        <w:br/>
        <w:t>p.G453S (0.0066%)</w:t>
        <w:br/>
        <w:t>p.G635S (0.0044%)</w:t>
        <w:br/>
        <w:t>p.K1125N (0.0022%)</w:t>
        <w:br/>
        <w:t>p.L559I (0.0022%)</w:t>
        <w:br/>
        <w:t>p.Q1088* (0.0022%)</w:t>
        <w:br/>
        <w:t>p.L500= (0.0022%)</w:t>
        <w:br/>
        <w:t>p.S563= (0.0022%)</w:t>
        <w:br/>
        <w:t>p.Q945R (0.0022%)</w:t>
        <w:br/>
        <w:t>p.V321L (0.0022%)</w:t>
        <w:br/>
        <w:t>p.Q27H (0.0022%)</w:t>
        <w:br/>
        <w:t>p.L53* (0.0022%)</w:t>
        <w:br/>
        <w:t>p.G636E (0.0022%)</w:t>
        <w:br/>
        <w:t>p.E109Q (0.0022%)</w:t>
        <w:br/>
        <w:t>p.S102* (0.0022%)</w:t>
        <w:br/>
        <w:t>p.Q417= (0.0022%)</w:t>
        <w:br/>
        <w:t>p.E895K (0.0022%)</w:t>
        <w:br/>
        <w:t>p.Q384* (0.0022%)</w:t>
        <w:br/>
        <w:t>p.E161= (0.0022%)</w:t>
        <w:br/>
        <w:t>p.D441H (0.0022%)</w:t>
        <w:br/>
        <w:t>p.S177* (0.0022%)</w:t>
        <w:br/>
        <w:t>p.H472Y (0.0022%)</w:t>
        <w:br/>
        <w:t>p.L53Ffs*13 (0.0022%)</w:t>
        <w:br/>
        <w:t>p.V133= (0.0022%)</w:t>
        <w:br/>
        <w:t>p.Q902= (0.0022%)</w:t>
        <w:br/>
        <w:t>p.H307= (0.0022%)</w:t>
        <w:br/>
        <w:t>p.S484F (0.0022%)</w:t>
        <w:br/>
        <w:t>p.W263S (0.0022%)</w:t>
        <w:br/>
        <w:t>p.L1070= (0.0022%)</w:t>
        <w:br/>
        <w:t>p.G316V (0.0022%)</w:t>
        <w:br/>
        <w:t>p.A86V (0.0022%)</w:t>
        <w:br/>
        <w:t>p.Q295E (0.0022%)</w:t>
        <w:br/>
        <w:t>p.E278del (0.0022%)</w:t>
        <w:br/>
        <w:t>p.G625R (0.0022%)</w:t>
        <w:br/>
        <w:t>p.Y104C (0.0022%)</w:t>
        <w:br/>
        <w:t>p.W82C (0.0022%)</w:t>
        <w:br/>
        <w:t>p.G54* (0.0022%)</w:t>
        <w:br/>
        <w:t>p.S382L (0.0022%)</w:t>
        <w:br/>
        <w:t>p.A376_L377insS (0.0022%)</w:t>
        <w:br/>
        <w:t>p.I179T (0.0022%)</w:t>
        <w:br/>
        <w:t>p.Q238* (0.0022%)</w:t>
        <w:br/>
        <w:t>p.S347L (0.0022%)</w:t>
        <w:br/>
        <w:t>p.Q415H (0.0022%)</w:t>
        <w:br/>
        <w:t>p.S155L (0.0044%)</w:t>
        <w:br/>
        <w:t>p.G325R (0.0066%)</w:t>
        <w:br/>
        <w:t>p.K592Qfs*12 (0.0066%)</w:t>
        <w:br/>
        <w:t>p.G165S (0.0066%)</w:t>
        <w:br/>
        <w:t>p.K315N (0.0066%)</w:t>
        <w:br/>
        <w:t>p.V121M (0.0066%)</w:t>
        <w:br/>
        <w:t>p.S343= (0.0044%)</w:t>
        <w:br/>
        <w:t>p.V276A (0.0044%)</w:t>
        <w:br/>
        <w:t>p.E39Q (0.0044%)</w:t>
        <w:br/>
        <w:t>p.D1230H (0.0044%)</w:t>
        <w:br/>
        <w:t>p.G434= (0.0044%)</w:t>
        <w:br/>
        <w:t>p.T402S (0.0044%)</w:t>
        <w:br/>
        <w:t>p.C558Y (0.0044%)</w:t>
        <w:br/>
        <w:t>p.G486= (0.0044%)</w:t>
        <w:br/>
        <w:t>p.P401T (0.0044%)</w:t>
        <w:br/>
        <w:t>p.C85R (0.0022%)</w:t>
        <w:br/>
        <w:t>p.P828= (0.0022%)</w:t>
        <w:br/>
        <w:t>p.E328* (0.0022%)</w:t>
        <w:br/>
        <w:t>p.F399= (0.0022%)</w:t>
        <w:br/>
        <w:t>p.L196M (0.0022%)</w:t>
        <w:br/>
        <w:t>p.A1139= (0.0022%)</w:t>
        <w:br/>
        <w:t>p.Y164= (0.0022%)</w:t>
        <w:br/>
        <w:t>p.G503= (0.0022%)</w:t>
        <w:br/>
        <w:t>p.S596R (0.0022%)</w:t>
        <w:br/>
        <w:t>p.G554= (0.0022%)</w:t>
        <w:br/>
        <w:t>p.V197A (0.0022%)</w:t>
        <w:br/>
        <w:t>p.G47= (0.0022%)</w:t>
        <w:br/>
        <w:t>p.G368C (0.0022%)</w:t>
        <w:br/>
        <w:t>p.Y49H (0.0022%)</w:t>
        <w:br/>
        <w:t>p.L440= (0.0022%)</w:t>
        <w:br/>
        <w:t>p.K134* (0.0022%)</w:t>
        <w:br/>
        <w:t>p.A1004= (0.0022%)</w:t>
        <w:br/>
        <w:t>p.W849C (0.0022%)</w:t>
        <w:br/>
        <w:t>p.V645A (0.0022%)</w:t>
        <w:br/>
        <w:t>p.G183R (0.0022%)</w:t>
        <w:br/>
        <w:t>p.A53T (0.0022%)</w:t>
        <w:br/>
        <w:t>p.R82C (0.0022%)</w:t>
        <w:br/>
        <w:t>p.G239W (0.0022%)</w:t>
        <w:br/>
        <w:t>p.R113C (0.0022%)</w:t>
        <w:br/>
        <w:t>p.G579= (0.0022%)</w:t>
        <w:br/>
        <w:t>p.S735Y (0.0022%)</w:t>
        <w:br/>
        <w:t>p.D853H (0.0022%)</w:t>
        <w:br/>
        <w:t>p.F1051C (0.0022%)</w:t>
        <w:br/>
        <w:t>p.S49F (0.0022%)</w:t>
        <w:br/>
        <w:t>p.I376= (0.0022%)</w:t>
        <w:br/>
        <w:t>p.H377Y (0.0022%)</w:t>
        <w:br/>
        <w:t>p.A1129V (0.0022%)</w:t>
        <w:br/>
        <w:t>p.Q158H (0.0022%)</w:t>
        <w:br/>
        <w:t>p.R253W (0.0022%)</w:t>
        <w:br/>
        <w:t>p.P812Q (0.0022%)</w:t>
        <w:br/>
        <w:t>p.G520D (0.0022%)</w:t>
        <w:br/>
        <w:t>p.L26Q (0.0022%)</w:t>
        <w:br/>
        <w:t>p.G1154A (0.0022%)</w:t>
        <w:br/>
        <w:t>p.S356C (0.0022%)</w:t>
        <w:br/>
        <w:t>p.P474= (0.0022%)</w:t>
        <w:br/>
        <w:t>p.G596D (0.0022%)</w:t>
        <w:br/>
        <w:t>p.S457T (0.0022%)</w:t>
        <w:br/>
        <w:t>p.A132= (0.0022%)</w:t>
        <w:br/>
        <w:t>p.P410T (0.0022%)</w:t>
        <w:br/>
        <w:t>p.A58= (0.0022%)</w:t>
        <w:br/>
        <w:t>p.S918= (0.0022%)</w:t>
        <w:br/>
        <w:t>p.S918P (0.0022%)</w:t>
        <w:br/>
        <w:t>p.S178C (0.0022%)</w:t>
        <w:br/>
        <w:t>p.E268K (0.0022%)</w:t>
        <w:br/>
        <w:t>p.S917I (0.0022%)</w:t>
        <w:br/>
        <w:t>p.G215E (0.0022%)</w:t>
        <w:br/>
        <w:t>p.Y1046F (0.0022%)</w:t>
        <w:br/>
        <w:t>p.N414H (0.0022%)</w:t>
        <w:br/>
        <w:t>p.G359= (0.0022%)</w:t>
        <w:br/>
        <w:t>p.A425V (0.0022%)</w:t>
        <w:br/>
        <w:t>p.P833T (0.0022%)</w:t>
        <w:br/>
        <w:t>p.K418= (0.0022%)</w:t>
        <w:br/>
        <w:t>p.Y98= (0.0022%)</w:t>
        <w:br/>
        <w:t>p.L386P (0.0022%)</w:t>
        <w:br/>
        <w:t>p.G476= (0.0022%)</w:t>
        <w:br/>
        <w:t>p.Q77H (0.0022%)</w:t>
        <w:br/>
        <w:t>p.Q34E (0.0022%)</w:t>
        <w:br/>
        <w:t>p.G485D (0.0022%)</w:t>
        <w:br/>
        <w:t>p.T135I (0.0022%)</w:t>
        <w:br/>
        <w:t>p.P272L (0.0022%)</w:t>
        <w:br/>
        <w:t>p.R191C (0.0022%)</w:t>
        <w:br/>
        <w:t>p.A25P (0.0088%)</w:t>
        <w:br/>
        <w:t>p.Y199D (0.0066%)</w:t>
        <w:br/>
        <w:t>p.L157= (0.0044%)</w:t>
        <w:br/>
        <w:t>p.D54E (0.0044%)</w:t>
        <w:br/>
        <w:t>p.D138E (0.0044%)</w:t>
        <w:br/>
        <w:t>p.A432= (0.0022%)</w:t>
        <w:br/>
        <w:t>p.Q35= (0.0022%)</w:t>
        <w:br/>
        <w:t>p.V144M (0.0022%)</w:t>
        <w:br/>
        <w:t>p.Y366= (0.0022%)</w:t>
        <w:br/>
        <w:t>p.P356= (0.0022%)</w:t>
        <w:br/>
        <w:t>p.P347= (0.0022%)</w:t>
        <w:br/>
        <w:t>p.N202= (0.0022%)</w:t>
        <w:br/>
        <w:t>p.H57R (0.0022%)</w:t>
        <w:br/>
        <w:t>p.E176G (0.0022%)</w:t>
        <w:br/>
        <w:t>p.Y384= (0.0022%)</w:t>
        <w:br/>
        <w:t>p.L31= (0.0022%)</w:t>
        <w:br/>
        <w:t>p.R115Q (0.0022%)</w:t>
        <w:br/>
        <w:t>p.E471= (0.0022%)</w:t>
        <w:br/>
        <w:t>p.A190T (0.0022%)</w:t>
        <w:br/>
        <w:t>p.G107E (0.0022%)</w:t>
        <w:br/>
        <w:t>p.I77Dfs*2 (0.0022%)</w:t>
        <w:br/>
        <w:t>p.M227T (0.0022%)</w:t>
        <w:br/>
        <w:t>p.N106S (0.0022%)</w:t>
        <w:br/>
        <w:t>p.G20R (0.0022%)</w:t>
        <w:br/>
        <w:t>p.S221= (0.0022%)</w:t>
        <w:br/>
        <w:t>p.V124F (0.0022%)</w:t>
        <w:br/>
        <w:t>p.L84= (0.0022%)</w:t>
        <w:br/>
        <w:t>p.K282N (0.0066%)</w:t>
        <w:br/>
        <w:t>p.D296N (0.0044%)</w:t>
        <w:br/>
        <w:t>p.*360Lext*48 (0.0044%)</w:t>
        <w:br/>
        <w:t>p.R256W (0.0044%)</w:t>
        <w:br/>
        <w:t>p.A520= (0.0044%)</w:t>
        <w:br/>
        <w:t>p.D798H (0.0022%)</w:t>
        <w:br/>
        <w:t>p.E221Q (0.0022%)</w:t>
        <w:br/>
        <w:t>p.E432Q (0.0022%)</w:t>
        <w:br/>
        <w:t>p.H644P (0.0022%)</w:t>
        <w:br/>
        <w:t>p.Q893E (0.0022%)</w:t>
        <w:br/>
        <w:t>p.D454A (0.0022%)</w:t>
        <w:br/>
        <w:t>p.R114W (0.0022%)</w:t>
        <w:br/>
        <w:t>p.S130G (0.0022%)</w:t>
        <w:br/>
        <w:t>p.S154= (0.0022%)</w:t>
        <w:br/>
        <w:t>p.I659= (0.0022%)</w:t>
        <w:br/>
        <w:t>p.E662K (0.0022%)</w:t>
        <w:br/>
        <w:t>p.L112P (0.0022%)</w:t>
        <w:br/>
        <w:t>p.I832T (0.0022%)</w:t>
        <w:br/>
        <w:t>p.L684= (0.0022%)</w:t>
        <w:br/>
        <w:t>p.M194R (0.0022%)</w:t>
        <w:br/>
        <w:t>p.L732= (0.0022%)</w:t>
        <w:br/>
        <w:t>p.D688N (0.0022%)</w:t>
        <w:br/>
        <w:t>p.F614S (0.0022%)</w:t>
        <w:br/>
        <w:t>p.A793T (0.0022%)</w:t>
        <w:br/>
        <w:t>p.D35N (0.0022%)</w:t>
        <w:br/>
        <w:t>p.S482R (0.0022%)</w:t>
        <w:br/>
        <w:t>p.I832F (0.0022%)</w:t>
        <w:br/>
        <w:t>p.L273= (0.0022%)</w:t>
        <w:br/>
        <w:t>p.R196C (0.0022%)</w:t>
        <w:br/>
        <w:t>p.P334= (0.0022%)</w:t>
        <w:br/>
        <w:t>p.S49C (0.0022%)</w:t>
        <w:br/>
        <w:t>p.Y656= (0.0022%)</w:t>
        <w:br/>
        <w:t>p.S255L (0.0022%)</w:t>
        <w:br/>
        <w:t>p.E34del (0.0022%)</w:t>
        <w:br/>
        <w:t>p.Q742E (0.0022%)</w:t>
        <w:br/>
        <w:t>p.A929T (0.0022%)</w:t>
        <w:br/>
        <w:t>p.R687= (0.0022%)</w:t>
        <w:br/>
        <w:t>p.V258L (0.0022%)</w:t>
        <w:br/>
        <w:t>p.S11W (0.0088%)</w:t>
        <w:br/>
        <w:t>p.V202L (0.0044%)</w:t>
        <w:br/>
        <w:t>p.L252Q (0.0044%)</w:t>
        <w:br/>
        <w:t>p.Q50H (0.0044%)</w:t>
        <w:br/>
        <w:t>p.E77K (0.0044%)</w:t>
        <w:br/>
        <w:t>p.R92G (0.0044%)</w:t>
        <w:br/>
        <w:t>p.E207Q (0.0044%)</w:t>
        <w:br/>
        <w:t>p.E349K (0.0044%)</w:t>
        <w:br/>
        <w:t>p.V283M (0.0044%)</w:t>
        <w:br/>
        <w:t>p.L242R (0.0044%)</w:t>
        <w:br/>
        <w:t>p.N340D (0.0044%)</w:t>
        <w:br/>
        <w:t>p.F57L (0.0044%)</w:t>
        <w:br/>
        <w:t>p.E126= (0.0022%)</w:t>
        <w:br/>
        <w:t>p.D103= (0.0022%)</w:t>
        <w:br/>
        <w:t>p.D581= (0.0022%)</w:t>
        <w:br/>
        <w:t>p.K115N (0.0022%)</w:t>
        <w:br/>
        <w:t>p.S62Y (0.0022%)</w:t>
        <w:br/>
        <w:t>p.L12V (0.0022%)</w:t>
        <w:br/>
        <w:t>p.L333= (0.0022%)</w:t>
        <w:br/>
        <w:t>p.E836Q (0.0022%)</w:t>
        <w:br/>
        <w:t>p.A790= (0.0022%)</w:t>
        <w:br/>
        <w:t>p.V35A (0.0022%)</w:t>
        <w:br/>
        <w:t>p.D3E (0.0022%)</w:t>
        <w:br/>
        <w:t>p.L283S (0.0022%)</w:t>
        <w:br/>
        <w:t>p.T273I (0.0022%)</w:t>
        <w:br/>
        <w:t>p.R358C (0.0022%)</w:t>
        <w:br/>
        <w:t>p.Q919* (0.0022%)</w:t>
        <w:br/>
        <w:t>p.T416M (0.0022%)</w:t>
        <w:br/>
        <w:t>p.P157L (0.0022%)</w:t>
        <w:br/>
        <w:t>p.L218F (0.0022%)</w:t>
        <w:br/>
        <w:t>p.A338= (0.0022%)</w:t>
        <w:br/>
        <w:t>p.H205N (0.0022%)</w:t>
        <w:br/>
        <w:t>p.F89L (0.0022%)</w:t>
        <w:br/>
        <w:t>p.P410A (0.0022%)</w:t>
        <w:br/>
        <w:t>p.R365H (0.0022%)</w:t>
        <w:br/>
        <w:t>p.K312del (0.0022%)</w:t>
        <w:br/>
        <w:t>p.W462L (0.0022%)</w:t>
        <w:br/>
        <w:t>p.H235Y (0.0022%)</w:t>
        <w:br/>
        <w:t>p.E328K (0.0022%)</w:t>
        <w:br/>
        <w:t>p.M77I (0.0022%)</w:t>
        <w:br/>
        <w:t>p.P419= (0.0022%)</w:t>
        <w:br/>
        <w:t>p.E422* (0.0022%)</w:t>
        <w:br/>
        <w:t>p.S341L (0.0022%)</w:t>
        <w:br/>
        <w:t>p.P498L (0.0022%)</w:t>
        <w:br/>
        <w:t>p.T277= (0.0022%)</w:t>
        <w:br/>
        <w:t>p.E6K (0.0022%)</w:t>
        <w:br/>
        <w:t>p.A226V (0.0022%)</w:t>
        <w:br/>
        <w:t>p.N344S (0.0022%)</w:t>
        <w:br/>
        <w:t>p.M622Wfs*8 (0.0022%)</w:t>
        <w:br/>
        <w:t>p.N335= (0.0022%)</w:t>
        <w:br/>
        <w:t>p.Q148E (0.0022%)</w:t>
        <w:br/>
        <w:t>p.L726= (0.0022%)</w:t>
        <w:br/>
        <w:t>p.A136= (0.0022%)</w:t>
        <w:br/>
        <w:t>p.L674= (0.0022%)</w:t>
        <w:br/>
        <w:t>p.P298L (0.0022%)</w:t>
        <w:br/>
        <w:t>p.G529D (0.0022%)</w:t>
        <w:br/>
        <w:t>p.F506= (0.0022%)</w:t>
        <w:br/>
        <w:t>p.S210Qfs*6 (0.0022%)</w:t>
        <w:br/>
        <w:t>p.H243Q (0.0022%)</w:t>
        <w:br/>
        <w:t>p.A372= (0.0022%)</w:t>
        <w:br/>
        <w:t>p.G83S (0.0022%)</w:t>
        <w:br/>
        <w:t>p.R193* (0.0022%)</w:t>
        <w:br/>
        <w:t>p.S295A (0.0022%)</w:t>
        <w:br/>
        <w:t>p.E26Q (0.0022%)</w:t>
        <w:br/>
        <w:t>p.L132* (0.0022%)</w:t>
        <w:br/>
        <w:t>p.N330I (0.0022%)</w:t>
        <w:br/>
        <w:t>p.S305L (0.0022%)</w:t>
        <w:br/>
        <w:t>p.G163W (0.0022%)</w:t>
        <w:br/>
        <w:t>p.R301W (0.0022%)</w:t>
        <w:br/>
        <w:t>p.P276= (0.0022%)</w:t>
        <w:br/>
        <w:t>p.V414= (0.0022%)</w:t>
        <w:br/>
        <w:t>p.K115T (0.0022%)</w:t>
        <w:br/>
        <w:t>p.A472V (0.0022%)</w:t>
        <w:br/>
        <w:t>p.T260A (0.0022%)</w:t>
        <w:br/>
        <w:t>p.G7= (0.0022%)</w:t>
        <w:br/>
        <w:t>p.G326E (0.0022%)</w:t>
        <w:br/>
        <w:t>p.A459V (0.0022%)</w:t>
        <w:br/>
        <w:t>p.R457G (0.0022%)</w:t>
        <w:br/>
        <w:t>p.I318I (0.0022%)</w:t>
        <w:br/>
        <w:t>p.R337T (0.0022%)</w:t>
        <w:br/>
        <w:t>p.L396= (0.0022%)</w:t>
        <w:br/>
        <w:t>p.V400L (0.0022%)</w:t>
        <w:br/>
        <w:t>p.S306L (0.0022%)</w:t>
        <w:br/>
        <w:t>p.A579= (0.0022%)</w:t>
        <w:br/>
        <w:t>p.D71N (0.0022%)</w:t>
        <w:br/>
        <w:t>p.V664I (0.0022%)</w:t>
        <w:br/>
        <w:t>p.S595I (0.0022%)</w:t>
        <w:br/>
        <w:t>p.A103= (0.0022%)</w:t>
        <w:br/>
        <w:t>p.V574L (0.0022%)</w:t>
        <w:br/>
        <w:t>p.E591K (0.0022%)</w:t>
        <w:br/>
        <w:t>p.V8M (0.0022%)</w:t>
        <w:br/>
        <w:t>p.D311Y (0.0022%)</w:t>
        <w:br/>
        <w:t>p.L12M (0.0066%)</w:t>
        <w:br/>
        <w:t>p.R61Hfs*37 (0.0044%)</w:t>
        <w:br/>
        <w:t>p.P646S (0.0044%)</w:t>
        <w:br/>
        <w:t>p.G663S (0.0044%)</w:t>
        <w:br/>
        <w:t>p.T292Ifs*6 (0.0044%)</w:t>
        <w:br/>
        <w:t>p.R87* (0.0022%)</w:t>
        <w:br/>
        <w:t>p.V209= (0.0022%)</w:t>
        <w:br/>
        <w:t>p.S573N (0.0022%)</w:t>
        <w:br/>
        <w:t>p.A369G (0.0022%)</w:t>
        <w:br/>
        <w:t>p.L421M (0.0022%)</w:t>
        <w:br/>
        <w:t>p.L487= (0.0022%)</w:t>
        <w:br/>
        <w:t>p.K337T (0.0022%)</w:t>
        <w:br/>
        <w:t>p.L120F (0.0022%)</w:t>
        <w:br/>
        <w:t>p.K96Vfs*24 (0.0022%)</w:t>
        <w:br/>
        <w:t>p.G659= (0.0022%)</w:t>
        <w:br/>
        <w:t>p.S480N (0.0022%)</w:t>
        <w:br/>
        <w:t>p.A327S (0.0022%)</w:t>
        <w:br/>
        <w:t>p.N500= (0.0022%)</w:t>
        <w:br/>
        <w:t>p.P576= (0.0022%)</w:t>
        <w:br/>
        <w:t>p.S217T (0.0022%)</w:t>
        <w:br/>
        <w:t>p.F224= (0.0022%)</w:t>
        <w:br/>
        <w:t>p.E193* (0.0022%)</w:t>
        <w:br/>
        <w:t>p.V377M (0.0022%)</w:t>
        <w:br/>
        <w:t>p.K31* (0.0022%)</w:t>
        <w:br/>
        <w:t>p.G616R (0.0022%)</w:t>
        <w:br/>
        <w:t>p.E731D (0.0022%)</w:t>
        <w:br/>
        <w:t>p.V198A (0.0022%)</w:t>
        <w:br/>
        <w:t>p.P483Tfs*138 (0.0066%)</w:t>
        <w:br/>
        <w:t>p.R172G (0.0066%)</w:t>
        <w:br/>
        <w:t>p.A3= (0.0044%)</w:t>
        <w:br/>
        <w:t>p.C3W (0.0044%)</w:t>
        <w:br/>
        <w:t>p.R525W (0.0044%)</w:t>
        <w:br/>
        <w:t>p.G421D (0.0044%)</w:t>
        <w:br/>
        <w:t>p.F192L (0.0044%)</w:t>
        <w:br/>
        <w:t>p.V58I (0.0044%)</w:t>
        <w:br/>
        <w:t>p.A212T (0.0044%)</w:t>
        <w:br/>
        <w:t>p.I240V (0.0044%)</w:t>
        <w:br/>
        <w:t>p.K283= (0.0022%)</w:t>
        <w:br/>
        <w:t>p.T146S (0.0022%)</w:t>
        <w:br/>
        <w:t>p.R371* (0.0022%)</w:t>
        <w:br/>
        <w:t>p.K442R (0.0022%)</w:t>
        <w:br/>
        <w:t>p.V46M (0.0022%)</w:t>
        <w:br/>
        <w:t>p.L365V (0.0022%)</w:t>
        <w:br/>
        <w:t>p.H504P (0.0022%)</w:t>
        <w:br/>
        <w:t>p.M292I (0.0022%)</w:t>
        <w:br/>
        <w:t>p.S162= (0.0022%)</w:t>
        <w:br/>
        <w:t>p.E253Q (0.0022%)</w:t>
        <w:br/>
        <w:t>p.E302K (0.0022%)</w:t>
        <w:br/>
        <w:t>p.M473I (0.0022%)</w:t>
        <w:br/>
        <w:t>p.T205A (0.0022%)</w:t>
        <w:br/>
        <w:t>p.F130= (0.0022%)</w:t>
        <w:br/>
        <w:t>p.E10V (0.0022%)</w:t>
        <w:br/>
        <w:t>p.Q169E (0.0022%)</w:t>
        <w:br/>
        <w:t>p.T138N (0.0022%)</w:t>
        <w:br/>
        <w:t>p.D52Tfs*69 (0.0022%)</w:t>
        <w:br/>
        <w:t>p.R190T (0.0022%)</w:t>
        <w:br/>
        <w:t>p.G482Dfs*44 (0.0022%)</w:t>
        <w:br/>
        <w:t>p.E417Q (0.0022%)</w:t>
        <w:br/>
        <w:t>p.E83Q (0.0022%)</w:t>
        <w:br/>
        <w:t>p.F569L (0.0022%)</w:t>
        <w:br/>
        <w:t>p.S81= (0.0022%)</w:t>
        <w:br/>
        <w:t>p.R145M (0.0022%)</w:t>
        <w:br/>
        <w:t>p.R561W (0.0022%)</w:t>
        <w:br/>
        <w:t>p.E646K (0.0022%)</w:t>
        <w:br/>
        <w:t>p.P213T (0.0022%)</w:t>
        <w:br/>
        <w:t>p.F517= (0.0022%)</w:t>
        <w:br/>
        <w:t>p.L438= (0.0022%)</w:t>
        <w:br/>
        <w:t>p.R172W (0.0022%)</w:t>
        <w:br/>
        <w:t>p.V19= (0.0022%)</w:t>
        <w:br/>
        <w:t>p.K293= (0.0022%)</w:t>
        <w:br/>
        <w:t>p.T268= (0.0022%)</w:t>
        <w:br/>
        <w:t>p.S4W (0.0022%)</w:t>
        <w:br/>
        <w:t>p.R172S (0.0022%)</w:t>
        <w:br/>
        <w:t>p.P4= (0.0022%)</w:t>
        <w:br/>
        <w:t>p.R412W (0.0022%)</w:t>
        <w:br/>
        <w:t>p.R288_D291delinsH (0.0022%)</w:t>
        <w:br/>
        <w:t>p.V441= (0.0022%)</w:t>
        <w:br/>
        <w:t>p.L418P (0.0022%)</w:t>
        <w:br/>
        <w:t>p.S422T (0.0022%)</w:t>
        <w:br/>
        <w:t>p.T352P (0.0022%)</w:t>
        <w:br/>
        <w:t>p.D77N (0.0022%)</w:t>
        <w:br/>
        <w:t>p.L289Sfs*41 (0.0022%)</w:t>
        <w:br/>
        <w:t>p.I419T (0.0022%)</w:t>
        <w:br/>
        <w:t>p.K267= (0.0022%)</w:t>
        <w:br/>
        <w:t>p.K68E (0.0022%)</w:t>
        <w:br/>
        <w:t>p.R356H (0.0022%)</w:t>
        <w:br/>
        <w:t>p.D218E (0.0022%)</w:t>
        <w:br/>
        <w:t>p.R172K (0.0022%)</w:t>
        <w:br/>
        <w:t>p.G1405S (0.0022%)</w:t>
        <w:br/>
        <w:t>p.A321= (0.0022%)</w:t>
        <w:br/>
        <w:t>p.A373T (0.0022%)</w:t>
        <w:br/>
        <w:t>p.S1100* (0.0022%)</w:t>
        <w:br/>
        <w:t>p.S8= (0.0022%)</w:t>
        <w:br/>
        <w:t>p.T25= (0.0022%)</w:t>
        <w:br/>
        <w:t>p.K1344= (0.0022%)</w:t>
        <w:br/>
        <w:t>p.S215L (0.0022%)</w:t>
        <w:br/>
        <w:t>p.L787= (0.0022%)</w:t>
        <w:br/>
        <w:t>p.P195= (0.0022%)</w:t>
        <w:br/>
        <w:t>p.V1484= (0.0022%)</w:t>
        <w:br/>
        <w:t>p.G1362A (0.0022%)</w:t>
        <w:br/>
        <w:t>p.G822A (0.0022%)</w:t>
        <w:br/>
        <w:t>p.L49M (0.0022%)</w:t>
        <w:br/>
        <w:t>p.A251= (0.0022%)</w:t>
        <w:br/>
        <w:t>p.R179I (0.0022%)</w:t>
        <w:br/>
        <w:t>p.E850Q (0.0022%)</w:t>
        <w:br/>
        <w:t>p.R533Q (0.0022%)</w:t>
        <w:br/>
        <w:t>p.G389C (0.0022%)</w:t>
        <w:br/>
        <w:t>p.G480A (0.0022%)</w:t>
        <w:br/>
        <w:t>p.C7= (0.0022%)</w:t>
        <w:br/>
        <w:t>p.G867V (0.0022%)</w:t>
        <w:br/>
        <w:t>p.P320= (0.0022%)</w:t>
        <w:br/>
        <w:t>p.S448= (0.0022%)</w:t>
        <w:br/>
        <w:t>p.G216E (0.0022%)</w:t>
        <w:br/>
        <w:t>p.P269= (0.0022%)</w:t>
        <w:br/>
        <w:t>p.L98F (0.0022%)</w:t>
        <w:br/>
        <w:t>p.Q122R (0.0022%)</w:t>
        <w:br/>
        <w:t>p.M228I (0.0022%)</w:t>
        <w:br/>
        <w:t>p.R190= (0.0022%)</w:t>
        <w:br/>
        <w:t>p.Y462del (0.0022%)</w:t>
        <w:br/>
        <w:t>p.P285T (0.0022%)</w:t>
        <w:br/>
        <w:t>p.N299Kfs*11 (0.0088%)</w:t>
        <w:br/>
        <w:t>p.R197G (0.0044%)</w:t>
        <w:br/>
        <w:t>p.P92Q (0.0044%)</w:t>
        <w:br/>
        <w:t>p.P207Q (0.0044%)</w:t>
        <w:br/>
        <w:t>p.E9K (0.0044%)</w:t>
        <w:br/>
        <w:t>p.M278I (0.0044%)</w:t>
        <w:br/>
        <w:t>p.Q230* (0.0044%)</w:t>
        <w:br/>
        <w:t>p.S37Hfs*69 (0.0044%)</w:t>
        <w:br/>
        <w:t>p.H52Vfs*30 (0.0044%)</w:t>
        <w:br/>
        <w:t>p.L32= (0.0044%)</w:t>
        <w:br/>
        <w:t>p.Q153H (0.0044%)</w:t>
        <w:br/>
        <w:t>p.K112Rfs*2 (0.0044%)</w:t>
        <w:br/>
        <w:t>p.I111N (0.0044%)</w:t>
        <w:br/>
        <w:t>p.K112N (0.0044%)</w:t>
        <w:br/>
        <w:t>p.C189_A190delinsWH (0.0044%)</w:t>
        <w:br/>
        <w:t>p.M323Ifs*2 (0.0044%)</w:t>
        <w:br/>
        <w:t>p.E293Dfs*16 (0.0044%)</w:t>
        <w:br/>
        <w:t>p.P233S (0.0022%)</w:t>
        <w:br/>
        <w:t>p.K311Sfs*6 (0.0022%)</w:t>
        <w:br/>
        <w:t>p.Q36H (0.0022%)</w:t>
        <w:br/>
        <w:t>p.S37R (0.0022%)</w:t>
        <w:br/>
        <w:t>p.L233= (0.0022%)</w:t>
        <w:br/>
        <w:t>p.R257= (0.0022%)</w:t>
        <w:br/>
        <w:t>p.E120* (0.0022%)</w:t>
        <w:br/>
        <w:t>p.R260C (0.0022%)</w:t>
        <w:br/>
        <w:t>p.Q82Rfs*22 (0.0022%)</w:t>
        <w:br/>
        <w:t>p.E256G (0.0022%)</w:t>
        <w:br/>
        <w:t>p.S43C (0.0022%)</w:t>
        <w:br/>
        <w:t>p.C99* (0.0022%)</w:t>
        <w:br/>
        <w:t>p.A190= (0.0022%)</w:t>
        <w:br/>
        <w:t>p.H52Wfs*30 (0.0022%)</w:t>
        <w:br/>
        <w:t>p.M215Cfs*29 (0.0022%)</w:t>
        <w:br/>
        <w:t>p.F97V (0.0022%)</w:t>
        <w:br/>
        <w:t>p.S738P (0.0088%)</w:t>
        <w:br/>
        <w:t>p.L248M (0.0044%)</w:t>
        <w:br/>
        <w:t>p.S192F (0.0044%)</w:t>
        <w:br/>
        <w:t>p.Q239* (0.0044%)</w:t>
        <w:br/>
        <w:t>p.K731R (0.0044%)</w:t>
        <w:br/>
        <w:t>p.P767L (0.0044%)</w:t>
        <w:br/>
        <w:t>p.P748L (0.0044%)</w:t>
        <w:br/>
        <w:t>p.D367Efs*17 (0.0044%)</w:t>
        <w:br/>
        <w:t>p.S129* (0.0044%)</w:t>
        <w:br/>
        <w:t>p.T176M (0.0044%)</w:t>
        <w:br/>
        <w:t>p.G226= (0.0044%)</w:t>
        <w:br/>
        <w:t>p.S122T (0.0044%)</w:t>
        <w:br/>
        <w:t>p.S594N (0.0044%)</w:t>
        <w:br/>
        <w:t>p.P470T (0.0044%)</w:t>
        <w:br/>
        <w:t>p.A164T (0.0022%)</w:t>
        <w:br/>
        <w:t>p.C349S (0.0022%)</w:t>
        <w:br/>
        <w:t>p.M84L (0.0022%)</w:t>
        <w:br/>
        <w:t>p.S54T (0.0022%)</w:t>
        <w:br/>
        <w:t>p.Q328H (0.0022%)</w:t>
        <w:br/>
        <w:t>p.T826S (0.0022%)</w:t>
        <w:br/>
        <w:t>p.N740K (0.0022%)</w:t>
        <w:br/>
        <w:t>p.K180N (0.0022%)</w:t>
        <w:br/>
        <w:t>p.S469Afs*22 (0.0022%)</w:t>
        <w:br/>
        <w:t>p.N453H (0.0022%)</w:t>
        <w:br/>
        <w:t>p.D43Y (0.0022%)</w:t>
        <w:br/>
        <w:t>p.N571D (0.0022%)</w:t>
        <w:br/>
        <w:t>p.F414= (0.0022%)</w:t>
        <w:br/>
        <w:t>p.R118P (0.0022%)</w:t>
        <w:br/>
        <w:t>p.S160T (0.0022%)</w:t>
        <w:br/>
        <w:t>p.V167= (0.0022%)</w:t>
        <w:br/>
        <w:t>p.A372T (0.0022%)</w:t>
        <w:br/>
        <w:t>p.I48N (0.0022%)</w:t>
        <w:br/>
        <w:t>p.G81E (0.0022%)</w:t>
        <w:br/>
        <w:t>p.A411V (0.0022%)</w:t>
        <w:br/>
        <w:t>p.P191A (0.0022%)</w:t>
        <w:br/>
        <w:t>p.N371= (0.0022%)</w:t>
        <w:br/>
        <w:t>p.T142I (0.0022%)</w:t>
        <w:br/>
        <w:t>p.Y102C (0.0022%)</w:t>
        <w:br/>
        <w:t>p.R231= (0.0022%)</w:t>
        <w:br/>
        <w:t>p.T303I (0.0022%)</w:t>
        <w:br/>
        <w:t>p.P161A (0.0022%)</w:t>
        <w:br/>
        <w:t>p.Q78R (0.0066%)</w:t>
        <w:br/>
        <w:t>p.S333L (0.0044%)</w:t>
        <w:br/>
        <w:t>p.V189M (0.0044%)</w:t>
        <w:br/>
        <w:t>p.Q31E (0.0044%)</w:t>
        <w:br/>
        <w:t>p.I312L (0.0044%)</w:t>
        <w:br/>
        <w:t>p.D54= (0.0044%)</w:t>
        <w:br/>
        <w:t>p.D54G (0.0044%)</w:t>
        <w:br/>
        <w:t>p.R30K (0.0044%)</w:t>
        <w:br/>
        <w:t>p.K559N (0.0044%)</w:t>
        <w:br/>
        <w:t>p.I318Mfs*120 (0.0044%)</w:t>
        <w:br/>
        <w:t>p.E209A (0.0044%)</w:t>
        <w:br/>
        <w:t>p.P404A (0.0044%)</w:t>
        <w:br/>
        <w:t>p.A173T (0.0022%)</w:t>
        <w:br/>
        <w:t>p.A141= (0.0022%)</w:t>
        <w:br/>
        <w:t>p.G24R (0.0022%)</w:t>
        <w:br/>
        <w:t>p.S217L (0.0022%)</w:t>
        <w:br/>
        <w:t>p.H423= (0.0022%)</w:t>
        <w:br/>
        <w:t>p.L225= (0.0022%)</w:t>
        <w:br/>
        <w:t>p.D57A (0.0022%)</w:t>
        <w:br/>
        <w:t>p.L7= (0.0022%)</w:t>
        <w:br/>
        <w:t>p.Q355E (0.0022%)</w:t>
        <w:br/>
        <w:t>p.P63S (0.0022%)</w:t>
        <w:br/>
        <w:t>p.D375V (0.0022%)</w:t>
        <w:br/>
        <w:t>p.A182V (0.0022%)</w:t>
        <w:br/>
        <w:t>p.T74A (0.0022%)</w:t>
        <w:br/>
        <w:t>p.P185S (0.0022%)</w:t>
        <w:br/>
        <w:t>p.S157I (0.0022%)</w:t>
        <w:br/>
        <w:t>p.S337C (0.0022%)</w:t>
        <w:br/>
        <w:t>p.R97= (0.0022%)</w:t>
        <w:br/>
        <w:t>p.R59G (0.0022%)</w:t>
        <w:br/>
        <w:t>p.E306* (0.0022%)</w:t>
        <w:br/>
        <w:t>p.R239C (0.0022%)</w:t>
        <w:br/>
        <w:t>p.E47K (0.0022%)</w:t>
        <w:br/>
        <w:t>p.I24L (0.0022%)</w:t>
        <w:br/>
        <w:t>p.Q22K (0.0022%)</w:t>
        <w:br/>
        <w:t>p.G80E (0.0022%)</w:t>
        <w:br/>
        <w:t>p.H429Pfs*27 (0.0022%)</w:t>
        <w:br/>
        <w:t>p.W191G (0.0022%)</w:t>
        <w:br/>
        <w:t>p.S65N (0.0022%)</w:t>
        <w:br/>
        <w:t>p.E277Q (0.0022%)</w:t>
        <w:br/>
        <w:t>p.K292E (0.0022%)</w:t>
        <w:br/>
        <w:t>p.Y76Hfs*10 (0.0022%)</w:t>
        <w:br/>
        <w:t>p.A328V (0.0022%)</w:t>
        <w:br/>
        <w:t>p.A24= (0.0022%)</w:t>
        <w:br/>
        <w:t>p.K529N (0.0022%)</w:t>
        <w:br/>
        <w:t>p.R205H (0.0022%)</w:t>
        <w:br/>
        <w:t>p.D357G (0.0022%)</w:t>
        <w:br/>
        <w:t>p.S11Lfs*43 (0.0088%)</w:t>
        <w:br/>
        <w:t>p.D325N (0.0066%)</w:t>
        <w:br/>
        <w:t>p.G26V (0.0066%)</w:t>
        <w:br/>
        <w:t>p.E617Q (0.0044%)</w:t>
        <w:br/>
        <w:t>p.K317N (0.0044%)</w:t>
        <w:br/>
        <w:t>p.D272Y (0.0022%)</w:t>
        <w:br/>
        <w:t>p.V995Ffs*14 (0.0044%)</w:t>
        <w:br/>
        <w:t>p.H566= (0.0044%)</w:t>
        <w:br/>
        <w:t>p.E92A (0.0044%)</w:t>
        <w:br/>
        <w:t>p.E92* (0.0044%)</w:t>
        <w:br/>
        <w:t>p.R430H (0.0044%)</w:t>
        <w:br/>
        <w:t>p.G292A (0.0044%)</w:t>
        <w:br/>
        <w:t>p.G393R (0.0044%)</w:t>
        <w:br/>
        <w:t>p.T620= (0.0022%)</w:t>
        <w:br/>
        <w:t>p.L507R (0.0022%)</w:t>
        <w:br/>
        <w:t>p.L164= (0.0022%)</w:t>
        <w:br/>
        <w:t>p.S880L (0.0022%)</w:t>
        <w:br/>
        <w:t>p.S70L (0.0022%)</w:t>
        <w:br/>
        <w:t>p.R570T (0.0022%)</w:t>
        <w:br/>
        <w:t>p.G343A (0.0022%)</w:t>
        <w:br/>
        <w:t>p.N305= (0.0022%)</w:t>
        <w:br/>
        <w:t>p.Q333E (0.0022%)</w:t>
        <w:br/>
        <w:t>p.R327L (0.0022%)</w:t>
        <w:br/>
        <w:t>p.G680S (0.0022%)</w:t>
        <w:br/>
        <w:t>p.P476L (0.0022%)</w:t>
        <w:br/>
        <w:t>p.G202E (0.0022%)</w:t>
        <w:br/>
        <w:t>p.T997P (0.0022%)</w:t>
        <w:br/>
        <w:t>p.R350G (0.0022%)</w:t>
        <w:br/>
        <w:t>p.E124K (0.0022%)</w:t>
        <w:br/>
        <w:t>p.L998= (0.0022%)</w:t>
        <w:br/>
        <w:t>p.E124Q (0.0022%)</w:t>
        <w:br/>
        <w:t>p.R775Q (0.0022%)</w:t>
        <w:br/>
        <w:t>p.I168T (0.0022%)</w:t>
        <w:br/>
        <w:t>p.Q578E (0.0022%)</w:t>
        <w:br/>
        <w:t>p.S849= (0.0022%)</w:t>
        <w:br/>
        <w:t>p.E42Q (0.0022%)</w:t>
        <w:br/>
        <w:t>p.Q441* (0.0022%)</w:t>
        <w:br/>
        <w:t>p.H888Q (0.0022%)</w:t>
        <w:br/>
        <w:t>p.Y290C (0.0022%)</w:t>
        <w:br/>
        <w:t>p.A922= (0.0022%)</w:t>
        <w:br/>
        <w:t>p.Q472= (0.0022%)</w:t>
        <w:br/>
        <w:t>p.C588W (0.0022%)</w:t>
        <w:br/>
        <w:t>p.G523R (0.0022%)</w:t>
        <w:br/>
        <w:t>p.R469K (0.0022%)</w:t>
        <w:br/>
        <w:t>p.V109= (0.0022%)</w:t>
        <w:br/>
        <w:t>p.A540P (0.0022%)</w:t>
        <w:br/>
        <w:t>p.Q188* (0.0022%)</w:t>
        <w:br/>
        <w:t>p.G257* (0.0022%)</w:t>
        <w:br/>
        <w:t>p.M855* (0.0022%)</w:t>
        <w:br/>
        <w:t>p.S580Y (0.0022%)</w:t>
        <w:br/>
        <w:t>p.A500S (0.0022%)</w:t>
        <w:br/>
        <w:t>p.V1052= (0.0022%)</w:t>
        <w:br/>
        <w:t>p.V76= (0.0022%)</w:t>
        <w:br/>
        <w:t>p.R646W (0.0022%)</w:t>
        <w:br/>
        <w:t>p.M634I (0.0022%)</w:t>
        <w:br/>
        <w:t>p.S11Y (0.0022%)</w:t>
        <w:br/>
        <w:t>p.R620Q (0.0022%)</w:t>
        <w:br/>
        <w:t>p.D596Tfs*102 (0.0022%)</w:t>
        <w:br/>
        <w:t>p.E543= (0.0022%)</w:t>
        <w:br/>
        <w:t>p.Q11Kfs*66 (0.0022%)</w:t>
        <w:br/>
        <w:t>p.R431Q (0.0022%)</w:t>
        <w:br/>
        <w:t>p.G501A (0.0022%)</w:t>
        <w:br/>
        <w:t>p.G346S (0.0022%)</w:t>
        <w:br/>
        <w:t>p.G567V (0.0022%)</w:t>
        <w:br/>
        <w:t>p.G493E (0.0022%)</w:t>
        <w:br/>
        <w:t>p.S116= (0.0022%)</w:t>
        <w:br/>
        <w:t>p.K25Rfs*11 (0.0044%)</w:t>
        <w:br/>
        <w:t>p.Q697* (0.0022%)</w:t>
        <w:br/>
        <w:t>p.K508Q (0.0022%)</w:t>
        <w:br/>
        <w:t>p.V247A (0.0022%)</w:t>
        <w:br/>
        <w:t>p.E70Q (0.0022%)</w:t>
        <w:br/>
        <w:t>p.E544D (0.0022%)</w:t>
        <w:br/>
        <w:t>p.G268E (0.0022%)</w:t>
        <w:br/>
        <w:t>p.V817A (0.0022%)</w:t>
        <w:br/>
        <w:t>p.V1017G (0.0022%)</w:t>
        <w:br/>
        <w:t>p.P438= (0.0022%)</w:t>
        <w:br/>
        <w:t>p.T215P (0.0022%)</w:t>
        <w:br/>
        <w:t>p.E512K (0.0022%)</w:t>
        <w:br/>
        <w:t>p.S203G (0.0022%)</w:t>
        <w:br/>
        <w:t>p.L725F (0.0022%)</w:t>
        <w:br/>
        <w:t>p.K226R (0.0022%)</w:t>
        <w:br/>
        <w:t>p.Y144N (0.0022%)</w:t>
        <w:br/>
        <w:t>p.F214Sfs*65 (0.0022%)</w:t>
        <w:br/>
        <w:t>p.Q93E (0.0022%)</w:t>
        <w:br/>
        <w:t>p.L230= (0.0022%)</w:t>
        <w:br/>
        <w:t>p.H235P (0.0022%)</w:t>
        <w:br/>
        <w:t>p.P463A (0.0022%)</w:t>
        <w:br/>
        <w:t>p.K143= (0.0022%)</w:t>
        <w:br/>
        <w:t>p.K153T (0.0022%)</w:t>
        <w:br/>
        <w:t>p.S222* (0.0022%)</w:t>
        <w:br/>
        <w:t>p.C518Y (0.0022%)</w:t>
        <w:br/>
        <w:t>p.S407Wfs*5 (0.0022%)</w:t>
        <w:br/>
        <w:t>p.G408D (0.0022%)</w:t>
        <w:br/>
        <w:t>p.I284Tfs*37 (0.0022%)</w:t>
        <w:br/>
        <w:t>p.E13D (0.0066%)</w:t>
        <w:br/>
        <w:t>p.R150W (0.0044%)</w:t>
        <w:br/>
        <w:t>p.Q831H (0.0044%)</w:t>
        <w:br/>
        <w:t>p.S389F (0.0044%)</w:t>
        <w:br/>
        <w:t>p.R127C (0.0044%)</w:t>
        <w:br/>
        <w:t>p.S179F (0.0044%)</w:t>
        <w:br/>
        <w:t>p.S196F (0.0044%)</w:t>
        <w:br/>
        <w:t>p.L274R (0.0044%)</w:t>
        <w:br/>
        <w:t>p.S183Y (0.0044%)</w:t>
        <w:br/>
        <w:t>p.L18= (0.0044%)</w:t>
        <w:br/>
        <w:t>p.D9N (0.0044%)</w:t>
        <w:br/>
        <w:t>p.S86N (0.0022%)</w:t>
        <w:br/>
        <w:t>p.R55= (0.0022%)</w:t>
        <w:br/>
        <w:t>p.I646M (0.0022%)</w:t>
        <w:br/>
        <w:t>p.N349Lfs*17 (0.0022%)</w:t>
        <w:br/>
        <w:t>p.P96L (0.0022%)</w:t>
        <w:br/>
        <w:t>p.S26* (0.0022%)</w:t>
        <w:br/>
        <w:t>p.S679C (0.0022%)</w:t>
        <w:br/>
        <w:t>p.S813= (0.0022%)</w:t>
        <w:br/>
        <w:t>p.E216D (0.0022%)</w:t>
        <w:br/>
        <w:t>p.L802= (0.0022%)</w:t>
        <w:br/>
        <w:t>p.S58L (0.0022%)</w:t>
        <w:br/>
        <w:t>p.L552= (0.0022%)</w:t>
        <w:br/>
        <w:t>p.Q328* (0.0022%)</w:t>
        <w:br/>
        <w:t>p.F492= (0.0022%)</w:t>
        <w:br/>
        <w:t>p.R272C (0.0022%)</w:t>
        <w:br/>
        <w:t>p.E35Q (0.0022%)</w:t>
        <w:br/>
        <w:t>p.S451N (0.0022%)</w:t>
        <w:br/>
        <w:t>p.K52N (0.0022%)</w:t>
        <w:br/>
        <w:t>p.G174= (0.0022%)</w:t>
        <w:br/>
        <w:t>p.G172S (0.0022%)</w:t>
        <w:br/>
        <w:t>p.Q281Pfs*92 (0.0022%)</w:t>
        <w:br/>
        <w:t>p.G246D (0.0022%)</w:t>
        <w:br/>
        <w:t>p.A249G (0.0022%)</w:t>
        <w:br/>
        <w:t>p.K284= (0.0022%)</w:t>
        <w:br/>
        <w:t>p.G111R (0.0022%)</w:t>
        <w:br/>
        <w:t>p.S136C (0.0022%)</w:t>
        <w:br/>
        <w:t>p.D484_N485del (0.0022%)</w:t>
        <w:br/>
        <w:t>p.K172R (0.0022%)</w:t>
        <w:br/>
        <w:t>p.L148= (0.0022%)</w:t>
        <w:br/>
        <w:t>p.E69= (0.0022%)</w:t>
        <w:br/>
        <w:t>p.A528S (0.0022%)</w:t>
        <w:br/>
        <w:t>p.L745V (0.0022%)</w:t>
        <w:br/>
        <w:t>p.D622Y (0.0022%)</w:t>
        <w:br/>
        <w:t>p.S389Y (0.0022%)</w:t>
        <w:br/>
        <w:t>p.S546T (0.0022%)</w:t>
        <w:br/>
        <w:t>p.F509Wfs*32 (0.0022%)</w:t>
        <w:br/>
        <w:t>p.L29F (0.0022%)</w:t>
        <w:br/>
        <w:t>p.V129L (0.0022%)</w:t>
        <w:br/>
        <w:t>p.S75N (0.0022%)</w:t>
        <w:br/>
        <w:t>p.P29T (0.0066%)</w:t>
        <w:br/>
        <w:t>p.M240V (0.0066%)</w:t>
        <w:br/>
        <w:t>p.G141A (0.0022%)</w:t>
        <w:br/>
        <w:t>p.V268= (0.0044%)</w:t>
        <w:br/>
        <w:t>p.T260P (0.0044%)</w:t>
        <w:br/>
        <w:t>p.E72K (0.0044%)</w:t>
        <w:br/>
        <w:t>p.S42= (0.0044%)</w:t>
        <w:br/>
        <w:t>p.V275I (0.0044%)</w:t>
        <w:br/>
        <w:t>p.G79S (0.0044%)</w:t>
        <w:br/>
        <w:t>p.F375= (0.0022%)</w:t>
        <w:br/>
        <w:t>p.Y173= (0.0022%)</w:t>
        <w:br/>
        <w:t>p.V183G (0.0022%)</w:t>
        <w:br/>
        <w:t>p.R141* (0.0022%)</w:t>
        <w:br/>
        <w:t>p.R516= (0.0022%)</w:t>
        <w:br/>
        <w:t>p.S520= (0.0022%)</w:t>
        <w:br/>
        <w:t>p.T507= (0.0022%)</w:t>
        <w:br/>
        <w:t>p.R516S (0.0022%)</w:t>
        <w:br/>
        <w:t>p.K523= (0.0022%)</w:t>
        <w:br/>
        <w:t>p.D49Y (0.0022%)</w:t>
        <w:br/>
        <w:t>p.S392C (0.0022%)</w:t>
        <w:br/>
        <w:t>p.L326= (0.0022%)</w:t>
        <w:br/>
        <w:t>p.F237Ifs*45 (0.0022%)</w:t>
        <w:br/>
        <w:t>p.K524Rfs*8 (0.0022%)</w:t>
        <w:br/>
        <w:t>p.R102W (0.0022%)</w:t>
        <w:br/>
        <w:t>p.R18H (0.0022%)</w:t>
        <w:br/>
        <w:t>p.R270= (0.0022%)</w:t>
        <w:br/>
        <w:t>p.R331C (0.0022%)</w:t>
        <w:br/>
        <w:t>p.E146Q (0.0022%)</w:t>
        <w:br/>
        <w:t>p.L63= (0.0022%)</w:t>
        <w:br/>
        <w:t>p.S396L (0.0022%)</w:t>
        <w:br/>
        <w:t>p.L238= (0.0022%)</w:t>
        <w:br/>
        <w:t>p.D477E (0.0022%)</w:t>
        <w:br/>
        <w:t>p.A66G (0.0022%)</w:t>
        <w:br/>
        <w:t>p.S392= (0.0022%)</w:t>
        <w:br/>
        <w:t>p.L460R (0.0022%)</w:t>
        <w:br/>
        <w:t>p.E190K (0.0022%)</w:t>
        <w:br/>
        <w:t>p.Y540* (0.0022%)</w:t>
        <w:br/>
        <w:t>p.K43* (0.0022%)</w:t>
        <w:br/>
        <w:t>p.P69S (0.0022%)</w:t>
        <w:br/>
        <w:t>p.G136E (0.0022%)</w:t>
        <w:br/>
        <w:t>p.G136R (0.0022%)</w:t>
        <w:br/>
        <w:t>p.V18M (0.0022%)</w:t>
        <w:br/>
        <w:t>p.S432Cfs*29 (0.0022%)</w:t>
        <w:br/>
        <w:t>p.N401S (0.0022%)</w:t>
        <w:br/>
        <w:t>p.C200Vfs*26 (0.0022%)</w:t>
        <w:br/>
        <w:t>p.T116S (0.0022%)</w:t>
        <w:br/>
        <w:t>p.N111Y (0.0022%)</w:t>
        <w:br/>
        <w:t>p.R359T (0.0022%)</w:t>
        <w:br/>
        <w:t>p.A178V (0.0022%)</w:t>
        <w:br/>
        <w:t>p.P29S (0.0022%)</w:t>
        <w:br/>
        <w:t>p.A133S (0.0066%)</w:t>
        <w:br/>
        <w:t>p.G300E (0.0066%)</w:t>
        <w:br/>
        <w:t>p.I277M (0.0066%)</w:t>
        <w:br/>
        <w:t>p.E20K (0.0044%)</w:t>
        <w:br/>
        <w:t>p.S69F (0.0044%)</w:t>
        <w:br/>
        <w:t>p.I131N (0.0044%)</w:t>
        <w:br/>
        <w:t>p.K95= (0.0044%)</w:t>
        <w:br/>
        <w:t>p.D50H (0.0044%)</w:t>
        <w:br/>
        <w:t>p.E118K (0.0044%)</w:t>
        <w:br/>
        <w:t>p.G279D (0.0044%)</w:t>
        <w:br/>
        <w:t>p.F153S (0.0044%)</w:t>
        <w:br/>
        <w:t>p.S131C (0.0044%)</w:t>
        <w:br/>
        <w:t>p.T23del (0.0044%)</w:t>
        <w:br/>
        <w:t>p.A68G (0.0044%)</w:t>
        <w:br/>
        <w:t>p.T367I (0.0044%)</w:t>
        <w:br/>
        <w:t>p.S289Y (0.0044%)</w:t>
        <w:br/>
        <w:t>p.K76N (0.0022%)</w:t>
        <w:br/>
        <w:t>p.E352K (0.0022%)</w:t>
        <w:br/>
        <w:t>p.Q219E (0.0022%)</w:t>
        <w:br/>
        <w:t>p.V301= (0.0022%)</w:t>
        <w:br/>
        <w:t>p.M93Rfs*7 (0.0022%)</w:t>
        <w:br/>
        <w:t>p.S130Y (0.0022%)</w:t>
        <w:br/>
        <w:t>p.*242Lext*89 (0.0022%)</w:t>
        <w:br/>
        <w:t>p.E428K (0.0022%)</w:t>
        <w:br/>
        <w:t>p.K404N (0.0022%)</w:t>
        <w:br/>
        <w:t>p.S207L (0.0022%)</w:t>
        <w:br/>
        <w:t>p.S232= (0.0022%)</w:t>
        <w:br/>
        <w:t>p.A325D (0.0022%)</w:t>
        <w:br/>
        <w:t>p.D150E (0.0022%)</w:t>
        <w:br/>
        <w:t>p.T118= (0.0022%)</w:t>
        <w:br/>
        <w:t>p.E126D (0.0022%)</w:t>
        <w:br/>
        <w:t>p.D379G (0.0022%)</w:t>
        <w:br/>
        <w:t>p.I164= (0.0022%)</w:t>
        <w:br/>
        <w:t>p.S71N (0.0022%)</w:t>
        <w:br/>
        <w:t>p.G125D (0.0022%)</w:t>
        <w:br/>
        <w:t>p.Q168H (0.0022%)</w:t>
        <w:br/>
        <w:t>p.R138H (0.0022%)</w:t>
        <w:br/>
        <w:t>p.G311R (0.0022%)</w:t>
        <w:br/>
        <w:t>p.D136H (0.0022%)</w:t>
        <w:br/>
        <w:t>p.W77* (0.0022%)</w:t>
        <w:br/>
        <w:t>p.R123Afs*5 (0.0022%)</w:t>
        <w:br/>
        <w:t>p.S200T (0.0022%)</w:t>
        <w:br/>
        <w:t>p.L124Gfs*17 (0.0022%)</w:t>
        <w:br/>
        <w:t>p.M201Hfs*8 (0.0022%)</w:t>
        <w:br/>
        <w:t>p.R216C (0.0022%)</w:t>
        <w:br/>
        <w:t>p.F401I (0.0022%)</w:t>
        <w:br/>
        <w:t>p.S75P (0.0022%)</w:t>
        <w:br/>
        <w:t>p.G240S (0.0022%)</w:t>
        <w:br/>
        <w:t>p.E72Q (0.0022%)</w:t>
        <w:br/>
        <w:t>p.V406I (0.0022%)</w:t>
        <w:br/>
        <w:t>p.T259N (0.0022%)</w:t>
        <w:br/>
        <w:t>p.P233T (0.0022%)</w:t>
        <w:br/>
        <w:t>p.E127Q (0.0022%)</w:t>
        <w:br/>
        <w:t>p.G97A (0.0022%)</w:t>
        <w:br/>
        <w:t>p.*377Wext*31 (0.0022%)</w:t>
        <w:br/>
        <w:t>p.Q52del (0.0022%)</w:t>
        <w:br/>
        <w:t>p.L84V (0.0022%)</w:t>
        <w:br/>
        <w:t>p.A177Hfs*13 (0.0022%)</w:t>
        <w:br/>
        <w:t>p.P358L (0.0022%)</w:t>
        <w:br/>
        <w:t>p.E47Gfs*8 (0.0022%)</w:t>
        <w:br/>
        <w:t>p.L11V (0.0022%)</w:t>
        <w:br/>
        <w:t>p.P291del (0.0022%)</w:t>
        <w:br/>
        <w:t>p.K95N (0.0022%)</w:t>
        <w:br/>
        <w:t>p.P74L (0.0022%)</w:t>
        <w:br/>
        <w:t>p.E272del (0.0022%)</w:t>
        <w:br/>
        <w:t>p.S245Qfs*8 (0.0044%)</w:t>
        <w:br/>
        <w:t>p.L498= (0.0022%)</w:t>
        <w:br/>
        <w:t>p.D374H (0.0022%)</w:t>
        <w:br/>
        <w:t>p.S1069C (0.0022%)</w:t>
        <w:br/>
        <w:t>p.W437* (0.0022%)</w:t>
        <w:br/>
        <w:t>p.H522Q (0.0022%)</w:t>
        <w:br/>
        <w:t>p.Q215H (0.0022%)</w:t>
        <w:br/>
        <w:t>p.N431= (0.0022%)</w:t>
        <w:br/>
        <w:t>p.E557Q (0.0022%)</w:t>
        <w:br/>
        <w:t>p.S890F (0.0022%)</w:t>
        <w:br/>
        <w:t>p.S654P (0.0022%)</w:t>
        <w:br/>
        <w:t>p.Q577= (0.0022%)</w:t>
        <w:br/>
        <w:t>p.P594L (0.0022%)</w:t>
        <w:br/>
        <w:t>p.E120= (0.0022%)</w:t>
        <w:br/>
        <w:t>p.S1037F (0.0022%)</w:t>
        <w:br/>
        <w:t>p.S857L (0.0022%)</w:t>
        <w:br/>
        <w:t>p.S129L (0.0022%)</w:t>
        <w:br/>
        <w:t>p.S951L (0.0022%)</w:t>
        <w:br/>
        <w:t>p.E618K (0.0022%)</w:t>
        <w:br/>
        <w:t>p.G229D (0.0022%)</w:t>
        <w:br/>
        <w:t>p.D771= (0.0022%)</w:t>
        <w:br/>
        <w:t>p.D285N (0.0022%)</w:t>
        <w:br/>
        <w:t>p.S120F (0.0022%)</w:t>
        <w:br/>
        <w:t>p.K736N (0.0022%)</w:t>
        <w:br/>
        <w:t>p.L212= (0.0022%)</w:t>
        <w:br/>
        <w:t>p.A392V (0.0022%)</w:t>
        <w:br/>
        <w:t>p.I140V (0.0022%)</w:t>
        <w:br/>
        <w:t>p.P379A (0.0022%)</w:t>
        <w:br/>
        <w:t>p.E696Q (0.0022%)</w:t>
        <w:br/>
        <w:t>p.S545Y (0.0022%)</w:t>
        <w:br/>
        <w:t>p.R810W (0.0022%)</w:t>
        <w:br/>
        <w:t>p.R519Hfs*144 (0.0022%)</w:t>
        <w:br/>
        <w:t>p.F743Lfs*24 (0.0022%)</w:t>
        <w:br/>
        <w:t>p.R170W (0.0022%)</w:t>
        <w:br/>
        <w:t>p.E567K (0.0022%)</w:t>
        <w:br/>
        <w:t>p.W188Gfs*12 (0.0022%)</w:t>
        <w:br/>
        <w:t>p.Q420Xfs*41 (0.0022%)</w:t>
        <w:br/>
        <w:t>p.R1178Q (0.0022%)</w:t>
        <w:br/>
        <w:t>p.D185E (0.0022%)</w:t>
        <w:br/>
        <w:t>p.E42K (0.0022%)</w:t>
        <w:br/>
        <w:t>p.W868del (0.0022%)</w:t>
        <w:br/>
        <w:t>p.M546Wfs*20 (0.0022%)</w:t>
        <w:br/>
        <w:t>p.C792* (0.0022%)</w:t>
        <w:br/>
        <w:t>p.H422Y (0.0022%)</w:t>
        <w:br/>
        <w:t>p.R118Vfs*29 (0.0022%)</w:t>
        <w:br/>
        <w:t>p.I493T (0.0022%)</w:t>
        <w:br/>
        <w:t>p.D285H (0.0022%)</w:t>
        <w:br/>
        <w:t>p.N985S (0.0022%)</w:t>
        <w:br/>
        <w:t>p.K70= (0.0022%)</w:t>
        <w:br/>
        <w:t>p.R630Q (0.0022%)</w:t>
        <w:br/>
        <w:t>p.P329L (0.0022%)</w:t>
        <w:br/>
        <w:t>p.P274S (0.0022%)</w:t>
        <w:br/>
        <w:t>p.Q30E (0.0022%)</w:t>
        <w:br/>
        <w:t>p.F424L (0.0088%)</w:t>
        <w:br/>
        <w:t>p.E740K (0.0088%)</w:t>
        <w:br/>
        <w:t>p.R27C (0.0066%)</w:t>
        <w:br/>
        <w:t>p.A327T (0.0066%)</w:t>
        <w:br/>
        <w:t>p.H45Q (0.0022%)</w:t>
        <w:br/>
        <w:t>p.Q194E (0.0044%)</w:t>
        <w:br/>
        <w:t>p.G394= (0.0044%)</w:t>
        <w:br/>
        <w:t>p.A353T (0.0044%)</w:t>
        <w:br/>
        <w:t>p.M74V (0.0044%)</w:t>
        <w:br/>
        <w:t>p.L251F (0.0044%)</w:t>
        <w:br/>
        <w:t>p.R649C (0.0044%)</w:t>
        <w:br/>
        <w:t>p.Y43H (0.0044%)</w:t>
        <w:br/>
        <w:t>p.E8* (0.0044%)</w:t>
        <w:br/>
        <w:t>p.S68= (0.0044%)</w:t>
        <w:br/>
        <w:t>p.H306N (0.0044%)</w:t>
        <w:br/>
        <w:t>p.H191Q (0.0022%)</w:t>
        <w:br/>
        <w:t>p.R161L (0.0044%)</w:t>
        <w:br/>
        <w:t>p.P231Q (0.0022%)</w:t>
        <w:br/>
        <w:t>p.V50A (0.0044%)</w:t>
        <w:br/>
        <w:t>p.Q62Kfs*3 (0.0044%)</w:t>
        <w:br/>
        <w:t>p.P81S (0.0044%)</w:t>
        <w:br/>
        <w:t>p.I71S (0.0044%)</w:t>
        <w:br/>
        <w:t>p.A52= (0.0022%)</w:t>
        <w:br/>
        <w:t>p.T311= (0.0022%)</w:t>
        <w:br/>
        <w:t>p.D41Y (0.0022%)</w:t>
        <w:br/>
        <w:t>p.L105I (0.0022%)</w:t>
        <w:br/>
        <w:t>p.L361V (0.0022%)</w:t>
        <w:br/>
        <w:t>p.P192T (0.0022%)</w:t>
        <w:br/>
        <w:t>p.V313A (0.0022%)</w:t>
        <w:br/>
        <w:t>p.V216= (0.0022%)</w:t>
        <w:br/>
        <w:t>p.E290D (0.0022%)</w:t>
        <w:br/>
        <w:t>p.S477F (0.0022%)</w:t>
        <w:br/>
        <w:t>p.A22T (0.0022%)</w:t>
        <w:br/>
        <w:t>p.R720I (0.0022%)</w:t>
        <w:br/>
        <w:t>p.R514G (0.0022%)</w:t>
        <w:br/>
        <w:t>p.Y734= (0.0022%)</w:t>
        <w:br/>
        <w:t>p.T56= (0.0022%)</w:t>
        <w:br/>
        <w:t>p.E69del (0.0022%)</w:t>
        <w:br/>
        <w:t>p.F172L (0.0022%)</w:t>
        <w:br/>
        <w:t>p.V20= (0.0022%)</w:t>
        <w:br/>
        <w:t>p.F237= (0.0022%)</w:t>
        <w:br/>
        <w:t>p.T164M (0.0022%)</w:t>
        <w:br/>
        <w:t>p.N125= (0.0022%)</w:t>
        <w:br/>
        <w:t>p.L538= (0.0022%)</w:t>
        <w:br/>
        <w:t>p.R256S (0.0022%)</w:t>
        <w:br/>
        <w:t>p.L48V (0.0022%)</w:t>
        <w:br/>
        <w:t>p.A271T (0.0022%)</w:t>
        <w:br/>
        <w:t>p.P172T (0.0022%)</w:t>
        <w:br/>
        <w:t>p.E150Q (0.0022%)</w:t>
        <w:br/>
        <w:t>p.E131Q (0.0022%)</w:t>
        <w:br/>
        <w:t>p.E457K (0.0022%)</w:t>
        <w:br/>
        <w:t>p.C162R (0.0022%)</w:t>
        <w:br/>
        <w:t>p.I191L (0.0022%)</w:t>
        <w:br/>
        <w:t>p.E135= (0.0022%)</w:t>
        <w:br/>
        <w:t>p.R513H (0.0022%)</w:t>
        <w:br/>
        <w:t>p.F428L (0.0022%)</w:t>
        <w:br/>
        <w:t>p.P444L (0.0022%)</w:t>
        <w:br/>
        <w:t>p.L256= (0.0022%)</w:t>
        <w:br/>
        <w:t>p.V83= (0.0022%)</w:t>
        <w:br/>
        <w:t>p.R687W (0.0022%)</w:t>
        <w:br/>
        <w:t>p.H162Q (0.0022%)</w:t>
        <w:br/>
        <w:t>p.R246Q (0.0022%)</w:t>
        <w:br/>
        <w:t>p.G641V (0.0022%)</w:t>
        <w:br/>
        <w:t>p.F254= (0.0022%)</w:t>
        <w:br/>
        <w:t>p.R627_C630del (0.0022%)</w:t>
        <w:br/>
        <w:t>p.A628V (0.0022%)</w:t>
        <w:br/>
        <w:t>p.P94= (0.0022%)</w:t>
        <w:br/>
        <w:t>p.V50I (0.0022%)</w:t>
        <w:br/>
        <w:t>p.R182P (0.0022%)</w:t>
        <w:br/>
        <w:t>p.I680M (0.0022%)</w:t>
        <w:br/>
        <w:t>p.E236K (0.0022%)</w:t>
        <w:br/>
        <w:t>p.L188V (0.0022%)</w:t>
        <w:br/>
        <w:t>p.K268N (0.0022%)</w:t>
        <w:br/>
        <w:t>p.A709V (0.0022%)</w:t>
        <w:br/>
        <w:t>p.Q348= (0.0022%)</w:t>
        <w:br/>
        <w:t>p.D683E (0.0022%)</w:t>
        <w:br/>
        <w:t>p.G114D (0.0022%)</w:t>
        <w:br/>
        <w:t>p.P138L (0.0022%)</w:t>
        <w:br/>
        <w:t>p.D68G (0.0022%)</w:t>
        <w:br/>
        <w:t>p.A320= (0.0022%)</w:t>
        <w:br/>
        <w:t>p.E651D (0.0022%)</w:t>
        <w:br/>
        <w:t>p.G26D (0.0022%)</w:t>
        <w:br/>
        <w:t>p.T46I (0.0022%)</w:t>
        <w:br/>
        <w:t>p.D5N (0.0022%)</w:t>
        <w:br/>
        <w:t>p.L111= (0.0022%)</w:t>
        <w:br/>
        <w:t>p.E240Q (0.0022%)</w:t>
        <w:br/>
        <w:t>p.L412V (0.0022%)</w:t>
        <w:br/>
        <w:t>p.S161= (0.0022%)</w:t>
        <w:br/>
        <w:t>p.D365= (0.0022%)</w:t>
        <w:br/>
        <w:t>p.A22= (0.0022%)</w:t>
        <w:br/>
        <w:t>p.Q38= (0.0022%)</w:t>
        <w:br/>
        <w:t>p.E17* (0.0022%)</w:t>
        <w:br/>
        <w:t>p.Q203= (0.0022%)</w:t>
        <w:br/>
        <w:t>p.T53P (0.0022%)</w:t>
        <w:br/>
        <w:t>p.S241= (0.0022%)</w:t>
        <w:br/>
        <w:t>p.V234M (0.0022%)</w:t>
        <w:br/>
        <w:t>p.V625F (0.0022%)</w:t>
        <w:br/>
        <w:t>p.T443A (0.0022%)</w:t>
        <w:br/>
        <w:t>p.Y387C (0.0066%)</w:t>
        <w:br/>
        <w:t>p.D543= (0.0044%)</w:t>
        <w:br/>
        <w:t>p.R441S (0.0044%)</w:t>
        <w:br/>
        <w:t>p.D502del (0.0044%)</w:t>
        <w:br/>
        <w:t>p.K312Q (0.0044%)</w:t>
        <w:br/>
        <w:t>p.D402= (0.0022%)</w:t>
        <w:br/>
        <w:t>p.D5Y (0.0022%)</w:t>
        <w:br/>
        <w:t>p.S57del (0.0022%)</w:t>
        <w:br/>
        <w:t>p.F165L (0.0022%)</w:t>
        <w:br/>
        <w:t>p.S108N (0.0022%)</w:t>
        <w:br/>
        <w:t>p.N150Pfs*25 (0.0022%)</w:t>
        <w:br/>
        <w:t>p.E78* (0.0022%)</w:t>
        <w:br/>
        <w:t>p.V155E (0.0022%)</w:t>
        <w:br/>
        <w:t>p.G15R (0.0022%)</w:t>
        <w:br/>
        <w:t>p.D601N (0.0022%)</w:t>
        <w:br/>
        <w:t>p.A47Vfs*4 (0.0022%)</w:t>
        <w:br/>
        <w:t>p.S44Tfs*4 (0.0022%)</w:t>
        <w:br/>
        <w:t>p.Y135H (0.0022%)</w:t>
        <w:br/>
        <w:t>p.F166= (0.0022%)</w:t>
        <w:br/>
        <w:t>p.V131M (0.0022%)</w:t>
        <w:br/>
        <w:t>p.D546H (0.0022%)</w:t>
        <w:br/>
        <w:t>p.Y97= (0.0022%)</w:t>
        <w:br/>
        <w:t>p.S87T (0.0022%)</w:t>
        <w:br/>
        <w:t>p.G158E (0.0022%)</w:t>
        <w:br/>
        <w:t>p.N104= (0.0022%)</w:t>
        <w:br/>
        <w:t>p.K510N (0.0022%)</w:t>
        <w:br/>
        <w:t>p.Q131E (0.0088%)</w:t>
        <w:br/>
        <w:t>p.G713= (0.0066%)</w:t>
        <w:br/>
        <w:t>p.T74= (0.0044%)</w:t>
        <w:br/>
        <w:t>p.P1013R (0.0044%)</w:t>
        <w:br/>
        <w:t>p.L35= (0.0044%)</w:t>
        <w:br/>
        <w:t>p.E119D (0.0044%)</w:t>
        <w:br/>
        <w:t>p.M483I (0.0044%)</w:t>
        <w:br/>
        <w:t>p.S45C (0.0044%)</w:t>
        <w:br/>
        <w:t>p.R682L (0.0044%)</w:t>
        <w:br/>
        <w:t>p.T1001N (0.0022%)</w:t>
        <w:br/>
        <w:t>p.F136= (0.0022%)</w:t>
        <w:br/>
        <w:t>p.R13Q (0.0022%)</w:t>
        <w:br/>
        <w:t>p.S665C (0.0022%)</w:t>
        <w:br/>
        <w:t>p.L105= (0.0022%)</w:t>
        <w:br/>
        <w:t>p.F111= (0.0022%)</w:t>
        <w:br/>
        <w:t>p.Q104= (0.0022%)</w:t>
        <w:br/>
        <w:t>p.M139T (0.0022%)</w:t>
        <w:br/>
        <w:t>p.C146Y (0.0022%)</w:t>
        <w:br/>
        <w:t>p.A77V (0.0022%)</w:t>
        <w:br/>
        <w:t>p.T430P (0.0022%)</w:t>
        <w:br/>
        <w:t>p.R319= (0.0022%)</w:t>
        <w:br/>
        <w:t>p.E477* (0.0022%)</w:t>
        <w:br/>
        <w:t>p.Q268K (0.0022%)</w:t>
        <w:br/>
        <w:t>p.L711V (0.0022%)</w:t>
        <w:br/>
        <w:t>p.K552M (0.0022%)</w:t>
        <w:br/>
        <w:t>p.M433I (0.0022%)</w:t>
        <w:br/>
        <w:t>p.S322R (0.0022%)</w:t>
        <w:br/>
        <w:t>p.F869= (0.0022%)</w:t>
        <w:br/>
        <w:t>p.L1065= (0.0022%)</w:t>
        <w:br/>
        <w:t>p.Q330* (0.0022%)</w:t>
        <w:br/>
        <w:t>p.G496R (0.0022%)</w:t>
        <w:br/>
        <w:t>p.D265H (0.0022%)</w:t>
        <w:br/>
        <w:t>p.G142= (0.0022%)</w:t>
        <w:br/>
        <w:t>p.K649= (0.0022%)</w:t>
        <w:br/>
        <w:t>p.G238Kfs*4 (0.0022%)</w:t>
        <w:br/>
        <w:t>p.E465= (0.0022%)</w:t>
        <w:br/>
        <w:t>p.L77= (0.0022%)</w:t>
        <w:br/>
        <w:t>p.G264S (0.0022%)</w:t>
        <w:br/>
        <w:t>p.E128* (0.0022%)</w:t>
        <w:br/>
        <w:t>p.D387Y (0.0022%)</w:t>
        <w:br/>
        <w:t>p.F133Lfs*20 (0.0022%)</w:t>
        <w:br/>
        <w:t>p.L138* (0.0022%)</w:t>
        <w:br/>
        <w:t>p.S1118* (0.0022%)</w:t>
        <w:br/>
        <w:t>p.S131R (0.0022%)</w:t>
        <w:br/>
        <w:t>p.Q473= (0.0022%)</w:t>
        <w:br/>
        <w:t>p.E810D (0.0022%)</w:t>
        <w:br/>
        <w:t>p.R456L (0.0022%)</w:t>
        <w:br/>
        <w:t>p.R456= (0.0022%)</w:t>
        <w:br/>
        <w:t>p.F343L (0.0022%)</w:t>
        <w:br/>
        <w:t>p.E222= (0.0022%)</w:t>
        <w:br/>
        <w:t>p.V118F (0.0022%)</w:t>
        <w:br/>
        <w:t>p.E353Q (0.0022%)</w:t>
        <w:br/>
        <w:t>p.L711= (0.0022%)</w:t>
        <w:br/>
        <w:t>p.I250V (0.0022%)</w:t>
        <w:br/>
        <w:t>p.T599P (0.0022%)</w:t>
        <w:br/>
        <w:t>p.K47= (0.0022%)</w:t>
        <w:br/>
        <w:t>p.K552del (0.0022%)</w:t>
        <w:br/>
        <w:t>p.T537= (0.0022%)</w:t>
        <w:br/>
        <w:t>p.V82G (0.0022%)</w:t>
        <w:br/>
        <w:t>p.M44I (0.0022%)</w:t>
        <w:br/>
        <w:t>p.D123Y (0.0022%)</w:t>
        <w:br/>
        <w:t>p.C127= (0.0022%)</w:t>
        <w:br/>
        <w:t>p.N627H (0.0044%)</w:t>
        <w:br/>
        <w:t>p.P1394= (0.0022%)</w:t>
        <w:br/>
        <w:t>p.Q956H (0.0022%)</w:t>
        <w:br/>
        <w:t>p.P1060= (0.0022%)</w:t>
        <w:br/>
        <w:t>p.V1313G (0.0022%)</w:t>
        <w:br/>
        <w:t>p.I3V (0.0022%)</w:t>
        <w:br/>
        <w:t>p.M38V (0.0022%)</w:t>
        <w:br/>
        <w:t>p.A175D (0.0022%)</w:t>
        <w:br/>
        <w:t>p.R581= (0.0022%)</w:t>
        <w:br/>
        <w:t>p.Q1484= (0.0022%)</w:t>
        <w:br/>
        <w:t>p.P1097R (0.0022%)</w:t>
        <w:br/>
        <w:t>p.F1499L (0.0022%)</w:t>
        <w:br/>
        <w:t>p.P1128Tfs*42 (0.0022%)</w:t>
        <w:br/>
        <w:t>p.F1324Lfs*37 (0.0022%)</w:t>
        <w:br/>
        <w:t>p.G109S (0.0022%)</w:t>
        <w:br/>
        <w:t>p.S366N (0.0066%)</w:t>
        <w:br/>
        <w:t>p.D58H (0.0044%)</w:t>
        <w:br/>
        <w:t>p.E67Q (0.0044%)</w:t>
        <w:br/>
        <w:t>p.F82L (0.0044%)</w:t>
        <w:br/>
        <w:t>p.S199L (0.0044%)</w:t>
        <w:br/>
        <w:t>p.G142E (0.0044%)</w:t>
        <w:br/>
        <w:t>p.L15Ffs*41 (0.0044%)</w:t>
        <w:br/>
        <w:t>p.V69L (0.0022%)</w:t>
        <w:br/>
        <w:t>p.L15F (0.0022%)</w:t>
        <w:br/>
        <w:t>p.Q28* (0.0022%)</w:t>
        <w:br/>
        <w:t>p.L43P (0.0022%)</w:t>
        <w:br/>
        <w:t>p.S175L (0.0022%)</w:t>
        <w:br/>
        <w:t>p.A8N (0.0022%)</w:t>
        <w:br/>
        <w:t>p.A154G (0.0022%)</w:t>
        <w:br/>
        <w:t>p.F152S (0.0022%)</w:t>
        <w:br/>
        <w:t>p.A16V (0.0022%)</w:t>
        <w:br/>
        <w:t>p.M33R (0.0022%)</w:t>
        <w:br/>
        <w:t>p.Y83F (0.0022%)</w:t>
        <w:br/>
        <w:t>p.S195_I199del (0.0066%)</w:t>
        <w:br/>
        <w:t>p.E164Q (0.0066%)</w:t>
        <w:br/>
        <w:t>p.K127N (0.0022%)</w:t>
        <w:br/>
        <w:t>p.L42F (0.0044%)</w:t>
        <w:br/>
        <w:t>p.G47R (0.0044%)</w:t>
        <w:br/>
        <w:t>p.T121Sfs*71 (0.0044%)</w:t>
        <w:br/>
        <w:t>p.V21I (0.0044%)</w:t>
        <w:br/>
        <w:t>p.M36I (0.0044%)</w:t>
        <w:br/>
        <w:t>p.Q127* (0.0044%)</w:t>
        <w:br/>
        <w:t>p.K141N (0.0022%)</w:t>
        <w:br/>
        <w:t>p.R198I (0.0022%)</w:t>
        <w:br/>
        <w:t>p.E1267Q (0.0022%)</w:t>
        <w:br/>
        <w:t>p.H51Q (0.0022%)</w:t>
        <w:br/>
        <w:t>p.P1128S (0.0022%)</w:t>
        <w:br/>
        <w:t>p.R106S (0.0022%)</w:t>
        <w:br/>
        <w:t>p.T290= (0.0022%)</w:t>
        <w:br/>
        <w:t>p.E109K (0.0022%)</w:t>
        <w:br/>
        <w:t>p.R199C (0.0022%)</w:t>
        <w:br/>
        <w:t>p.C456G (0.0022%)</w:t>
        <w:br/>
        <w:t>p.Q754H (0.0022%)</w:t>
        <w:br/>
        <w:t>p.R583Q (0.0022%)</w:t>
        <w:br/>
        <w:t>p.K304R (0.0022%)</w:t>
        <w:br/>
        <w:t>p.A816= (0.0022%)</w:t>
        <w:br/>
        <w:t>p.V840M (0.0022%)</w:t>
        <w:br/>
        <w:t>p.Q138* (0.0022%)</w:t>
        <w:br/>
        <w:t>p.P613= (0.0022%)</w:t>
        <w:br/>
        <w:t>p.T1166M (0.0022%)</w:t>
        <w:br/>
        <w:t>p.G102= (0.0022%)</w:t>
        <w:br/>
        <w:t>p.Q738* (0.0022%)</w:t>
        <w:br/>
        <w:t>p.S919Afs*25 (0.0022%)</w:t>
        <w:br/>
        <w:t>p.E148K (0.0022%)</w:t>
        <w:br/>
        <w:t>p.D276H (0.0022%)</w:t>
        <w:br/>
        <w:t>p.R411H (0.0022%)</w:t>
        <w:br/>
        <w:t>p.H140Q (0.0022%)</w:t>
        <w:br/>
        <w:t>p.S155T (0.0022%)</w:t>
        <w:br/>
        <w:t>p.R125C (0.0022%)</w:t>
        <w:br/>
        <w:t>p.V69I (0.0022%)</w:t>
        <w:br/>
        <w:t>p.S400* (0.0022%)</w:t>
        <w:br/>
        <w:t>p.S391L (0.0022%)</w:t>
        <w:br/>
        <w:t>p.Q9Cfs*32 (0.0022%)</w:t>
        <w:br/>
        <w:t>p.G84S (0.0022%)</w:t>
        <w:br/>
        <w:t>p.C106Y (0.0022%)</w:t>
        <w:br/>
        <w:t>p.L142S (0.0022%)</w:t>
        <w:br/>
        <w:t>p.R169H (0.0022%)</w:t>
        <w:br/>
        <w:t>p.C617Y (0.0022%)</w:t>
        <w:br/>
        <w:t>p.I202= (0.0088%)</w:t>
        <w:br/>
        <w:t>p.P189del (0.0066%)</w:t>
        <w:br/>
        <w:t>p.F31L (0.0044%)</w:t>
        <w:br/>
        <w:t>p.A238P (0.0044%)</w:t>
        <w:br/>
        <w:t>p.P184R (0.0044%)</w:t>
        <w:br/>
        <w:t>p.E685D (0.0022%)</w:t>
        <w:br/>
        <w:t>p.L144V (0.0022%)</w:t>
        <w:br/>
        <w:t>p.G676= (0.0022%)</w:t>
        <w:br/>
        <w:t>p.R571Q (0.0022%)</w:t>
        <w:br/>
        <w:t>p.R593K (0.0022%)</w:t>
        <w:br/>
        <w:t>p.R36* (0.0022%)</w:t>
        <w:br/>
        <w:t>p.S61T (0.0022%)</w:t>
        <w:br/>
        <w:t>p.G634D (0.0022%)</w:t>
        <w:br/>
        <w:t>p.E64= (0.0022%)</w:t>
        <w:br/>
        <w:t>p.P241S (0.0022%)</w:t>
        <w:br/>
        <w:t>p.R547T (0.0022%)</w:t>
        <w:br/>
        <w:t>p.K603= (0.0022%)</w:t>
        <w:br/>
        <w:t>p.R214W (0.0022%)</w:t>
        <w:br/>
        <w:t>p.A244= (0.0022%)</w:t>
        <w:br/>
        <w:t>p.L28= (0.0022%)</w:t>
        <w:br/>
        <w:t>p.G295V (0.0022%)</w:t>
        <w:br/>
        <w:t>p.M597V (0.0022%)</w:t>
        <w:br/>
        <w:t>p.P323T (0.0022%)</w:t>
        <w:br/>
        <w:t>p.T337A (0.0022%)</w:t>
        <w:br/>
        <w:t>p.N384S (0.0022%)</w:t>
        <w:br/>
        <w:t>p.L457= (0.0022%)</w:t>
        <w:br/>
        <w:t>p.T98Rfs*62 (0.0022%)</w:t>
        <w:br/>
        <w:t>p.A11S (0.0022%)</w:t>
        <w:br/>
        <w:t>p.K276N (0.0022%)</w:t>
        <w:br/>
        <w:t>p.C385S (0.0022%)</w:t>
        <w:br/>
        <w:t>p.E144G (0.0022%)</w:t>
        <w:br/>
        <w:t>p.P346S (0.0022%)</w:t>
        <w:br/>
        <w:t>p.L106Sfs*35 (0.0022%)</w:t>
        <w:br/>
        <w:t>p.G104del (0.0022%)</w:t>
        <w:br/>
        <w:t>p.T337S (0.0022%)</w:t>
        <w:br/>
        <w:t>p.A72P (0.011%)</w:t>
        <w:br/>
        <w:t>p.A426G (0.0044%)</w:t>
        <w:br/>
        <w:t>p.V234A (0.0022%)</w:t>
        <w:br/>
        <w:t>p.T499= (0.0022%)</w:t>
        <w:br/>
        <w:t>p.R42G (0.0022%)</w:t>
        <w:br/>
        <w:t>p.Q156H (0.0022%)</w:t>
        <w:br/>
        <w:t>p.T172A (0.0022%)</w:t>
        <w:br/>
        <w:t>p.T378P (0.0022%)</w:t>
        <w:br/>
        <w:t>p.N267= (0.0022%)</w:t>
        <w:br/>
        <w:t>p.R314H (0.0022%)</w:t>
        <w:br/>
        <w:t>p.G62E (0.0022%)</w:t>
        <w:br/>
        <w:t>p.I211V (0.0022%)</w:t>
        <w:br/>
        <w:t>p.A445= (0.0022%)</w:t>
        <w:br/>
        <w:t>p.K131R (0.0022%)</w:t>
        <w:br/>
        <w:t>p.D500H (0.0022%)</w:t>
        <w:br/>
        <w:t>p.Y225= (0.0022%)</w:t>
        <w:br/>
        <w:t>p.H68L (0.0022%)</w:t>
        <w:br/>
        <w:t>p.Y155H (0.0022%)</w:t>
        <w:br/>
        <w:t>p.F296L (0.0022%)</w:t>
        <w:br/>
        <w:t>p.S454Y (0.0022%)</w:t>
        <w:br/>
        <w:t>p.C373F (0.0022%)</w:t>
        <w:br/>
        <w:t>p.G336R (0.0022%)</w:t>
        <w:br/>
        <w:t>p.S137* (0.0022%)</w:t>
        <w:br/>
        <w:t>p.D462E (0.0022%)</w:t>
        <w:br/>
        <w:t>p.V151= (0.0022%)</w:t>
        <w:br/>
        <w:t>p.Q380* (0.0022%)</w:t>
        <w:br/>
        <w:t>p.R235P (0.0022%)</w:t>
        <w:br/>
        <w:t>p.S171G (0.0066%)</w:t>
        <w:br/>
        <w:t>p.I8= (0.0022%)</w:t>
        <w:br/>
        <w:t>p.D31H (0.0044%)</w:t>
        <w:br/>
        <w:t>p.T56S (0.0044%)</w:t>
        <w:br/>
        <w:t>p.N170Y (0.0044%)</w:t>
        <w:br/>
        <w:t>p.V464F (0.0044%)</w:t>
        <w:br/>
        <w:t>p.R64Qfs*16 (0.0044%)</w:t>
        <w:br/>
        <w:t>p.P65R (0.0022%)</w:t>
        <w:br/>
        <w:t>p.E247del (0.0022%)</w:t>
        <w:br/>
        <w:t>p.E436V (0.0022%)</w:t>
        <w:br/>
        <w:t>p.R43= (0.0022%)</w:t>
        <w:br/>
        <w:t>p.A100= (0.0022%)</w:t>
        <w:br/>
        <w:t>p.E115= (0.0022%)</w:t>
        <w:br/>
        <w:t>p.R27= (0.0022%)</w:t>
        <w:br/>
        <w:t>p.H456P (0.0022%)</w:t>
        <w:br/>
        <w:t>p.M368I (0.0022%)</w:t>
        <w:br/>
        <w:t>p.A26S (0.0022%)</w:t>
        <w:br/>
        <w:t>p.P236S (0.0022%)</w:t>
        <w:br/>
        <w:t>p.E155* (0.0022%)</w:t>
        <w:br/>
        <w:t>p.E361K (0.0022%)</w:t>
        <w:br/>
        <w:t>p.T440Pfs*133 (0.0022%)</w:t>
        <w:br/>
        <w:t>p.G103C (0.0022%)</w:t>
        <w:br/>
        <w:t>p.V30F (0.0022%)</w:t>
        <w:br/>
        <w:t>p.L392= (0.0022%)</w:t>
        <w:br/>
        <w:t>p.L254Pfs*76 (0.0022%)</w:t>
        <w:br/>
        <w:t>p.E365= (0.0022%)</w:t>
        <w:br/>
        <w:t>p.R304H (0.0022%)</w:t>
        <w:br/>
        <w:t>p.T33I (0.0022%)</w:t>
        <w:br/>
        <w:t>p.L15P (0.0022%)</w:t>
        <w:br/>
        <w:t>p.D17E (0.0022%)</w:t>
        <w:br/>
        <w:t>p.L104= (0.0022%)</w:t>
        <w:br/>
        <w:t>p.S336= (0.0022%)</w:t>
        <w:br/>
        <w:t>p.G201A (0.0022%)</w:t>
        <w:br/>
        <w:t>p.V36Gfs*27 (0.0022%)</w:t>
        <w:br/>
        <w:t>p.S287C (0.0022%)</w:t>
        <w:br/>
        <w:t>p.G126S (0.0022%)</w:t>
        <w:br/>
        <w:t>p.L203S (0.0022%)</w:t>
        <w:br/>
        <w:t>p.G214= (0.0022%)</w:t>
        <w:br/>
        <w:t>p.L156V (0.0022%)</w:t>
        <w:br/>
        <w:t>p.R77H (0.0022%)</w:t>
        <w:br/>
        <w:t>p.L14Vfs*9 (0.0022%)</w:t>
        <w:br/>
        <w:t>p.S56R (0.0022%)</w:t>
        <w:br/>
        <w:t>p.N280S (0.0022%)</w:t>
        <w:br/>
        <w:t>p.V368F (0.0022%)</w:t>
        <w:br/>
        <w:t>p.Y147= (0.0022%)</w:t>
        <w:br/>
        <w:t>p.G98R (0.0022%)</w:t>
        <w:br/>
        <w:t>p.F188= (0.0022%)</w:t>
        <w:br/>
        <w:t>p.E318K (0.0022%)</w:t>
        <w:br/>
        <w:t>p.V405A (0.0022%)</w:t>
        <w:br/>
        <w:t>p.Q6H (0.0022%)</w:t>
        <w:br/>
        <w:t>p.V312I (0.0022%)</w:t>
        <w:br/>
        <w:t>p.W197R (0.0022%)</w:t>
        <w:br/>
        <w:t>p.V346del (0.0022%)</w:t>
        <w:br/>
        <w:t>p.Q157R (0.0022%)</w:t>
        <w:br/>
        <w:t>p.R3G (0.0022%)</w:t>
        <w:br/>
        <w:t>p.S193= (0.0022%)</w:t>
        <w:br/>
        <w:t>p.T333N (0.0022%)</w:t>
        <w:br/>
        <w:t>p.I400L (0.0022%)</w:t>
        <w:br/>
        <w:t>p.T5I (0.0022%)</w:t>
        <w:br/>
        <w:t>p.T109P (0.0022%)</w:t>
        <w:br/>
        <w:t>p.P155S (0.0044%)</w:t>
        <w:br/>
        <w:t>p.E192* (0.0044%)</w:t>
        <w:br/>
        <w:t>p.K272N (0.0044%)</w:t>
        <w:br/>
        <w:t>p.A139D (0.0044%)</w:t>
        <w:br/>
        <w:t>p.E47Q (0.0044%)</w:t>
        <w:br/>
        <w:t>p.Y338F (0.0044%)</w:t>
        <w:br/>
        <w:t>p.D497H (0.0044%)</w:t>
        <w:br/>
        <w:t>p.S290R (0.0044%)</w:t>
        <w:br/>
        <w:t>p.P253L (0.0044%)</w:t>
        <w:br/>
        <w:t>p.G72E (0.0022%)</w:t>
        <w:br/>
        <w:t>p.T470S (0.0022%)</w:t>
        <w:br/>
        <w:t>p.R113W (0.0022%)</w:t>
        <w:br/>
        <w:t>p.P264H (0.0022%)</w:t>
        <w:br/>
        <w:t>p.P265Q (0.0022%)</w:t>
        <w:br/>
        <w:t>p.S360= (0.0022%)</w:t>
        <w:br/>
        <w:t>p.S352= (0.0022%)</w:t>
        <w:br/>
        <w:t>p.E478Q (0.0022%)</w:t>
        <w:br/>
        <w:t>p.R156C (0.0022%)</w:t>
        <w:br/>
        <w:t>p.H68Y (0.0022%)</w:t>
        <w:br/>
        <w:t>p.P48S (0.0022%)</w:t>
        <w:br/>
        <w:t>p.T485P (0.0022%)</w:t>
        <w:br/>
        <w:t>p.V41= (0.0022%)</w:t>
        <w:br/>
        <w:t>p.C241= (0.0022%)</w:t>
        <w:br/>
        <w:t>p.H445D (0.0022%)</w:t>
        <w:br/>
        <w:t>p.V306Gfs*31 (0.0022%)</w:t>
        <w:br/>
        <w:t>p.S322T (0.0022%)</w:t>
        <w:br/>
        <w:t>p.Q197R (0.0022%)</w:t>
        <w:br/>
        <w:t>p.E464Q (0.0022%)</w:t>
        <w:br/>
        <w:t>p.H63Q (0.0022%)</w:t>
        <w:br/>
        <w:t>p.A93T (0.0022%)</w:t>
        <w:br/>
        <w:t>p.Q277K (0.0022%)</w:t>
        <w:br/>
        <w:t>p.G503E (0.0022%)</w:t>
        <w:br/>
        <w:t>p.L514Afs*4 (0.0022%)</w:t>
        <w:br/>
        <w:t>p.D537N (0.0022%)</w:t>
        <w:br/>
        <w:t>p.E159A (0.0022%)</w:t>
        <w:br/>
        <w:t>p.P233A (0.0022%)</w:t>
        <w:br/>
        <w:t>p.K476= (0.0022%)</w:t>
        <w:br/>
        <w:t>p.L263= (0.0022%)</w:t>
        <w:br/>
        <w:t>p.V72= (0.0022%)</w:t>
        <w:br/>
        <w:t>p.E62D (0.0022%)</w:t>
        <w:br/>
        <w:t>p.R211* (0.0022%)</w:t>
        <w:br/>
        <w:t>p.T485= (0.0022%)</w:t>
        <w:br/>
        <w:t>p.H340del (0.0022%)</w:t>
        <w:br/>
        <w:t>p.C588F (0.0022%)</w:t>
        <w:br/>
        <w:t>p.G246del (0.0022%)</w:t>
        <w:br/>
        <w:t>p.V467G (0.0022%)</w:t>
        <w:br/>
        <w:t>p.V105I (0.0022%)</w:t>
        <w:br/>
        <w:t>p.K479Q (0.0022%)</w:t>
        <w:br/>
        <w:t>p.G32= (0.0022%)</w:t>
        <w:br/>
        <w:t>p.D259= (0.0022%)</w:t>
        <w:br/>
        <w:t>p.Q36Afs*192 (0.0022%)</w:t>
        <w:br/>
        <w:t>p.Y171S (0.0022%)</w:t>
        <w:br/>
        <w:t>p.P397T (0.0022%)</w:t>
        <w:br/>
        <w:t>p.A204T (0.0022%)</w:t>
        <w:br/>
        <w:t>p.N42I (0.0022%)</w:t>
        <w:br/>
        <w:t>p.N149I (0.0022%)</w:t>
        <w:br/>
        <w:t>p.C69F (0.0022%)</w:t>
        <w:br/>
        <w:t>p.Q146K (0.0022%)</w:t>
        <w:br/>
        <w:t>p.Y489F (0.0022%)</w:t>
        <w:br/>
        <w:t>p.L189V (0.0022%)</w:t>
        <w:br/>
        <w:t>p.R233K (0.0022%)</w:t>
        <w:br/>
        <w:t>p.Q335E (0.0022%)</w:t>
        <w:br/>
        <w:t>p.K221E (0.0022%)</w:t>
        <w:br/>
        <w:t>p.K58N (0.0022%)</w:t>
        <w:br/>
        <w:t>p.S32C (0.0044%)</w:t>
        <w:br/>
        <w:t>p.S329L (0.0044%)</w:t>
        <w:br/>
        <w:t>p.P122T (0.0044%)</w:t>
        <w:br/>
        <w:t>p.G288A (0.0044%)</w:t>
        <w:br/>
        <w:t>p.E102Q (0.0044%)</w:t>
        <w:br/>
        <w:t>p.S164R (0.0022%)</w:t>
        <w:br/>
        <w:t>p.H299P (0.0022%)</w:t>
        <w:br/>
        <w:t>p.R135Sfs*12 (0.0022%)</w:t>
        <w:br/>
        <w:t>p.V118= (0.0022%)</w:t>
        <w:br/>
        <w:t>p.E95del (0.0022%)</w:t>
        <w:br/>
        <w:t>p.E279= (0.0022%)</w:t>
        <w:br/>
        <w:t>p.V81A (0.0022%)</w:t>
        <w:br/>
        <w:t>p.T106N (0.0022%)</w:t>
        <w:br/>
        <w:t>p.A333V (0.0022%)</w:t>
        <w:br/>
        <w:t>p.A306D (0.0022%)</w:t>
        <w:br/>
        <w:t>p.T81A (0.0022%)</w:t>
        <w:br/>
        <w:t>p.K168= (0.0022%)</w:t>
        <w:br/>
        <w:t>p.D136N (0.0022%)</w:t>
        <w:br/>
        <w:t>p.S35W (0.0022%)</w:t>
        <w:br/>
        <w:t>p.D271H (0.0022%)</w:t>
        <w:br/>
        <w:t>p.P67R (0.0022%)</w:t>
        <w:br/>
        <w:t>p.T220M (0.0022%)</w:t>
        <w:br/>
        <w:t>p.L9Pfs*24 (0.0022%)</w:t>
        <w:br/>
        <w:t>p.E41Gfs*33 (0.0088%)</w:t>
        <w:br/>
        <w:t>p.E41Rfs*19 (0.0044%)</w:t>
        <w:br/>
        <w:t>p.E167K (0.0044%)</w:t>
        <w:br/>
        <w:t>p.T127S (0.0044%)</w:t>
        <w:br/>
        <w:t>p.E405_D408del (0.0044%)</w:t>
        <w:br/>
        <w:t>p.F6= (0.0022%)</w:t>
        <w:br/>
        <w:t>p.E131K (0.0022%)</w:t>
        <w:br/>
        <w:t>p.M33I (0.0022%)</w:t>
        <w:br/>
        <w:t>p.T286P (0.0022%)</w:t>
        <w:br/>
        <w:t>p.M138I (0.0022%)</w:t>
        <w:br/>
        <w:t>p.R89Efs*44 (0.0022%)</w:t>
        <w:br/>
        <w:t>p.P13= (0.0022%)</w:t>
        <w:br/>
        <w:t>p.F332C (0.0022%)</w:t>
        <w:br/>
        <w:t>p.D227G (0.0022%)</w:t>
        <w:br/>
        <w:t>p.I166= (0.0022%)</w:t>
        <w:br/>
        <w:t>p.K62N (0.0022%)</w:t>
        <w:br/>
        <w:t>p.W107* (0.0022%)</w:t>
        <w:br/>
        <w:t>p.G315A (0.0022%)</w:t>
        <w:br/>
        <w:t>p.R89Q (0.0022%)</w:t>
        <w:br/>
        <w:t>p.V299A (0.0022%)</w:t>
        <w:br/>
        <w:t>p.E386G (0.0022%)</w:t>
        <w:br/>
        <w:t>p.S194I (0.0022%)</w:t>
        <w:br/>
        <w:t>p.F116L (0.0066%)</w:t>
        <w:br/>
        <w:t>p.R33C (0.0066%)</w:t>
        <w:br/>
        <w:t>p.R33P (0.0022%)</w:t>
        <w:br/>
        <w:t>p.I175N (0.0044%)</w:t>
        <w:br/>
        <w:t>p.M183I (0.0044%)</w:t>
        <w:br/>
        <w:t>p.T227I (0.0044%)</w:t>
        <w:br/>
        <w:t>p.R13P (0.0044%)</w:t>
        <w:br/>
        <w:t>p.A156del (0.0044%)</w:t>
        <w:br/>
        <w:t>p.Q162K (0.0044%)</w:t>
        <w:br/>
        <w:t>p.S259A (0.0022%)</w:t>
        <w:br/>
        <w:t>p.R630= (0.0022%)</w:t>
        <w:br/>
        <w:t>p.S873C (0.0022%)</w:t>
        <w:br/>
        <w:t>p.W212* (0.0022%)</w:t>
        <w:br/>
        <w:t>p.I58= (0.0022%)</w:t>
        <w:br/>
        <w:t>p.R54C (0.0022%)</w:t>
        <w:br/>
        <w:t>p.G14= (0.0022%)</w:t>
        <w:br/>
        <w:t>p.I199N (0.0022%)</w:t>
        <w:br/>
        <w:t>p.D188N (0.0022%)</w:t>
        <w:br/>
        <w:t>p.L255= (0.0022%)</w:t>
        <w:br/>
        <w:t>p.G297V (0.0022%)</w:t>
        <w:br/>
        <w:t>p.K182del (0.0022%)</w:t>
        <w:br/>
        <w:t>p.Q260* (0.0022%)</w:t>
        <w:br/>
        <w:t>p.S135* (0.0022%)</w:t>
        <w:br/>
        <w:t>p.S656Y (0.0022%)</w:t>
        <w:br/>
        <w:t>p.Y153= (0.0022%)</w:t>
        <w:br/>
        <w:t>p.E50Q (0.0022%)</w:t>
        <w:br/>
        <w:t>p.T387S (0.0022%)</w:t>
        <w:br/>
        <w:t>p.G209R (0.0022%)</w:t>
        <w:br/>
        <w:t>p.E62K (0.0022%)</w:t>
        <w:br/>
        <w:t>p.G37E (0.0022%)</w:t>
        <w:br/>
        <w:t>p.Q899R (0.0022%)</w:t>
        <w:br/>
        <w:t>p.S146R (0.0022%)</w:t>
        <w:br/>
        <w:t>p.P240L (0.0022%)</w:t>
        <w:br/>
        <w:t>p.R105= (0.0022%)</w:t>
        <w:br/>
        <w:t>p.L172I (0.0022%)</w:t>
        <w:br/>
        <w:t>p.Y38Sfs*45 (0.0022%)</w:t>
        <w:br/>
        <w:t>p.E36Dfs*34 (0.0022%)</w:t>
        <w:br/>
        <w:t>p.E35Gfs*48 (0.0022%)</w:t>
        <w:br/>
        <w:t>p.R33Hfs*51 (0.0022%)</w:t>
        <w:br/>
        <w:t>p.D629H (0.0022%)</w:t>
        <w:br/>
        <w:t>p.R77= (0.0022%)</w:t>
        <w:br/>
        <w:t>p.R114= (0.0022%)</w:t>
        <w:br/>
        <w:t>p.A296= (0.0022%)</w:t>
        <w:br/>
        <w:t>p.Y5* (0.0022%)</w:t>
        <w:br/>
        <w:t>p.E141Rfs*68 (0.0022%)</w:t>
        <w:br/>
        <w:t>p.A97G (0.0022%)</w:t>
        <w:br/>
        <w:t>p.S201* (0.0022%)</w:t>
        <w:br/>
        <w:t>p.F81S (0.0022%)</w:t>
        <w:br/>
        <w:t>p.C194S (0.0022%)</w:t>
        <w:br/>
        <w:t>p.E111K (0.0022%)</w:t>
        <w:br/>
        <w:t>p.I84T (0.0022%)</w:t>
        <w:br/>
        <w:t>p.G417Sfs*6 (0.0022%)</w:t>
        <w:br/>
        <w:t>p.P854S (0.0022%)</w:t>
        <w:br/>
        <w:t>p.R167C (0.0022%)</w:t>
        <w:br/>
        <w:t>p.C152R (0.0022%)</w:t>
        <w:br/>
        <w:t>p.V105D (0.0022%)</w:t>
        <w:br/>
        <w:t>p.N57Efs*12 (0.0022%)</w:t>
        <w:br/>
        <w:t>p.R172C (0.0022%)</w:t>
        <w:br/>
        <w:t>p.V148= (0.0066%)</w:t>
        <w:br/>
        <w:t>p.F161L (0.0044%)</w:t>
        <w:br/>
        <w:t>p.R210W (0.0044%)</w:t>
        <w:br/>
        <w:t>p.A309V (0.0044%)</w:t>
        <w:br/>
        <w:t>p.R134Qfs*49 (0.0044%)</w:t>
        <w:br/>
        <w:t>p.Y26F (0.0022%)</w:t>
        <w:br/>
        <w:t>p.Q252E (0.0022%)</w:t>
        <w:br/>
        <w:t>p.T93= (0.0022%)</w:t>
        <w:br/>
        <w:t>p.S46* (0.0022%)</w:t>
        <w:br/>
        <w:t>p.C121S (0.0022%)</w:t>
        <w:br/>
        <w:t>p.E176= (0.0022%)</w:t>
        <w:br/>
        <w:t>p.I70L (0.0022%)</w:t>
        <w:br/>
        <w:t>p.R32C (0.0022%)</w:t>
        <w:br/>
        <w:t>p.S370R (0.0022%)</w:t>
        <w:br/>
        <w:t>p.G195W (0.0022%)</w:t>
        <w:br/>
        <w:t>p.L216= (0.0022%)</w:t>
        <w:br/>
        <w:t>p.I97M (0.0022%)</w:t>
        <w:br/>
        <w:t>p.R132Q (0.0022%)</w:t>
        <w:br/>
        <w:t>p.T251= (0.0022%)</w:t>
        <w:br/>
        <w:t>p.T163N (0.0022%)</w:t>
        <w:br/>
        <w:t>p.R230H (0.0022%)</w:t>
        <w:br/>
        <w:t>p.T179P (0.0022%)</w:t>
        <w:br/>
        <w:t>p.R62L (0.0022%)</w:t>
        <w:br/>
        <w:t>p.T218A (0.0022%)</w:t>
        <w:br/>
        <w:t>p.F157S (0.0022%)</w:t>
        <w:br/>
        <w:t>p.R188Q (0.0022%)</w:t>
        <w:br/>
        <w:t>p.D107Cfs*7 (0.0022%)</w:t>
        <w:br/>
        <w:t>p.S142A (0.0022%)</w:t>
        <w:br/>
        <w:t>p.L40= (0.0066%)</w:t>
        <w:br/>
        <w:t>p.S6P (0.0044%)</w:t>
        <w:br/>
        <w:t>p.K161N (0.0044%)</w:t>
        <w:br/>
        <w:t>p.T163P (0.0044%)</w:t>
        <w:br/>
        <w:t>p.G213E (0.0022%)</w:t>
        <w:br/>
        <w:t>p.Q92H (0.0022%)</w:t>
        <w:br/>
        <w:t>p.G232= (0.0022%)</w:t>
        <w:br/>
        <w:t>p.P39= (0.0022%)</w:t>
        <w:br/>
        <w:t>p.R228C (0.0022%)</w:t>
        <w:br/>
        <w:t>p.G303A (0.0022%)</w:t>
        <w:br/>
        <w:t>p.Y219= (0.0022%)</w:t>
        <w:br/>
        <w:t>p.L315= (0.0022%)</w:t>
        <w:br/>
        <w:t>p.D536= (0.0022%)</w:t>
        <w:br/>
        <w:t>p.I86L (0.0022%)</w:t>
        <w:br/>
        <w:t>p.C6F (0.0022%)</w:t>
        <w:br/>
        <w:t>p.A44= (0.0022%)</w:t>
        <w:br/>
        <w:t>p.A211Pfs*48 (0.0022%)</w:t>
        <w:br/>
        <w:t>p.G41= (0.0022%)</w:t>
        <w:br/>
        <w:t>p.R479W (0.0022%)</w:t>
        <w:br/>
        <w:t>p.V518G (0.0022%)</w:t>
        <w:br/>
        <w:t>p.R385W (0.0022%)</w:t>
        <w:br/>
        <w:t>p.P211= (0.0022%)</w:t>
        <w:br/>
        <w:t>p.S120I (0.0022%)</w:t>
        <w:br/>
        <w:t>p.K283M (0.0022%)</w:t>
        <w:br/>
        <w:t>p.I130M (0.0066%)</w:t>
        <w:br/>
        <w:t>p.H55Y (0.0066%)</w:t>
        <w:br/>
        <w:t>p.S251N (0.0066%)</w:t>
        <w:br/>
        <w:t>p.G116= (0.0044%)</w:t>
        <w:br/>
        <w:t>p.R46W (0.0044%)</w:t>
        <w:br/>
        <w:t>p.R101Afs*19 (0.0044%)</w:t>
        <w:br/>
        <w:t>p.L262= (0.0022%)</w:t>
        <w:br/>
        <w:t>p.L307M (0.0022%)</w:t>
        <w:br/>
        <w:t>p.I91= (0.0022%)</w:t>
        <w:br/>
        <w:t>p.Q206K (0.0022%)</w:t>
        <w:br/>
        <w:t>p.V219= (0.0022%)</w:t>
        <w:br/>
        <w:t>p.Q70= (0.0022%)</w:t>
        <w:br/>
        <w:t>p.F306L (0.0022%)</w:t>
        <w:br/>
        <w:t>p.G59D (0.0022%)</w:t>
        <w:br/>
        <w:t>p.I304N (0.0022%)</w:t>
        <w:br/>
        <w:t>p.A304V (0.0022%)</w:t>
        <w:br/>
        <w:t>p.P213R (0.0022%)</w:t>
        <w:br/>
        <w:t>p.N170K (0.0022%)</w:t>
        <w:br/>
        <w:t>p.H298= (0.0022%)</w:t>
        <w:br/>
        <w:t>p.N302Y (0.0022%)</w:t>
        <w:br/>
        <w:t>p.L582F (0.0022%)</w:t>
        <w:br/>
        <w:t>p.P412Lfs*70 (0.0022%)</w:t>
        <w:br/>
        <w:t>p.L129F (0.0022%)</w:t>
        <w:br/>
        <w:t>p.I227V (0.0022%)</w:t>
        <w:br/>
        <w:t>p.S148R (0.0022%)</w:t>
        <w:br/>
        <w:t>p.V241G (0.0022%)</w:t>
        <w:br/>
        <w:t>p.L86= (0.0022%)</w:t>
        <w:br/>
        <w:t>p.H140R (0.0022%)</w:t>
        <w:br/>
        <w:t>p.W294Lfs*5 (0.0022%)</w:t>
        <w:br/>
        <w:t>p.Q155* (0.0022%)</w:t>
        <w:br/>
        <w:t>p.L640= (0.0022%)</w:t>
        <w:br/>
        <w:t>p.I142= (0.0022%)</w:t>
        <w:br/>
        <w:t>p.L492= (0.0022%)</w:t>
        <w:br/>
        <w:t>p.G269= (0.0022%)</w:t>
        <w:br/>
        <w:t>p.A750V (0.0022%)</w:t>
        <w:br/>
        <w:t>p.Y294Ifs*4 (0.0022%)</w:t>
        <w:br/>
        <w:t>p.S45L (0.0022%)</w:t>
        <w:br/>
        <w:t>p.F60S (0.0022%)</w:t>
        <w:br/>
        <w:t>p.R49K (0.0022%)</w:t>
        <w:br/>
        <w:t>p.S277F (0.0022%)</w:t>
        <w:br/>
        <w:t>p.A81V (0.0022%)</w:t>
        <w:br/>
        <w:t>p.A311= (0.0022%)</w:t>
        <w:br/>
        <w:t>p.D175Y (0.0022%)</w:t>
        <w:br/>
        <w:t>p.A358T (0.0022%)</w:t>
        <w:br/>
        <w:t>p.C32G (0.0022%)</w:t>
        <w:br/>
        <w:t>p.L273P (0.0022%)</w:t>
        <w:br/>
        <w:t>p.Q421* (0.0022%)</w:t>
        <w:br/>
        <w:t>p.P454S (0.0022%)</w:t>
        <w:br/>
        <w:t>p.K133R (0.0022%)</w:t>
        <w:br/>
        <w:t>p.G184C (0.0022%)</w:t>
        <w:br/>
        <w:t>p.P112= (0.0022%)</w:t>
        <w:br/>
        <w:t>p.G93= (0.0022%)</w:t>
        <w:br/>
        <w:t>p.R96H (0.0022%)</w:t>
        <w:br/>
        <w:t>p.H236_Q237insL (0.0022%)</w:t>
        <w:br/>
        <w:t>p.R52G (0.0022%)</w:t>
        <w:br/>
        <w:t>p.R160H (0.0022%)</w:t>
        <w:br/>
        <w:t>p.R209C (0.0022%)</w:t>
        <w:br/>
        <w:t>p.A187P (0.0022%)</w:t>
        <w:br/>
        <w:t>p.Y294C (0.0022%)</w:t>
        <w:br/>
        <w:t>p.E233K (0.0044%)</w:t>
        <w:br/>
        <w:t>p.R223Q (0.0044%)</w:t>
        <w:br/>
        <w:t>p.A265S (0.0044%)</w:t>
        <w:br/>
        <w:t>p.V81Gfs*37 (0.0044%)</w:t>
        <w:br/>
        <w:t>p.G91C (0.0044%)</w:t>
        <w:br/>
        <w:t>p.D28N (0.0022%)</w:t>
        <w:br/>
        <w:t>p.P251= (0.0044%)</w:t>
        <w:br/>
        <w:t>p.D196H (0.0044%)</w:t>
        <w:br/>
        <w:t>p.L186V (0.0044%)</w:t>
        <w:br/>
        <w:t>p.R240Q (0.0022%)</w:t>
        <w:br/>
        <w:t>p.G43E (0.0022%)</w:t>
        <w:br/>
        <w:t>p.G29V (0.0022%)</w:t>
        <w:br/>
        <w:t>p.D84H (0.0022%)</w:t>
        <w:br/>
        <w:t>p.G201R (0.0022%)</w:t>
        <w:br/>
        <w:t>p.G20S (0.0044%)</w:t>
        <w:br/>
        <w:t>p.S415= (0.0044%)</w:t>
        <w:br/>
        <w:t>p.F298L (0.0044%)</w:t>
        <w:br/>
        <w:t>p.H84Y (0.0044%)</w:t>
        <w:br/>
        <w:t>p.T163S (0.0044%)</w:t>
        <w:br/>
        <w:t>p.V285F (0.0022%)</w:t>
        <w:br/>
        <w:t>p.A390T (0.0022%)</w:t>
        <w:br/>
        <w:t>p.V17= (0.0022%)</w:t>
        <w:br/>
        <w:t>p.P204= (0.0022%)</w:t>
        <w:br/>
        <w:t>p.Q306H (0.0022%)</w:t>
        <w:br/>
        <w:t>p.S111Pfs*12 (0.0022%)</w:t>
        <w:br/>
        <w:t>p.E278* (0.0022%)</w:t>
        <w:br/>
        <w:t>p.A135= (0.0022%)</w:t>
        <w:br/>
        <w:t>p.S210L (0.0022%)</w:t>
        <w:br/>
        <w:t>p.T159P (0.0022%)</w:t>
        <w:br/>
        <w:t>p.M165I (0.0022%)</w:t>
        <w:br/>
        <w:t>p.Q143L (0.0022%)</w:t>
        <w:br/>
        <w:t>p.E260= (0.0022%)</w:t>
        <w:br/>
        <w:t>p.L278= (0.0022%)</w:t>
        <w:br/>
        <w:t>p.Q58= (0.0022%)</w:t>
        <w:br/>
        <w:t>p.R186Q (0.0022%)</w:t>
        <w:br/>
        <w:t>p.E281K (0.0022%)</w:t>
        <w:br/>
        <w:t>p.I309V (0.0022%)</w:t>
        <w:br/>
        <w:t>p.E87Q (0.0022%)</w:t>
        <w:br/>
        <w:t>p.D117A (0.0022%)</w:t>
        <w:br/>
        <w:t>p.E182G (0.0022%)</w:t>
        <w:br/>
        <w:t>p.E244del (0.0022%)</w:t>
        <w:br/>
        <w:t>p.W238* (0.0022%)</w:t>
        <w:br/>
        <w:t>p.Q283= (0.0022%)</w:t>
        <w:br/>
        <w:t>p.E188Q (0.0022%)</w:t>
        <w:br/>
        <w:t>p.A66Cfs*3 (0.0022%)</w:t>
        <w:br/>
        <w:t>p.S38L (0.0022%)</w:t>
        <w:br/>
        <w:t>p.N326T (0.0022%)</w:t>
        <w:br/>
        <w:t>p.A326V (0.0022%)</w:t>
        <w:br/>
        <w:t>p.S110R (0.0022%)</w:t>
        <w:br/>
        <w:t>p.E238K (0.0022%)</w:t>
        <w:br/>
        <w:t>p.L327= (0.0022%)</w:t>
        <w:br/>
        <w:t>p.D314= (0.0022%)</w:t>
        <w:br/>
        <w:t>p.L319= (0.0022%)</w:t>
        <w:br/>
        <w:t>p.R181G (0.0022%)</w:t>
        <w:br/>
        <w:t>p.S349= (0.0022%)</w:t>
        <w:br/>
        <w:t>p.Q290* (0.0022%)</w:t>
        <w:br/>
        <w:t>p.K15Rfs*5 (0.0088%)</w:t>
        <w:br/>
        <w:t>p.G473S (0.0044%)</w:t>
        <w:br/>
        <w:t>p.E474K (0.0044%)</w:t>
        <w:br/>
        <w:t>p.L283= (0.0022%)</w:t>
        <w:br/>
        <w:t>p.L36V (0.0022%)</w:t>
        <w:br/>
        <w:t>p.P300= (0.0022%)</w:t>
        <w:br/>
        <w:t>p.E10K (0.0022%)</w:t>
        <w:br/>
        <w:t>p.H264Afs*6 (0.0022%)</w:t>
        <w:br/>
        <w:t>p.V51= (0.0022%)</w:t>
        <w:br/>
        <w:t>p.R137W (0.0022%)</w:t>
        <w:br/>
        <w:t>p.H35Y (0.0022%)</w:t>
        <w:br/>
        <w:t>p.E111Rfs*57 (0.0022%)</w:t>
        <w:br/>
        <w:t>p.I65M (0.0022%)</w:t>
        <w:br/>
        <w:t>p.C298W (0.0022%)</w:t>
        <w:br/>
        <w:t>p.E80G (0.0022%)</w:t>
        <w:br/>
        <w:t>p.Q46= (0.0022%)</w:t>
        <w:br/>
        <w:t>p.A138G (0.0022%)</w:t>
        <w:br/>
        <w:t>p.E333* (0.0022%)</w:t>
        <w:br/>
        <w:t>p.G461A (0.0022%)</w:t>
        <w:br/>
        <w:t>p.Q122* (0.0022%)</w:t>
        <w:br/>
        <w:t>p.E68D (0.0022%)</w:t>
        <w:br/>
        <w:t>p.F275= (0.0022%)</w:t>
        <w:br/>
        <w:t>p.S266T (0.0022%)</w:t>
        <w:br/>
        <w:t>p.L491Q (0.0022%)</w:t>
        <w:br/>
        <w:t>p.S260Y (0.0022%)</w:t>
        <w:br/>
        <w:t>p.M62I (0.0044%)</w:t>
        <w:br/>
        <w:t>p.D176H (0.0044%)</w:t>
        <w:br/>
        <w:t>p.V170I (0.0022%)</w:t>
        <w:br/>
        <w:t>p.D113H (0.0022%)</w:t>
        <w:br/>
        <w:t>p.E29= (0.0022%)</w:t>
        <w:br/>
        <w:t>p.M114I (0.0022%)</w:t>
        <w:br/>
        <w:t>p.E220D (0.0022%)</w:t>
        <w:br/>
        <w:t>p.S245F (0.0022%)</w:t>
        <w:br/>
        <w:t>p.E205G (0.0022%)</w:t>
        <w:br/>
        <w:t>p.A142S (0.0022%)</w:t>
        <w:br/>
        <w:t>p.T223M (0.0022%)</w:t>
        <w:br/>
        <w:t>p.N19H (0.0022%)</w:t>
        <w:br/>
        <w:t>p.T115= (0.0022%)</w:t>
        <w:br/>
        <w:t>p.I264= (0.0022%)</w:t>
        <w:br/>
        <w:t>p.I252= (0.0022%)</w:t>
        <w:br/>
        <w:t>p.D55N (0.0022%)</w:t>
        <w:br/>
        <w:t>p.H76= (0.0022%)</w:t>
        <w:br/>
        <w:t>p.P177= (0.0022%)</w:t>
        <w:br/>
        <w:t>p.H202Y (0.0022%)</w:t>
        <w:br/>
        <w:t>p.T159= (0.0022%)</w:t>
        <w:br/>
        <w:t>p.I113= (0.0022%)</w:t>
        <w:br/>
        <w:t>p.L180= (0.0022%)</w:t>
        <w:br/>
        <w:t>p.S244L (0.0022%)</w:t>
        <w:br/>
        <w:t>p.E94* (0.0022%)</w:t>
        <w:br/>
        <w:t>p.Q664= (0.0022%)</w:t>
        <w:br/>
        <w:t>p.A128V (0.0022%)</w:t>
        <w:br/>
        <w:t>p.M669V (0.0022%)</w:t>
        <w:br/>
        <w:t>p.H187N (0.0022%)</w:t>
        <w:br/>
        <w:t>p.L91= (0.0022%)</w:t>
        <w:br/>
        <w:t>p.P625= (0.0022%)</w:t>
        <w:br/>
        <w:t>p.R110= (0.0022%)</w:t>
        <w:br/>
        <w:t>p.Y15= (0.0022%)</w:t>
        <w:br/>
        <w:t>p.V205= (0.0022%)</w:t>
        <w:br/>
        <w:t>p.H240= (0.0022%)</w:t>
        <w:br/>
        <w:t>p.G259S (0.0022%)</w:t>
        <w:br/>
        <w:t>p.H76Q (0.0022%)</w:t>
        <w:br/>
        <w:t>p.L114= (0.0022%)</w:t>
        <w:br/>
        <w:t>p.Q264Pfs*25 (0.0044%)</w:t>
        <w:br/>
        <w:t>p.Y22= (0.0022%)</w:t>
        <w:br/>
        <w:t>p.P272H (0.0022%)</w:t>
        <w:br/>
        <w:t>p.S6= (0.0022%)</w:t>
        <w:br/>
        <w:t>p.L70P (0.0022%)</w:t>
        <w:br/>
        <w:t>p.S14L (0.0022%)</w:t>
        <w:br/>
        <w:t>p.D202N (0.0022%)</w:t>
        <w:br/>
        <w:t>p.S32L (0.0022%)</w:t>
        <w:br/>
        <w:t>p.A18V (0.0022%)</w:t>
        <w:br/>
        <w:t>p.S91C (0.0022%)</w:t>
        <w:br/>
        <w:t>p.P53= (0.0022%)</w:t>
        <w:br/>
        <w:t>p.P86= (0.0022%)</w:t>
        <w:br/>
        <w:t>p.R26= (0.0022%)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