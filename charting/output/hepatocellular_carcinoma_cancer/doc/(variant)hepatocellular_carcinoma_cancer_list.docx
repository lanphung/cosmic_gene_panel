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AA variants of hepatocellular_carcinoma cancer are (n=50):</w:t>
      </w:r>
    </w:p>
    <w:p>
      <w:r>
        <w:t>Asia:</w:t>
        <w:br/>
        <w:t>p.R249S (7.0707%)</w:t>
        <w:br/>
        <w:t>p.T41A (5.0505%)</w:t>
        <w:br/>
        <w:t>p.S45F (3.5354%)</w:t>
        <w:br/>
        <w:t>p.S45P (3.0303%)</w:t>
        <w:br/>
        <w:t>p.S37C (2.0202%)</w:t>
        <w:br/>
        <w:t>p.G34E (2.0202%)</w:t>
        <w:br/>
        <w:t>p.V157F (1.5152%)</w:t>
        <w:br/>
        <w:t>p.T41I (1.5152%)</w:t>
        <w:br/>
        <w:t>p.S33C (1.5152%)</w:t>
        <w:br/>
        <w:t>p.S45A (1.0101%)</w:t>
        <w:br/>
        <w:t>p.H36P (1.0101%)</w:t>
        <w:br/>
        <w:t>p.H193P (1.0101%)</w:t>
        <w:br/>
        <w:t>p.Y234C (1.0101%)</w:t>
        <w:br/>
        <w:t>p.R273H (1.0101%)</w:t>
        <w:br/>
        <w:t>p.E68* (1.0101%)</w:t>
        <w:br/>
        <w:t>p.R181C (0.5051%)</w:t>
        <w:br/>
        <w:t>p.C135Y (0.5051%)</w:t>
        <w:br/>
        <w:t>p.P278L (0.5051%)</w:t>
        <w:br/>
        <w:t>p.T118Qfs*5 (0.5051%)</w:t>
        <w:br/>
        <w:t>p.C176F (0.5051%)</w:t>
        <w:br/>
        <w:t>p.W146* (0.5051%)</w:t>
        <w:br/>
        <w:t>p.C275F (0.5051%)</w:t>
        <w:br/>
        <w:t>p.C238G (0.5051%)</w:t>
        <w:br/>
        <w:t>p.E271* (0.5051%)</w:t>
        <w:br/>
        <w:t>p.G245D (0.5051%)</w:t>
        <w:br/>
        <w:t>p.V274A (0.5051%)</w:t>
        <w:br/>
        <w:t>p.V197L (0.5051%)</w:t>
        <w:br/>
        <w:t>p.I195F (0.5051%)</w:t>
        <w:br/>
        <w:t>p.N131I (0.5051%)</w:t>
        <w:br/>
        <w:t>p.R282Q (0.5051%)</w:t>
        <w:br/>
        <w:t>p.N29Rfs*12 (0.5051%)</w:t>
        <w:br/>
        <w:t>p.R213Q (0.5051%)</w:t>
        <w:br/>
        <w:t>p.K321dup (0.5051%)</w:t>
        <w:br/>
        <w:t>p.R273C (0.5051%)</w:t>
        <w:br/>
        <w:t>p.C242Y (0.5051%)</w:t>
        <w:br/>
        <w:t>p.S183* (0.5051%)</w:t>
        <w:br/>
        <w:t>p.V274F (0.5051%)</w:t>
        <w:br/>
        <w:t>p.E285V (0.5051%)</w:t>
        <w:br/>
        <w:t>p.R337H (0.5051%)</w:t>
        <w:br/>
        <w:t>p.N268Tfs*77 (0.5051%)</w:t>
        <w:br/>
        <w:t>p.A159P (0.5051%)</w:t>
        <w:br/>
        <w:t>p.K319= (0.5051%)</w:t>
        <w:br/>
        <w:t>p.Q331H (0.5051%)</w:t>
        <w:br/>
        <w:t>p.D281E (0.5051%)</w:t>
        <w:br/>
        <w:t>p.Y234N (0.5051%)</w:t>
        <w:br/>
        <w:t>p.E285G (0.5051%)</w:t>
        <w:br/>
        <w:t>p.R174W (0.5051%)</w:t>
        <w:br/>
        <w:t>p.G245V (0.5051%)</w:t>
        <w:br/>
        <w:t>p.R175H (0.5051%)</w:t>
        <w:br/>
        <w:t>p.G266V (0.5051%)</w:t>
        <w:br/>
        <w:br/>
        <w:br/>
        <w:t>The world:</w:t>
        <w:br/>
        <w:t>p.R249S (4.2044%)</w:t>
        <w:br/>
        <w:t>p.S33F (0.3022%)</w:t>
        <w:br/>
        <w:t>p.V157F (0.2891%)</w:t>
        <w:br/>
        <w:t>p.R273C (0.2496%)</w:t>
        <w:br/>
        <w:t>p.E339* (0.0526%)</w:t>
        <w:br/>
        <w:t>p.R175H (0.1708%)</w:t>
        <w:br/>
        <w:t>p.P278S (0.0526%)</w:t>
        <w:br/>
        <w:t>p.Y220C (0.1445%)</w:t>
        <w:br/>
        <w:t>p.M246V (0.1445%)</w:t>
        <w:br/>
        <w:t>p.H193R (0.1314%)</w:t>
        <w:br/>
        <w:t>p.R248Q (0.1314%)</w:t>
        <w:br/>
        <w:t>p.R282W (0.0788%)</w:t>
        <w:br/>
        <w:t>p.A159P (0.092%)</w:t>
        <w:br/>
        <w:t>p.E258G (0.0526%)</w:t>
        <w:br/>
        <w:t>p.E285V (0.0526%)</w:t>
        <w:br/>
        <w:t>p.H214R (0.1051%)</w:t>
        <w:br/>
        <w:t>p.G245D (0.092%)</w:t>
        <w:br/>
        <w:t>p.Y236C (0.0394%)</w:t>
        <w:br/>
        <w:t>p.R110L (0.0526%)</w:t>
        <w:br/>
        <w:t>p.R273H (0.092%)</w:t>
        <w:br/>
        <w:t>p.R174W (0.0788%)</w:t>
        <w:br/>
        <w:t>p.R249M (0.0788%)</w:t>
        <w:br/>
        <w:t>p.R273L (0.0788%)</w:t>
        <w:br/>
        <w:t>p.Y163N (0.0788%)</w:t>
        <w:br/>
        <w:t>p.G244C (0.0788%)</w:t>
        <w:br/>
        <w:t>p.M243I (0.0788%)</w:t>
        <w:br/>
        <w:t>p.C176Y (0.0788%)</w:t>
        <w:br/>
        <w:t>p.Y205C (0.0657%)</w:t>
        <w:br/>
        <w:t>p.H179Y (0.0526%)</w:t>
        <w:br/>
        <w:t>p.T125K (0.0131%)</w:t>
        <w:br/>
        <w:t>p.P190L (0.0131%)</w:t>
        <w:br/>
        <w:t>p.G266V (0.0657%)</w:t>
        <w:br/>
        <w:t>p.C176F (0.0657%)</w:t>
        <w:br/>
        <w:t>p.R213* (0.0657%)</w:t>
        <w:br/>
        <w:t>p.R158H (0.0657%)</w:t>
        <w:br/>
        <w:t>p.R213Q (0.0657%)</w:t>
        <w:br/>
        <w:t>p.Y163C (0.0657%)</w:t>
        <w:br/>
        <w:t>p.R213L (0.0657%)</w:t>
        <w:br/>
        <w:t>p.R175L (0.0657%)</w:t>
        <w:br/>
        <w:t>p.R337C (0.0657%)</w:t>
        <w:br/>
        <w:t>p.M246T (0.0526%)</w:t>
        <w:br/>
        <w:t>p.C242F (0.0657%)</w:t>
        <w:br/>
        <w:t>p.V197L (0.0526%)</w:t>
        <w:br/>
        <w:t>p.I162S (0.0526%)</w:t>
        <w:br/>
        <w:t>p.A161S (0.0526%)</w:t>
        <w:br/>
        <w:t>p.C275Y (0.0526%)</w:t>
        <w:br/>
        <w:t>p.H193L (0.0526%)</w:t>
        <w:br/>
        <w:t>p.D281E (0.0526%)</w:t>
        <w:br/>
        <w:t>p.V203Mfs*40 (0.0131%)</w:t>
        <w:br/>
        <w:t>p.Y126* (0.0526%)</w:t>
        <w:br/>
        <w:t>p.Y163H (0.0526%)</w:t>
        <w:br/>
        <w:t>p.E294* (0.0526%)</w:t>
        <w:br/>
        <w:t>p.R337H (0.0526%)</w:t>
        <w:br/>
        <w:t>p.R248L (0.0526%)</w:t>
        <w:br/>
        <w:t>p.Q192* (0.0526%)</w:t>
        <w:br/>
        <w:t>p.R273S (0.0526%)</w:t>
        <w:br/>
        <w:t>p.V143M (0.0526%)</w:t>
        <w:br/>
        <w:t>p.R248W (0.0526%)</w:t>
        <w:br/>
        <w:t>p.H193P (0.0526%)</w:t>
        <w:br/>
        <w:t>p.Y234C (0.0526%)</w:t>
        <w:br/>
        <w:t>p.R342* (0.0526%)</w:t>
        <w:br/>
        <w:t>p.G154V (0.0526%)</w:t>
        <w:br/>
        <w:t>p.G244D (0.0526%)</w:t>
        <w:br/>
        <w:t>p.P278L (0.0526%)</w:t>
        <w:br/>
        <w:t>p.P72R (0.0394%)</w:t>
        <w:br/>
        <w:t>p.A83_S96dup (0.0394%)</w:t>
        <w:br/>
        <w:t>p.C242Y (0.0394%)</w:t>
        <w:br/>
        <w:t>p.E286K (0.0394%)</w:t>
        <w:br/>
        <w:t>p.E271V (0.0394%)</w:t>
        <w:br/>
        <w:t>p.C135Y (0.0394%)</w:t>
        <w:br/>
        <w:t>p.A159V (0.0394%)</w:t>
        <w:br/>
        <w:t>p.C141W (0.0394%)</w:t>
        <w:br/>
        <w:t>p.G266R (0.0394%)</w:t>
        <w:br/>
        <w:t>p.R249T (0.0394%)</w:t>
        <w:br/>
        <w:t>p.C242S (0.0394%)</w:t>
        <w:br/>
        <w:t>p.R280* (0.0394%)</w:t>
        <w:br/>
        <w:t>p.C238R (0.0394%)</w:t>
        <w:br/>
        <w:t>p.V272M (0.0394%)</w:t>
        <w:br/>
        <w:t>p.R249G (0.0394%)</w:t>
        <w:br/>
        <w:t>p.L194R (0.0394%)</w:t>
        <w:br/>
        <w:t>p.E349* (0.0394%)</w:t>
        <w:br/>
        <w:t>p.R337L (0.0394%)</w:t>
        <w:br/>
        <w:t>p.R306* (0.0394%)</w:t>
        <w:br/>
        <w:t>p.H179R (0.0394%)</w:t>
        <w:br/>
        <w:t>p.Y205S (0.0394%)</w:t>
        <w:br/>
        <w:t>p.C275F (0.0394%)</w:t>
        <w:br/>
        <w:t>p.C275R (0.0394%)</w:t>
        <w:br/>
        <w:t>p.Y220N (0.0394%)</w:t>
        <w:br/>
        <w:t>p.R280G (0.0394%)</w:t>
        <w:br/>
        <w:t>p.Y220S (0.0394%)</w:t>
        <w:br/>
        <w:t>p.W146* (0.0394%)</w:t>
        <w:br/>
        <w:t>p.S241F (0.0394%)</w:t>
        <w:br/>
        <w:t>p.V172F (0.0394%)</w:t>
        <w:br/>
        <w:t>p.L111R (0.0394%)</w:t>
        <w:br/>
        <w:t>p.S166* (0.0394%)</w:t>
        <w:br/>
        <w:t>p.E286* (0.0394%)</w:t>
        <w:br/>
        <w:t>p.V274A (0.0394%)</w:t>
        <w:br/>
        <w:t>p.E285K (0.0394%)</w:t>
        <w:br/>
        <w:t>p.R267W (0.0394%)</w:t>
        <w:br/>
        <w:t>p.H179L (0.0394%)</w:t>
        <w:br/>
        <w:t>p.A161T (0.0394%)</w:t>
        <w:br/>
        <w:t>p.E198* (0.0394%)</w:t>
        <w:br/>
        <w:t>p.L257Q (0.0394%)</w:t>
        <w:br/>
        <w:t>p.C141Y (0.0394%)</w:t>
        <w:br/>
        <w:t>p.R283P (0.0394%)</w:t>
        <w:br/>
        <w:t>p.G245S (0.0394%)</w:t>
        <w:br/>
        <w:t>p.G244A (0.0394%)</w:t>
        <w:br/>
        <w:t>p.C176S (0.0394%)</w:t>
        <w:br/>
        <w:t>p.E68* (0.0394%)</w:t>
        <w:br/>
        <w:t>p.N131I (0.0263%)</w:t>
        <w:br/>
        <w:t>p.I195F (0.0263%)</w:t>
        <w:br/>
        <w:t>p.C277* (0.0263%)</w:t>
        <w:br/>
        <w:t>p.S90Lfs*59 (0.0263%)</w:t>
        <w:br/>
        <w:t>p.M160I (0.0263%)</w:t>
        <w:br/>
        <w:t>p.P151S (0.0263%)</w:t>
        <w:br/>
        <w:t>p.M237I (0.0263%)</w:t>
        <w:br/>
        <w:t>p.C135* (0.0263%)</w:t>
        <w:br/>
        <w:t>p.E204* (0.0263%)</w:t>
        <w:br/>
        <w:t>p.Y126N (0.0263%)</w:t>
        <w:br/>
        <w:t>p.H179N (0.0263%)</w:t>
        <w:br/>
        <w:t>p.S215I (0.0263%)</w:t>
        <w:br/>
        <w:t>p.F134L (0.0263%)</w:t>
        <w:br/>
        <w:t>p.R249K (0.0263%)</w:t>
        <w:br/>
        <w:t>p.R249= (0.0263%)</w:t>
        <w:br/>
        <w:t>p.R181C (0.0263%)</w:t>
        <w:br/>
        <w:t>p.A276V (0.0263%)</w:t>
        <w:br/>
        <w:t>p.V272L (0.0131%)</w:t>
        <w:br/>
        <w:t>p.P151H (0.0263%)</w:t>
        <w:br/>
        <w:t>p.S127F (0.0263%)</w:t>
        <w:br/>
        <w:t>p.E221* (0.0263%)</w:t>
        <w:br/>
        <w:t>p.V73M (0.0263%)</w:t>
        <w:br/>
        <w:t>p.G245R (0.0263%)</w:t>
        <w:br/>
        <w:t>p.S215N (0.0263%)</w:t>
        <w:br/>
        <w:t>p.G266E (0.0263%)</w:t>
        <w:br/>
        <w:t>p.C275S (0.0263%)</w:t>
        <w:br/>
        <w:t>p.I195T (0.0263%)</w:t>
        <w:br/>
        <w:t>p.Y163S (0.0263%)</w:t>
        <w:br/>
        <w:t>p.Y163Tfs*7 (0.0263%)</w:t>
        <w:br/>
        <w:t>p.E286D (0.0263%)</w:t>
        <w:br/>
        <w:t>p.I255T (0.0263%)</w:t>
        <w:br/>
        <w:t>p.P278Lfs*67 (0.0263%)</w:t>
        <w:br/>
        <w:t>p.S127Y (0.0263%)</w:t>
        <w:br/>
        <w:t>p.L145Q (0.0263%)</w:t>
        <w:br/>
        <w:t>p.E258K (0.0263%)</w:t>
        <w:br/>
        <w:t>p.M246K (0.0131%)</w:t>
        <w:br/>
        <w:t>p.F109V (0.0263%)</w:t>
        <w:br/>
        <w:t>p.R273P (0.0263%)</w:t>
        <w:br/>
        <w:t>p.D259Y (0.0263%)</w:t>
        <w:br/>
        <w:t>p.Q167* (0.0263%)</w:t>
        <w:br/>
        <w:t>p.I254N (0.0263%)</w:t>
        <w:br/>
        <w:t>p.E180* (0.0263%)</w:t>
        <w:br/>
        <w:t>p.R158L (0.0263%)</w:t>
        <w:br/>
        <w:t>p.N239S (0.0263%)</w:t>
        <w:br/>
        <w:t>p.R209* (0.0263%)</w:t>
        <w:br/>
        <w:t>p.T155N (0.0263%)</w:t>
        <w:br/>
        <w:t>p.P250L (0.0263%)</w:t>
        <w:br/>
        <w:t>p.R196Efs*51 (0.0263%)</w:t>
        <w:br/>
        <w:t>p.R282G (0.0263%)</w:t>
        <w:br/>
        <w:t>p.V216M (0.0263%)</w:t>
        <w:br/>
        <w:t>p.N239K (0.0263%)</w:t>
        <w:br/>
        <w:t>p.D259V (0.0263%)</w:t>
        <w:br/>
        <w:t>p.I162F (0.0263%)</w:t>
        <w:br/>
        <w:t>p.P300S (0.0263%)</w:t>
        <w:br/>
        <w:t>p.L330H (0.0263%)</w:t>
        <w:br/>
        <w:t>p.D281N (0.0263%)</w:t>
        <w:br/>
        <w:t>p.V172G (0.0263%)</w:t>
        <w:br/>
        <w:t>p.A138V (0.0263%)</w:t>
        <w:br/>
        <w:t>p.G244= (0.0263%)</w:t>
        <w:br/>
        <w:t>p.W146C (0.0263%)</w:t>
        <w:br/>
        <w:t>p.N235D (0.0263%)</w:t>
        <w:br/>
        <w:t>p.T155I (0.0263%)</w:t>
        <w:br/>
        <w:t>p.E286Sfs*17 (0.0263%)</w:t>
        <w:br/>
        <w:t>p.I251= (0.0263%)</w:t>
        <w:br/>
        <w:t>p.C238F (0.0263%)</w:t>
        <w:br/>
        <w:t>p.E298* (0.0263%)</w:t>
        <w:br/>
        <w:t>p.R175S (0.0263%)</w:t>
        <w:br/>
        <w:t>p.P34L (0.0263%)</w:t>
        <w:br/>
        <w:t>p.K132R (0.0263%)</w:t>
        <w:br/>
        <w:t>p.E294Sfs*51 (0.0263%)</w:t>
        <w:br/>
        <w:t>p.R280S (0.0263%)</w:t>
        <w:br/>
        <w:t>p.N131S (0.0263%)</w:t>
        <w:br/>
        <w:t>p.D208V (0.0263%)</w:t>
        <w:br/>
        <w:t>p.E62* (0.0263%)</w:t>
        <w:br/>
        <w:t>p.Y236* (0.0263%)</w:t>
        <w:br/>
        <w:t>p.V97Tfs*66 (0.0131%)</w:t>
        <w:br/>
        <w:t>p.A129Pfs*41 (0.0131%)</w:t>
        <w:br/>
        <w:t>p.E56K (0.0131%)</w:t>
        <w:br/>
        <w:t>p.P58L (0.0131%)</w:t>
        <w:br/>
        <w:t>p.D57N (0.0131%)</w:t>
        <w:br/>
        <w:t>p.E68K (0.0131%)</w:t>
        <w:br/>
        <w:t>p.V217M (0.0131%)</w:t>
        <w:br/>
        <w:t>p.P223S (0.0131%)</w:t>
        <w:br/>
        <w:t>p.W53* (0.0131%)</w:t>
        <w:br/>
        <w:t>p.K292* (0.0131%)</w:t>
        <w:br/>
        <w:t>p.T125= (0.0131%)</w:t>
        <w:br/>
        <w:t>p.I195S (0.0131%)</w:t>
        <w:br/>
        <w:t>p.K139N (0.0131%)</w:t>
        <w:br/>
        <w:t>p.S127T (0.0131%)</w:t>
        <w:br/>
        <w:t>p.A276Lfs*31 (0.0131%)</w:t>
        <w:br/>
        <w:t>p.H179D (0.0131%)</w:t>
        <w:br/>
        <w:t>p.L35Ffs*8 (0.0131%)</w:t>
        <w:br/>
        <w:t>p.P72H (0.0131%)</w:t>
        <w:br/>
        <w:t>p.F341V (0.0131%)</w:t>
        <w:br/>
        <w:t>p.L257P (0.0131%)</w:t>
        <w:br/>
        <w:t>p.Y126D (0.0131%)</w:t>
        <w:br/>
        <w:t>p.Y163D (0.0131%)</w:t>
        <w:br/>
        <w:t>p.R156_I162del (0.0131%)</w:t>
        <w:br/>
        <w:t>p.R267L (0.0131%)</w:t>
        <w:br/>
        <w:t>p.S106R (0.0131%)</w:t>
        <w:br/>
        <w:t>p.I332F (0.0131%)</w:t>
        <w:br/>
        <w:t>p.F113C (0.0131%)</w:t>
        <w:br/>
        <w:t>p.Q331* (0.0131%)</w:t>
        <w:br/>
        <w:t>p.D57Tfs*72 (0.0131%)</w:t>
        <w:br/>
        <w:t>p.E56Vfs*73 (0.0131%)</w:t>
        <w:br/>
        <w:t>p.P72Rfs*76 (0.0131%)</w:t>
        <w:br/>
        <w:t>p.V73Wfs*50 (0.0131%)</w:t>
        <w:br/>
        <w:t>p.V73L (0.0131%)</w:t>
        <w:br/>
        <w:t>p.L130F (0.0131%)</w:t>
        <w:br/>
        <w:t>p.G266* (0.0131%)</w:t>
        <w:br/>
        <w:t>p.E11Q (0.0131%)</w:t>
        <w:br/>
        <w:t>p.T253A (0.0131%)</w:t>
        <w:br/>
        <w:t>p.E224= (0.0131%)</w:t>
        <w:br/>
        <w:t>p.V143Afs*29 (0.0131%)</w:t>
        <w:br/>
        <w:t>p.V157G (0.0131%)</w:t>
        <w:br/>
        <w:t>p.S215G (0.0131%)</w:t>
        <w:br/>
        <w:t>p.Q144* (0.0131%)</w:t>
        <w:br/>
        <w:t>p.E56V (0.0131%)</w:t>
        <w:br/>
        <w:t>p.A74Sfs*71 (0.0131%)</w:t>
        <w:br/>
        <w:t>p.T118= (0.0131%)</w:t>
        <w:br/>
        <w:t>p.M237K (0.0131%)</w:t>
        <w:br/>
        <w:t>p.G199V (0.0131%)</w:t>
        <w:br/>
        <w:t>p.A276G (0.0131%)</w:t>
        <w:br/>
        <w:t>p.R156P (0.0131%)</w:t>
        <w:br/>
        <w:t>p.R213Dfs*34 (0.0131%)</w:t>
        <w:br/>
        <w:t>p.F212Sfs*3 (0.0131%)</w:t>
        <w:br/>
        <w:t>p.R213G (0.0131%)</w:t>
        <w:br/>
        <w:t>p.L265R (0.0131%)</w:t>
        <w:br/>
        <w:t>p.L265P (0.0131%)</w:t>
        <w:br/>
        <w:t>p.H168R (0.0131%)</w:t>
        <w:br/>
        <w:t>p.C277G (0.0131%)</w:t>
        <w:br/>
        <w:t>p.E171* (0.0131%)</w:t>
        <w:br/>
        <w:t>p.L130V (0.0131%)</w:t>
        <w:br/>
        <w:t>p.R273Vfs*72 (0.0131%)</w:t>
        <w:br/>
        <w:t>p.G334W (0.0131%)</w:t>
        <w:br/>
        <w:t>p.H193Y (0.0131%)</w:t>
        <w:br/>
        <w:t>p.W91Cfs*32 (0.0131%)</w:t>
        <w:br/>
        <w:t>p.R280K (0.0131%)</w:t>
        <w:br/>
        <w:t>p.Q136* (0.0131%)</w:t>
        <w:br/>
        <w:t>p.H179Q (0.0131%)</w:t>
        <w:br/>
        <w:t>p.V216L (0.0131%)</w:t>
        <w:br/>
        <w:t>p.E180K (0.0131%)</w:t>
        <w:br/>
        <w:t>p.C176W (0.0131%)</w:t>
        <w:br/>
        <w:t>p.P152L (0.0131%)</w:t>
        <w:br/>
        <w:t>p.V173A (0.0131%)</w:t>
        <w:br/>
        <w:t>p.P67Rfs*81 (0.0131%)</w:t>
        <w:br/>
        <w:t>p.E343Gfs*2 (0.0131%)</w:t>
        <w:br/>
        <w:t>p.C135Afs*35 (0.0131%)</w:t>
        <w:br/>
        <w:t>p.P75Lfs*48 (0.0131%)</w:t>
        <w:br/>
        <w:t>p.R267P (0.0131%)</w:t>
        <w:br/>
        <w:t>p.Y107* (0.0131%)</w:t>
        <w:br/>
        <w:t>p.P223R (0.0131%)</w:t>
        <w:br/>
        <w:t>p.N200S (0.0131%)</w:t>
        <w:br/>
        <w:t>p.D207A (0.0131%)</w:t>
        <w:br/>
        <w:t>p.S260P (0.0131%)</w:t>
        <w:br/>
        <w:t>p.C238G (0.0131%)</w:t>
        <w:br/>
        <w:t>p.P191del (0.0131%)</w:t>
        <w:br/>
        <w:t>p.N210S (0.0131%)</w:t>
        <w:br/>
        <w:t>p.V217A (0.0131%)</w:t>
        <w:br/>
        <w:t>p.E285G (0.0131%)</w:t>
        <w:br/>
        <w:t>p.T253N (0.0131%)</w:t>
        <w:br/>
        <w:t>p.I254V (0.0131%)</w:t>
        <w:br/>
        <w:t>p.A63Tfs*66 (0.0131%)</w:t>
        <w:br/>
        <w:t>p.H179P (0.0131%)</w:t>
        <w:br/>
        <w:t>p.E287* (0.0131%)</w:t>
        <w:br/>
        <w:t>p.L323M (0.0131%)</w:t>
        <w:br/>
        <w:t>p.L308M (0.0131%)</w:t>
        <w:br/>
        <w:t>p.P47S (0.0131%)</w:t>
        <w:br/>
        <w:t>p.M243K (0.0131%)</w:t>
        <w:br/>
        <w:t>p.P151A (0.0131%)</w:t>
        <w:br/>
        <w:t>p.E271D (0.0131%)</w:t>
        <w:br/>
        <w:t>p.T140= (0.0131%)</w:t>
        <w:br/>
        <w:t>p.C238Y (0.0131%)</w:t>
        <w:br/>
        <w:t>p.N288Y (0.0131%)</w:t>
        <w:br/>
        <w:t>p.E287K (0.0131%)</w:t>
        <w:br/>
        <w:t>p.H179_E180del (0.0131%)</w:t>
        <w:br/>
        <w:t>p.R110P (0.0131%)</w:t>
        <w:br/>
        <w:t>p.P278T (0.0131%)</w:t>
        <w:br/>
        <w:t>p.H168Tfs*69 (0.0131%)</w:t>
        <w:br/>
        <w:t>p.P152Rfs*18 (0.0131%)</w:t>
        <w:br/>
        <w:t>p.I232S (0.0131%)</w:t>
        <w:br/>
        <w:t>p.S183* (0.0131%)</w:t>
        <w:br/>
        <w:t>p.V274F (0.0131%)</w:t>
        <w:br/>
        <w:t>p.S241_G245del (0.0131%)</w:t>
        <w:br/>
        <w:t>p.N247S (0.0131%)</w:t>
        <w:br/>
        <w:t>p.K305* (0.0131%)</w:t>
        <w:br/>
        <w:t>p.Q144P (0.0131%)</w:t>
        <w:br/>
        <w:t>p.L137= (0.0131%)</w:t>
        <w:br/>
        <w:t>p.E68G (0.0131%)</w:t>
        <w:br/>
        <w:t>p.G245C (0.0131%)</w:t>
        <w:br/>
        <w:t>p.N268Tfs*77 (0.0131%)</w:t>
        <w:br/>
        <w:t>p.V218A (0.0131%)</w:t>
        <w:br/>
        <w:t>p.K321dup (0.0131%)</w:t>
        <w:br/>
        <w:t>p.E258Q (0.0131%)</w:t>
        <w:br/>
        <w:t>p.A189= (0.0131%)</w:t>
        <w:br/>
        <w:t>p.F270V (0.0131%)</w:t>
        <w:br/>
        <w:t>p.E287D (0.0131%)</w:t>
        <w:br/>
        <w:t>p.K139E (0.0131%)</w:t>
        <w:br/>
        <w:t>p.A189D (0.0131%)</w:t>
        <w:br/>
        <w:t>p.D228Tfs*12 (0.0131%)</w:t>
        <w:br/>
        <w:t>p.S227* (0.0131%)</w:t>
        <w:br/>
        <w:t>p.V173M (0.0131%)</w:t>
        <w:br/>
        <w:t>p.D208_V216del (0.0131%)</w:t>
        <w:br/>
        <w:t>p.P152Q (0.0131%)</w:t>
        <w:br/>
        <w:t>p.I251V (0.0131%)</w:t>
        <w:br/>
        <w:t>p.L35F (0.0131%)</w:t>
        <w:br/>
        <w:t>p.R110C (0.0131%)</w:t>
        <w:br/>
        <w:t>p.L252del (0.0131%)</w:t>
        <w:br/>
        <w:t>p.G154_R156del (0.0131%)</w:t>
        <w:br/>
        <w:t>p.D281H (0.0131%)</w:t>
        <w:br/>
        <w:t>p.R342Efs*3 (0.0131%)</w:t>
        <w:br/>
        <w:t>p.P152A (0.0131%)</w:t>
        <w:br/>
        <w:t>p.C238S (0.0131%)</w:t>
        <w:br/>
        <w:t>p.A189Pfs*58 (0.0131%)</w:t>
        <w:br/>
        <w:t>p.M246I (0.0131%)</w:t>
        <w:br/>
        <w:t>p.Q331H (0.0131%)</w:t>
        <w:br/>
        <w:t>p.H168P (0.0131%)</w:t>
        <w:br/>
        <w:t>p.G245F (0.0131%)</w:t>
        <w:br/>
        <w:t>p.R158_A159del (0.0131%)</w:t>
        <w:br/>
        <w:t>p.H296Y (0.0131%)</w:t>
        <w:br/>
        <w:t>p.I195Sfs*52 (0.0131%)</w:t>
        <w:br/>
        <w:t>p.S227Lfs*20 (0.0131%)</w:t>
        <w:br/>
        <w:t>p.R196* (0.0131%)</w:t>
        <w:br/>
        <w:t>p.R283Afs*62 (0.0131%)</w:t>
        <w:br/>
        <w:t>p.K132N (0.0131%)</w:t>
        <w:br/>
        <w:t>p.K164* (0.0131%)</w:t>
        <w:br/>
        <w:t>p.L130R (0.0131%)</w:t>
        <w:br/>
        <w:t>p.D207fs*2 (0.0131%)</w:t>
        <w:br/>
        <w:t>p.Y234N (0.0131%)</w:t>
        <w:br/>
        <w:t>p.C176G (0.0131%)</w:t>
        <w:br/>
        <w:t>p.C242R (0.0131%)</w:t>
        <w:br/>
        <w:t>p.V272fs*34 (0.0131%)</w:t>
        <w:br/>
        <w:t>p.Q192H (0.0131%)</w:t>
        <w:br/>
        <w:t>p.K292N (0.0131%)</w:t>
        <w:br/>
        <w:t>p.L145R (0.0131%)</w:t>
        <w:br/>
        <w:t>p.D208Afs*39 (0.0131%)</w:t>
        <w:br/>
        <w:t>p.D57Sfs*86 (0.0131%)</w:t>
        <w:br/>
        <w:t>p.V272A (0.0131%)</w:t>
        <w:br/>
        <w:t>p.A63Lfs*60 (0.0131%)</w:t>
        <w:br/>
        <w:t>p.E285_L289del (0.0131%)</w:t>
        <w:br/>
        <w:t>p.V147I (0.0131%)</w:t>
        <w:br/>
        <w:t>p.I232N (0.0131%)</w:t>
        <w:br/>
        <w:t>p.M133I (0.0131%)</w:t>
        <w:br/>
        <w:t>p.R282L (0.0131%)</w:t>
        <w:br/>
        <w:t>p.E171G (0.0131%)</w:t>
        <w:br/>
        <w:t>p.V218del (0.0131%)</w:t>
        <w:br/>
        <w:t>p.I255F (0.0131%)</w:t>
        <w:br/>
        <w:t>p.N200Ifs*47 (0.0131%)</w:t>
        <w:br/>
        <w:t>p.S314F (0.0131%)</w:t>
        <w:br/>
        <w:t>p.Y220Mfs*27 (0.0131%)</w:t>
        <w:br/>
        <w:t>p.N131Y (0.0131%)</w:t>
        <w:br/>
        <w:t>p.G154Afs*28 (0.0131%)</w:t>
        <w:br/>
        <w:t>p.G226A (0.0131%)</w:t>
        <w:br/>
        <w:t>p.K382Nfs*40 (0.0131%)</w:t>
        <w:br/>
        <w:t>p.Y236D (0.0131%)</w:t>
        <w:br/>
        <w:t>p.C135F (0.0131%)</w:t>
        <w:br/>
        <w:t>p.G244S (0.0131%)</w:t>
        <w:br/>
        <w:t>p.R196= (0.0131%)</w:t>
        <w:br/>
        <w:t>p.V225Lfs*22 (0.0131%)</w:t>
        <w:br/>
        <w:t>p.K164E (0.0131%)</w:t>
        <w:br/>
        <w:t>p.G245V (0.0131%)</w:t>
        <w:br/>
        <w:t>p.K291* (0.0131%)</w:t>
        <w:br/>
        <w:t>p.K319= (0.0131%)</w:t>
        <w:br/>
        <w:t>p.R306= (0.0131%)</w:t>
        <w:br/>
        <w:t>p.I251del (0.0131%)</w:t>
        <w:br/>
        <w:t>p.H179= (0.0131%)</w:t>
        <w:br/>
        <w:t>p.N247I (0.0131%)</w:t>
        <w:br/>
        <w:t>p.R280Efs*65 (0.0131%)</w:t>
        <w:br/>
        <w:t>p.N239T (0.0131%)</w:t>
        <w:br/>
        <w:t>p.N29Rfs*12 (0.0131%)</w:t>
        <w:br/>
        <w:t>p.L265= (0.0131%)</w:t>
        <w:br/>
        <w:t>p.I195N (0.0131%)</w:t>
        <w:br/>
        <w:t>p.R181P (0.0131%)</w:t>
        <w:br/>
        <w:t>p.M246L (0.0131%)</w:t>
        <w:br/>
        <w:t>p.Q144_G154del (0.0131%)</w:t>
        <w:br/>
        <w:t>p.G105V (0.0131%)</w:t>
        <w:br/>
        <w:t>p.V197E (0.0131%)</w:t>
        <w:br/>
        <w:t>p.P177H (0.0131%)</w:t>
        <w:br/>
        <w:t>p.C277Y (0.0131%)</w:t>
        <w:br/>
        <w:t>p.G244Afs*4 (0.0131%)</w:t>
        <w:br/>
        <w:t>p.G226D (0.0131%)</w:t>
        <w:br/>
        <w:t>p.S46_D49del (0.0131%)</w:t>
        <w:br/>
        <w:t>p.Q136P (0.0131%)</w:t>
        <w:br/>
        <w:t>p.Q317* (0.0131%)</w:t>
        <w:br/>
        <w:t>p.M133T (0.0131%)</w:t>
        <w:br/>
        <w:t>p.V216Afs*28 (0.0131%)</w:t>
        <w:br/>
        <w:t>p.C242* (0.0131%)</w:t>
        <w:br/>
        <w:t>p.R282Q (0.0131%)</w:t>
        <w:br/>
        <w:t>p.T118Qfs*5 (0.0131%)</w:t>
        <w:br/>
        <w:t>p.R156Lfs*18 (0.0131%)</w:t>
        <w:br/>
        <w:t>p.V173L (0.0131%)</w:t>
        <w:br/>
        <w:t>p.V216_Y220del (0.0131%)</w:t>
        <w:br/>
        <w:t>p.R248= (0.0131%)</w:t>
        <w:br/>
        <w:t>p.W91Vfs*13 (0.0131%)</w:t>
        <w:br/>
        <w:t>p.Y126_K132del (0.0131%)</w:t>
        <w:br/>
        <w:t>p.I251F (0.0131%)</w:t>
        <w:br/>
        <w:t>p.E286V (0.0131%)</w:t>
        <w:br/>
        <w:t>p.L265del (0.0131%)</w:t>
        <w:br/>
        <w:t>p.E285* (0.0131%)</w:t>
        <w:br/>
        <w:t>p.E271fs*35 (0.0131%)</w:t>
        <w:br/>
        <w:t>p.D184Y (0.0131%)</w:t>
        <w:br/>
        <w:t>p.V274G (0.0131%)</w:t>
        <w:br/>
        <w:t>p.L206* (0.0131%)</w:t>
        <w:br/>
        <w:t>p.S367Afs*3 (0.0131%)</w:t>
        <w:br/>
        <w:t>p.M243R (0.0131%)</w:t>
        <w:br/>
        <w:t>p.K319* (0.0131%)</w:t>
        <w:br/>
        <w:t>p.Q136E (0.0131%)</w:t>
        <w:br/>
        <w:t>p.Y236del (0.0131%)</w:t>
        <w:br/>
        <w:t>p.H193D (0.0131%)</w:t>
        <w:br/>
        <w:t>p.D281Y (0.0131%)</w:t>
        <w:br/>
        <w:t>p.P309Qfs*26 (0.0131%)</w:t>
        <w:br/>
        <w:t>p.P177R (0.0131%)</w:t>
        <w:br/>
        <w:t>p.E171D (0.0131%)</w:t>
        <w:br/>
        <w:t>p.E271* (0.0131%)</w:t>
        <w:br/>
        <w:t>p.T125Rfs*45 (0.0131%)</w:t>
        <w:br/>
        <w:t>p.G187S (0.0131%)</w:t>
        <w:br/>
        <w:t>p.V157L (0.0131%)</w:t>
        <w:br/>
        <w:t>p.L111M (0.0131%)</w:t>
        <w:br/>
        <w:t>p.E286= (0.0131%)</w:t>
        <w:br/>
        <w:t>p.T41A (1.6029%)</w:t>
        <w:br/>
        <w:t>p.S45P (1.3796%)</w:t>
        <w:br/>
        <w:t>p.S33C (0.8803%)</w:t>
        <w:br/>
        <w:t>p.S45F (0.7883%)</w:t>
        <w:br/>
        <w:t>p.D32G (0.565%)</w:t>
        <w:br/>
        <w:t>p.G34V (0.4336%)</w:t>
        <w:br/>
        <w:t>p.H36P (0.4467%)</w:t>
        <w:br/>
        <w:t>p.I35S (0.3679%)</w:t>
        <w:br/>
        <w:t>p.G34R (0.4204%)</w:t>
        <w:br/>
        <w:t>p.S37C (0.4073%)</w:t>
        <w:br/>
        <w:t>p.D32N (0.381%)</w:t>
        <w:br/>
        <w:t>p.D32V (0.381%)</w:t>
        <w:br/>
        <w:t>p.D32Y (0.3679%)</w:t>
        <w:br/>
        <w:t>p.G34E (0.3416%)</w:t>
        <w:br/>
        <w:t>p.S33P (0.3547%)</w:t>
        <w:br/>
        <w:t>p.S37F (0.3547%)</w:t>
        <w:br/>
        <w:t>p.T41I (0.3416%)</w:t>
        <w:br/>
        <w:t>p.S45A (0.2496%)</w:t>
        <w:br/>
        <w:t>p.K335I (0.2365%)</w:t>
        <w:br/>
        <w:t>p.S37Y (0.1971%)</w:t>
        <w:br/>
        <w:t>p.D32H (0.1708%)</w:t>
        <w:br/>
        <w:t>p.S33Y (0.1708%)</w:t>
        <w:br/>
        <w:t>p.S45Y (0.1708%)</w:t>
        <w:br/>
        <w:t>p.S37A (0.1708%)</w:t>
        <w:br/>
        <w:t>p.D32A (0.1445%)</w:t>
        <w:br/>
        <w:t>p.A5_A80del (0.1445%)</w:t>
        <w:br/>
        <w:t>p.S37P (0.1314%)</w:t>
        <w:br/>
        <w:t>p.N387K (0.1314%)</w:t>
        <w:br/>
        <w:t>p.S33A (0.092%)</w:t>
        <w:br/>
        <w:t>p.S45C (0.0788%)</w:t>
        <w:br/>
        <w:t>p.T41N (0.0657%)</w:t>
        <w:br/>
        <w:t>p.I35_G38del (0.0657%)</w:t>
        <w:br/>
        <w:t>p.K335T (0.0526%)</w:t>
        <w:br/>
        <w:t>p.H36R (0.0526%)</w:t>
        <w:br/>
        <w:t>p.W383C (0.0394%)</w:t>
        <w:br/>
        <w:t>p.L31_I35del (0.0263%)</w:t>
        <w:br/>
        <w:t>p.T41P (0.0394%)</w:t>
        <w:br/>
        <w:t>p.S33L (0.0394%)</w:t>
        <w:br/>
        <w:t>p.L405F (0.0263%)</w:t>
        <w:br/>
        <w:t>p.S47L (0.0263%)</w:t>
        <w:br/>
        <w:t>p.T41S (0.0263%)</w:t>
        <w:br/>
        <w:t>p.V22_Y64del (0.0263%)</w:t>
        <w:br/>
        <w:t>p.A43_P44dup (0.0263%)</w:t>
        <w:br/>
        <w:t>p.L31P (0.0263%)</w:t>
        <w:br/>
        <w:t>p.S23R (0.0263%)</w:t>
        <w:br/>
        <w:t>p.W25L (0.0263%)</w:t>
        <w:br/>
        <w:t>p.P44A (0.0263%)</w:t>
        <w:br/>
        <w:t>p.P44S (0.0263%)</w:t>
        <w:br/>
        <w:t>p.V22_G38del (0.0263%)</w:t>
        <w:br/>
        <w:t>p.D32_S47del (0.0263%)</w:t>
        <w:br/>
        <w:t>p.S29F (0.0263%)</w:t>
        <w:br/>
        <w:t>p.G69E (0.0263%)</w:t>
        <w:br/>
        <w:t>p.P52L (0.0263%)</w:t>
        <w:br/>
        <w:t>p.T42I (0.0263%)</w:t>
        <w:br/>
        <w:t>p.I35M (0.0263%)</w:t>
        <w:br/>
        <w:t>p.S29A (0.0131%)</w:t>
        <w:br/>
        <w:t>p.S29= (0.0131%)</w:t>
        <w:br/>
        <w:t>p.R185G (0.0131%)</w:t>
        <w:br/>
        <w:t>p.G400= (0.0131%)</w:t>
        <w:br/>
        <w:t>p.E54D (0.0131%)</w:t>
        <w:br/>
        <w:t>p.T42_A43insSS (0.0131%)</w:t>
        <w:br/>
        <w:t>p.Y333F (0.0131%)</w:t>
        <w:br/>
        <w:t>p.N387Y (0.0131%)</w:t>
        <w:br/>
        <w:t>p.T42Sfs*7 (0.0131%)</w:t>
        <w:br/>
        <w:t>p.G69A (0.0131%)</w:t>
        <w:br/>
        <w:t>p.S45= (0.0131%)</w:t>
        <w:br/>
        <w:t>p.P44= (0.0131%)</w:t>
        <w:br/>
        <w:t>p.V136A (0.0131%)</w:t>
        <w:br/>
        <w:t>p.L401H (0.0131%)</w:t>
        <w:br/>
        <w:t>p.V378F (0.0131%)</w:t>
        <w:br/>
        <w:t>p.L31= (0.0131%)</w:t>
        <w:br/>
        <w:t>p.R550L (0.0131%)</w:t>
        <w:br/>
        <w:t>p.L368H (0.0131%)</w:t>
        <w:br/>
        <w:t>p.S37del (0.0131%)</w:t>
        <w:br/>
        <w:t>p.L31_S33del (0.0131%)</w:t>
        <w:br/>
        <w:t>p.G34_G38del (0.0131%)</w:t>
        <w:br/>
        <w:t>p.H24_Y142del (0.0131%)</w:t>
        <w:br/>
        <w:t>p.D32_I35delinsV (0.0131%)</w:t>
        <w:br/>
        <w:t>p.S33= (0.0131%)</w:t>
        <w:br/>
        <w:t>p.S33N (0.0131%)</w:t>
        <w:br/>
        <w:t>p.N387I (0.0131%)</w:t>
        <w:br/>
        <w:t>p.K292E (0.0131%)</w:t>
        <w:br/>
        <w:t>p.D32_H36del (0.0131%)</w:t>
        <w:br/>
        <w:t>p.HSGATTTAPSLSGKGNPEEEDVDTSQVLYEWEQGFSQSFTQEQVAGKSIIFHCLTESQNAVLRTKKLVYNSLNKMLW*RKESNSNVTFTI*DSKYLGKC*TVDSEC*INLFQILMDSMQ*LELRGYELLCSLRH*MRACRSHLHSLMLLIPLMSSVWLNHHRC*NMQL*T*I36delext*? (0.0131%)</w:t>
        <w:br/>
        <w:t>p.S29T (0.0131%)</w:t>
        <w:br/>
        <w:t>p.Q28_D32delinsH (0.0131%)</w:t>
        <w:br/>
        <w:t>p.I35V (0.0131%)</w:t>
        <w:br/>
        <w:t>p.D32E (0.0131%)</w:t>
        <w:br/>
        <w:t>p.S33K (0.0131%)</w:t>
        <w:br/>
        <w:t>p.H24_S33del (0.0131%)</w:t>
        <w:br/>
        <w:t>p.G34_S71del (0.0131%)</w:t>
        <w:br/>
        <w:t>p.P16_L156del (0.0131%)</w:t>
        <w:br/>
        <w:t>p.T42= (0.0131%)</w:t>
        <w:br/>
        <w:t>p.P16L (0.0131%)</w:t>
        <w:br/>
        <w:t>p.L46_S47del (0.0131%)</w:t>
        <w:br/>
        <w:t>p.V22G (0.0131%)</w:t>
        <w:br/>
        <w:t>p.A21V (0.0131%)</w:t>
        <w:br/>
        <w:t>p.D32_S37delinsA (0.0131%)</w:t>
        <w:br/>
        <w:t>p.TQGLCH*IFSY*IGALLRCH*ASLAEIPLLSSLPAYLSGYLLLHFLLTPPNGLVK*QTSHQQESSLDDCFWSLDAVPFFH*FSE*LLGGSLRD*VFHH*ANPGYHSAFLGCLSDLTLFLKIFQWVISQILFF*IKVTFPIY*C*YCFVFIADLMELDMAMEPDRKAAVSHWQQQSYLDSGIHSGATTTAPSLSGKGNPEEEDVDTSQVLYEWEQGFSQSFTQEQVAGKSIIFHCLTESQNAVLRTKKLVYNSLNKMLW*RKESNSNVTFTI*DSKYLGKC*TVDSEC*INLFQILMDSMQ*LELRGYELLCSLRH*MRACRSHLHSLMLLIPLMSSVW*3delext*? (0.0131%)</w:t>
        <w:br/>
        <w:t>p.E55D (0.0131%)</w:t>
        <w:br/>
        <w:t>p.S37_G48delinsC (0.0131%)</w:t>
        <w:br/>
        <w:t>p.A39V (0.0131%)</w:t>
        <w:br/>
        <w:t>p.I35N (0.0131%)</w:t>
        <w:br/>
        <w:t>p.T40A (0.0131%)</w:t>
        <w:br/>
        <w:t>p.G50D (0.0131%)</w:t>
        <w:br/>
        <w:t>p.L31Q (0.0131%)</w:t>
        <w:br/>
        <w:t>p.D6_S60del (0.0131%)</w:t>
        <w:br/>
        <w:t>p.A20_R151del (0.0131%)</w:t>
        <w:br/>
        <w:t>p.D32Vfs*9 (0.0131%)</w:t>
        <w:br/>
        <w:t>p.S23N (0.0131%)</w:t>
        <w:br/>
        <w:t>p.Y30_T40del (0.0131%)</w:t>
        <w:br/>
        <w:t>p.G34_I35insTSG (0.0131%)</w:t>
        <w:br/>
        <w:t>p.P16_K133del (0.0131%)</w:t>
        <w:br/>
        <w:t>p.T40_L46del (0.0131%)</w:t>
        <w:br/>
        <w:t>p.D17_A126del (0.0131%)</w:t>
        <w:br/>
        <w:t>p.I35_T41del (0.0131%)</w:t>
        <w:br/>
        <w:t>p.S45T (0.0131%)</w:t>
        <w:br/>
        <w:t>p.D32X (0.0131%)</w:t>
        <w:br/>
        <w:t>p.A39G (0.0131%)</w:t>
        <w:br/>
        <w:t>p.S47C (0.0131%)</w:t>
        <w:br/>
        <w:t>p.Y30_S33del (0.0131%)</w:t>
        <w:br/>
        <w:t>p.T42A (0.0131%)</w:t>
        <w:br/>
        <w:t>p.I35_S37delinsT (0.0131%)</w:t>
        <w:br/>
        <w:t>p.T40_A43del (0.0131%)</w:t>
        <w:br/>
        <w:t>p.Y30C (0.0131%)</w:t>
        <w:br/>
        <w:t>p.P110S (0.0131%)</w:t>
        <w:br/>
        <w:t>p.W66L (0.0131%)</w:t>
        <w:br/>
        <w:t>p.W25_I140del (0.0131%)</w:t>
        <w:br/>
        <w:t>p.W25_S33del (0.0131%)</w:t>
        <w:br/>
        <w:t>p.S45_G48del (0.0131%)</w:t>
        <w:br/>
        <w:t>p.?Xfs*? (0.0131%)</w:t>
        <w:br/>
        <w:t>p.Q27* (0.0131%)</w:t>
        <w:br/>
        <w:t>p.T768I (0.0131%)</w:t>
        <w:br/>
        <w:t>p.D108G (0.0394%)</w:t>
        <w:br/>
        <w:t>p.Q1039L (0.0263%)</w:t>
        <w:br/>
        <w:t>p.E3458D (0.0131%)</w:t>
        <w:br/>
        <w:t>p.P2214L (0.0131%)</w:t>
        <w:br/>
        <w:t>p.D2944= (0.0131%)</w:t>
        <w:br/>
        <w:t>p.L320= (0.0131%)</w:t>
        <w:br/>
        <w:t>p.D562Y (0.0131%)</w:t>
        <w:br/>
        <w:t>p.C1861S (0.0131%)</w:t>
        <w:br/>
        <w:t>p.I3181K (0.0131%)</w:t>
        <w:br/>
        <w:t>p.G1242S (0.0131%)</w:t>
        <w:br/>
        <w:t>p.C987= (0.0131%)</w:t>
        <w:br/>
        <w:t>p.N2416K (0.0131%)</w:t>
        <w:br/>
        <w:t>p.D671Y (0.0131%)</w:t>
        <w:br/>
        <w:t>p.S645= (0.0131%)</w:t>
        <w:br/>
        <w:t>p.M1459I (0.0131%)</w:t>
        <w:br/>
        <w:t>p.F1613L (0.0131%)</w:t>
        <w:br/>
        <w:t>p.G2072* (0.0131%)</w:t>
        <w:br/>
        <w:t>p.A2228S (0.0131%)</w:t>
        <w:br/>
        <w:t>p.Q371P (0.0131%)</w:t>
        <w:br/>
        <w:t>p.S4108= (0.0131%)</w:t>
        <w:br/>
        <w:t>p.W1114C (0.0131%)</w:t>
        <w:br/>
        <w:t>p.P4271= (0.0131%)</w:t>
        <w:br/>
        <w:t>p.P4271H (0.0131%)</w:t>
        <w:br/>
        <w:t>p.C69S (0.0131%)</w:t>
        <w:br/>
        <w:t>p.R1661H (0.0131%)</w:t>
        <w:br/>
        <w:t>p.E2807A (0.0131%)</w:t>
        <w:br/>
        <w:t>p.G3700* (0.0131%)</w:t>
        <w:br/>
        <w:t>p.C4380Y (0.0131%)</w:t>
        <w:br/>
        <w:t>p.C120= (0.0131%)</w:t>
        <w:br/>
        <w:t>p.A4055V (0.0131%)</w:t>
        <w:br/>
        <w:t>p.E3024K (0.0131%)</w:t>
        <w:br/>
        <w:t>p.V1475L (0.0131%)</w:t>
        <w:br/>
        <w:t>p.P4282T (0.0131%)</w:t>
        <w:br/>
        <w:t>p.G2143R (0.0131%)</w:t>
        <w:br/>
        <w:t>p.Y715= (0.0131%)</w:t>
        <w:br/>
        <w:t>p.M356L (0.0131%)</w:t>
        <w:br/>
        <w:t>p.D2792N (0.0131%)</w:t>
        <w:br/>
        <w:t>p.N2488S (0.0131%)</w:t>
        <w:br/>
        <w:t>p.D2866N (0.0131%)</w:t>
        <w:br/>
        <w:t>p.L4268= (0.0131%)</w:t>
        <w:br/>
        <w:t>p.C3619W (0.0131%)</w:t>
        <w:br/>
        <w:t>p.A924P (0.0131%)</w:t>
        <w:br/>
        <w:t>p.L4070= (0.0131%)</w:t>
        <w:br/>
        <w:t>p.G1001V (0.0131%)</w:t>
        <w:br/>
        <w:t>p.T956= (0.0131%)</w:t>
        <w:br/>
        <w:t>p.S1504G (0.0131%)</w:t>
        <w:br/>
        <w:t>p.L3144F (0.0131%)</w:t>
        <w:br/>
        <w:t>p.S2791R (0.0131%)</w:t>
        <w:br/>
        <w:t>p.P3460S (0.0131%)</w:t>
        <w:br/>
        <w:t>p.I4482F (0.0131%)</w:t>
        <w:br/>
        <w:t>p.D539Y (0.0131%)</w:t>
        <w:br/>
        <w:t>p.C2978F (0.0131%)</w:t>
        <w:br/>
        <w:t>p.M3934T (0.0131%)</w:t>
        <w:br/>
        <w:t>p.W1114* (0.0131%)</w:t>
        <w:br/>
        <w:t>p.P479S (0.0131%)</w:t>
        <w:br/>
        <w:t>p.I1727N (0.0131%)</w:t>
        <w:br/>
        <w:t>p.M1904I (0.0131%)</w:t>
        <w:br/>
        <w:t>p.D1246Y (0.0131%)</w:t>
        <w:br/>
        <w:t>p.T2407A (0.0131%)</w:t>
        <w:br/>
        <w:t>p.E1123D (0.0131%)</w:t>
        <w:br/>
        <w:t>p.K3474N (0.0131%)</w:t>
        <w:br/>
        <w:t>p.D2541= (0.0131%)</w:t>
        <w:br/>
        <w:t>p.G1914Efs*2 (0.0131%)</w:t>
        <w:br/>
        <w:t>p.P4480L (0.0131%)</w:t>
        <w:br/>
        <w:t>p.A3370T (0.0131%)</w:t>
        <w:br/>
        <w:t>p.E2542K (0.0131%)</w:t>
        <w:br/>
        <w:t>p.I2454V (0.0131%)</w:t>
        <w:br/>
        <w:t>p.D755Y (0.0131%)</w:t>
        <w:br/>
        <w:t>p.V1335M (0.0131%)</w:t>
        <w:br/>
        <w:t>p.P172= (0.0263%)</w:t>
        <w:br/>
        <w:t>p.L744= (0.0131%)</w:t>
        <w:br/>
        <w:t>p.A1195D (0.0131%)</w:t>
        <w:br/>
        <w:t>p.E5A (0.0131%)</w:t>
        <w:br/>
        <w:t>p.Q19R (0.0131%)</w:t>
        <w:br/>
        <w:t>p.G499R (0.0131%)</w:t>
        <w:br/>
        <w:t>p.S267T (0.0131%)</w:t>
        <w:br/>
        <w:t>p.F586V (0.0131%)</w:t>
        <w:br/>
        <w:t>p.K1061N (0.0131%)</w:t>
        <w:br/>
        <w:t>p.A854T (0.0131%)</w:t>
        <w:br/>
        <w:t>p.N1271H (0.0131%)</w:t>
        <w:br/>
        <w:t>p.S695= (0.0131%)</w:t>
        <w:br/>
        <w:t>p.A1151T (0.0131%)</w:t>
        <w:br/>
        <w:t>p.A817= (0.0131%)</w:t>
        <w:br/>
        <w:t>p.R284= (0.0131%)</w:t>
        <w:br/>
        <w:t>p.E850V (0.0131%)</w:t>
        <w:br/>
        <w:t>p.E850* (0.0131%)</w:t>
        <w:br/>
        <w:t>p.G314= (0.0788%)</w:t>
        <w:br/>
        <w:t>p.R1944* (0.0263%)</w:t>
        <w:br/>
        <w:t>p.M802V (0.0263%)</w:t>
        <w:br/>
        <w:t>p.P1544= (0.0131%)</w:t>
        <w:br/>
        <w:t>p.Q129_Q131del (0.0131%)</w:t>
        <w:br/>
        <w:t>p.G1436E (0.0131%)</w:t>
        <w:br/>
        <w:t>p.G2033= (0.0131%)</w:t>
        <w:br/>
        <w:t>p.G871= (0.0131%)</w:t>
        <w:br/>
        <w:t>p.L1113= (0.0131%)</w:t>
        <w:br/>
        <w:t>p.R2117W (0.0131%)</w:t>
        <w:br/>
        <w:t>p.S1134= (0.0131%)</w:t>
        <w:br/>
        <w:t>p.S1186= (0.0131%)</w:t>
        <w:br/>
        <w:t>p.P2189= (0.0131%)</w:t>
        <w:br/>
        <w:t>p.E1068G (0.0131%)</w:t>
        <w:br/>
        <w:t>p.E1161V (0.0131%)</w:t>
        <w:br/>
        <w:t>p.W1072R (0.0131%)</w:t>
        <w:br/>
        <w:t>p.F1695C (0.0131%)</w:t>
        <w:br/>
        <w:t>p.E647G (0.0131%)</w:t>
        <w:br/>
        <w:t>p.V1105= (0.0131%)</w:t>
        <w:br/>
        <w:t>p.N1548S (0.0131%)</w:t>
        <w:br/>
        <w:t>p.Q2183= (0.0131%)</w:t>
        <w:br/>
        <w:t>p.A1466E (0.0131%)</w:t>
        <w:br/>
        <w:t>p.T61M (0.0131%)</w:t>
        <w:br/>
        <w:t>p.L422= (0.0131%)</w:t>
        <w:br/>
        <w:t>p.Q628* (0.0131%)</w:t>
        <w:br/>
        <w:t>p.S2213* (0.0131%)</w:t>
        <w:br/>
        <w:t>p.I1443V (0.0131%)</w:t>
        <w:br/>
        <w:t>p.G551D (0.0131%)</w:t>
        <w:br/>
        <w:t>p.L2089V (0.0131%)</w:t>
        <w:br/>
        <w:t>p.L100H (0.0131%)</w:t>
        <w:br/>
        <w:t>p.G2051C (0.0131%)</w:t>
        <w:br/>
        <w:t>p.0 (0.092%)</w:t>
        <w:br/>
        <w:t>p.W85* (0.0788%)</w:t>
        <w:br/>
        <w:t>p.R533* (0.0526%)</w:t>
        <w:br/>
        <w:t>p.E406* (0.0526%)</w:t>
        <w:br/>
        <w:t>p.A76T (0.0526%)</w:t>
        <w:br/>
        <w:t>p.S428= (0.0394%)</w:t>
        <w:br/>
        <w:t>p.S611* (0.0131%)</w:t>
        <w:br/>
        <w:t>p.E288* (0.0394%)</w:t>
        <w:br/>
        <w:t>p.G265* (0.0394%)</w:t>
        <w:br/>
        <w:t>p.S581Cfs*9 (0.0394%)</w:t>
        <w:br/>
        <w:t>p.C121F (0.0394%)</w:t>
        <w:br/>
        <w:t>p.D341Mfs*73 (0.0263%)</w:t>
        <w:br/>
        <w:t>p.W674* (0.0131%)</w:t>
        <w:br/>
        <w:t>p.Q4H (0.0263%)</w:t>
        <w:br/>
        <w:t>p.A526V (0.0263%)</w:t>
        <w:br/>
        <w:t>p.W635* (0.0263%)</w:t>
        <w:br/>
        <w:t>p.R146* (0.0263%)</w:t>
        <w:br/>
        <w:t>p.S43N (0.0263%)</w:t>
        <w:br/>
        <w:t>p.P661L (0.0263%)</w:t>
        <w:br/>
        <w:t>p.E465* (0.0263%)</w:t>
        <w:br/>
        <w:t>p.A615T (0.0263%)</w:t>
        <w:br/>
        <w:t>p.E87* (0.0263%)</w:t>
        <w:br/>
        <w:t>p.Y578* (0.0263%)</w:t>
        <w:br/>
        <w:t>p.R412Afs*12 (0.0263%)</w:t>
        <w:br/>
        <w:t>p.Q96* (0.0263%)</w:t>
        <w:br/>
        <w:t>p.V517I (0.0263%)</w:t>
        <w:br/>
        <w:t>p.T336Vfs*17 (0.0263%)</w:t>
        <w:br/>
        <w:t>p.S623* (0.0263%)</w:t>
        <w:br/>
        <w:t>p.W247* (0.0263%)</w:t>
        <w:br/>
        <w:t>p.Q190* (0.0263%)</w:t>
        <w:br/>
        <w:t>p.G233D (0.0131%)</w:t>
        <w:br/>
        <w:t>p.K727* (0.0131%)</w:t>
        <w:br/>
        <w:t>p.R125W (0.0131%)</w:t>
        <w:br/>
        <w:t>p.T543A (0.0131%)</w:t>
        <w:br/>
        <w:t>p.Q6* (0.0131%)</w:t>
        <w:br/>
        <w:t>p.S200F (0.0131%)</w:t>
        <w:br/>
        <w:t>p.M181I (0.0131%)</w:t>
        <w:br/>
        <w:t>p.S200= (0.0131%)</w:t>
        <w:br/>
        <w:t>p.A191T (0.0131%)</w:t>
        <w:br/>
        <w:t>p.V340M (0.0131%)</w:t>
        <w:br/>
        <w:t>p.V280I (0.0131%)</w:t>
        <w:br/>
        <w:t>p.M193K (0.0131%)</w:t>
        <w:br/>
        <w:t>p.K607* (0.0131%)</w:t>
        <w:br/>
        <w:t>p.E410* (0.0131%)</w:t>
        <w:br/>
        <w:t>p.Q684* (0.0131%)</w:t>
        <w:br/>
        <w:t>p.A120D (0.0131%)</w:t>
        <w:br/>
        <w:t>p.T555= (0.0131%)</w:t>
        <w:br/>
        <w:t>p.V25= (0.0131%)</w:t>
        <w:br/>
        <w:t>p.Y796* (0.0131%)</w:t>
        <w:br/>
        <w:t>p.W444* (0.0131%)</w:t>
        <w:br/>
        <w:t>p.E553* (0.0131%)</w:t>
        <w:br/>
        <w:t>p.V827* (0.0131%)</w:t>
        <w:br/>
        <w:t>p.Q351* (0.0131%)</w:t>
        <w:br/>
        <w:t>p.M181Cfs*61 (0.0131%)</w:t>
        <w:br/>
        <w:t>p.Q549* (0.0131%)</w:t>
        <w:br/>
        <w:t>p.A609= (0.0131%)</w:t>
        <w:br/>
        <w:t>p.E419* (0.0131%)</w:t>
        <w:br/>
        <w:t>p.R62S (0.0131%)</w:t>
        <w:br/>
        <w:t>p.E384Dfs*31 (0.0131%)</w:t>
        <w:br/>
        <w:t>p.D320Efs*94 (0.0131%)</w:t>
        <w:br/>
        <w:t>p.Q630* (0.0131%)</w:t>
        <w:br/>
        <w:t>p.G738R (0.0131%)</w:t>
        <w:br/>
        <w:t>p.T656M (0.0131%)</w:t>
        <w:br/>
        <w:t>p.G565D (0.0131%)</w:t>
        <w:br/>
        <w:t>p.T694S (0.0131%)</w:t>
        <w:br/>
        <w:t>p.S665Yfs*7 (0.0131%)</w:t>
        <w:br/>
        <w:t>p.Q678* (0.0131%)</w:t>
        <w:br/>
        <w:t>p.R403W (0.0131%)</w:t>
        <w:br/>
        <w:t>p.R576* (0.0131%)</w:t>
        <w:br/>
        <w:t>p.L592Pfs*113 (0.0131%)</w:t>
        <w:br/>
        <w:t>p.V306Cfs*45 (0.0131%)</w:t>
        <w:br/>
        <w:t>p.K387* (0.0131%)</w:t>
        <w:br/>
        <w:t>p.E291* (0.0131%)</w:t>
        <w:br/>
        <w:t>p.E384* (0.0131%)</w:t>
        <w:br/>
        <w:t>p.G676Afs*29 (0.0131%)</w:t>
        <w:br/>
        <w:t>p.P61Q (0.0131%)</w:t>
        <w:br/>
        <w:t>p.A76V (0.0131%)</w:t>
        <w:br/>
        <w:t>p.E87K (0.0131%)</w:t>
        <w:br/>
        <w:t>p.E411Vfs*13 (0.0131%)</w:t>
        <w:br/>
        <w:t>p.G47R (0.0131%)</w:t>
        <w:br/>
        <w:t>p.G98E (0.0131%)</w:t>
        <w:br/>
        <w:t>p.P697L (0.0131%)</w:t>
        <w:br/>
        <w:t>p.P23S (0.0131%)</w:t>
        <w:br/>
        <w:t>p.E464* (0.0131%)</w:t>
        <w:br/>
        <w:t>p.V33M (0.0131%)</w:t>
        <w:br/>
        <w:t>p.P345L (0.0131%)</w:t>
        <w:br/>
        <w:t>p.A526T (0.0131%)</w:t>
        <w:br/>
        <w:t>p.E243G (0.0131%)</w:t>
        <w:br/>
        <w:t>p.A462T (0.0131%)</w:t>
        <w:br/>
        <w:t>p.(A443_H445)Xfs*? (0.0131%)</w:t>
        <w:br/>
        <w:t>p.P263Lfs*22 (0.0131%)</w:t>
        <w:br/>
        <w:t>p.E29* (0.0131%)</w:t>
        <w:br/>
        <w:t>p.S428* (0.0131%)</w:t>
        <w:br/>
        <w:t>p.K547Pfs*150 (0.0131%)</w:t>
        <w:br/>
        <w:t>p.R22* (0.0131%)</w:t>
        <w:br/>
        <w:t>p.S75G (0.0131%)</w:t>
        <w:br/>
        <w:t>p.E397* (0.0131%)</w:t>
        <w:br/>
        <w:t>p.E580* (0.0131%)</w:t>
        <w:br/>
        <w:t>p.R395P (0.0131%)</w:t>
        <w:br/>
        <w:t>p.G425S (0.0131%)</w:t>
        <w:br/>
        <w:t>p.H491R (0.0131%)</w:t>
        <w:br/>
        <w:t>p.E322Sfs*92 (0.0131%)</w:t>
        <w:br/>
        <w:t>p.E464K (0.0131%)</w:t>
        <w:br/>
        <w:t>p.V539I (0.0131%)</w:t>
        <w:br/>
        <w:t>p.R373_M418del (0.0131%)</w:t>
        <w:br/>
        <w:t>p.R349C (0.0131%)</w:t>
        <w:br/>
        <w:t>p.V535I (0.0131%)</w:t>
        <w:br/>
        <w:t>p.(R484_R485)Xfs*? (0.0131%)</w:t>
        <w:br/>
        <w:t>p.R492L (0.0131%)</w:t>
        <w:br/>
        <w:t>p.R533_H534insQVHH (0.0131%)</w:t>
        <w:br/>
        <w:t>p.S486* (0.0131%)</w:t>
        <w:br/>
        <w:t>p.(Q386_F388)Xfs*? (0.0131%)</w:t>
        <w:br/>
        <w:t>p.D829= (0.0131%)</w:t>
        <w:br/>
        <w:t>p.A522T (0.0131%)</w:t>
        <w:br/>
        <w:t>p.H491Y (0.0131%)</w:t>
        <w:br/>
        <w:t>p.G289Afs*125 (0.0131%)</w:t>
        <w:br/>
        <w:t>p.K613Rfs*92 (0.0131%)</w:t>
        <w:br/>
        <w:t>p.A526S (0.0131%)</w:t>
        <w:br/>
        <w:t>p.P568Hfs*137 (0.0131%)</w:t>
        <w:br/>
        <w:t>p.L106R (0.0131%)</w:t>
        <w:br/>
        <w:t>p.P659= (0.0131%)</w:t>
        <w:br/>
        <w:t>p.R395Wfs*18 (0.0131%)</w:t>
        <w:br/>
        <w:t>p.H1032L (0.0263%)</w:t>
        <w:br/>
        <w:t>p.T1191I (0.0263%)</w:t>
        <w:br/>
        <w:t>p.S148= (0.0131%)</w:t>
        <w:br/>
        <w:t>p.P465L (0.0131%)</w:t>
        <w:br/>
        <w:t>p.A70V (0.0131%)</w:t>
        <w:br/>
        <w:t>p.P45L (0.0131%)</w:t>
        <w:br/>
        <w:t>p.P548S (0.0131%)</w:t>
        <w:br/>
        <w:t>p.E1159= (0.0131%)</w:t>
        <w:br/>
        <w:t>p.K1004= (0.0131%)</w:t>
        <w:br/>
        <w:t>p.F84Y (0.0131%)</w:t>
        <w:br/>
        <w:t>p.L264Q (0.0131%)</w:t>
        <w:br/>
        <w:t>p.L528Q (0.0131%)</w:t>
        <w:br/>
        <w:t>p.K780R (0.0131%)</w:t>
        <w:br/>
        <w:t>p.Y951N (0.0131%)</w:t>
        <w:br/>
        <w:t>p.R525L (0.0131%)</w:t>
        <w:br/>
        <w:t>p.A503S (0.0131%)</w:t>
        <w:br/>
        <w:t>p.R846W (0.0131%)</w:t>
        <w:br/>
        <w:t>p.A1052V (0.0131%)</w:t>
        <w:br/>
        <w:t>p.T464= (0.0131%)</w:t>
        <w:br/>
        <w:t>p.L1254= (0.0131%)</w:t>
        <w:br/>
        <w:t>p.E2423G (0.0131%)</w:t>
        <w:br/>
        <w:t>p.L1406F (0.0131%)</w:t>
        <w:br/>
        <w:t>p.R365= (0.0131%)</w:t>
        <w:br/>
        <w:t>p.S850N (0.0131%)</w:t>
        <w:br/>
        <w:t>p.V1430L (0.0131%)</w:t>
        <w:br/>
        <w:t>p.L2168= (0.0131%)</w:t>
        <w:br/>
        <w:t>p.E1850D (0.0131%)</w:t>
        <w:br/>
        <w:t>p.E1240* (0.0131%)</w:t>
        <w:br/>
        <w:t>p.P1497= (0.0131%)</w:t>
        <w:br/>
        <w:t>p.T2396S (0.0131%)</w:t>
        <w:br/>
        <w:t>p.Y2017C (0.0131%)</w:t>
        <w:br/>
        <w:t>p.L400F (0.0131%)</w:t>
        <w:br/>
        <w:t>p.T525Nfs*11 (0.0131%)</w:t>
        <w:br/>
        <w:t>p.G2379= (0.0131%)</w:t>
        <w:br/>
        <w:t>p.E105K (0.0131%)</w:t>
        <w:br/>
        <w:t>p.L2124I (0.0131%)</w:t>
        <w:br/>
        <w:t>p.R2183H (0.0131%)</w:t>
        <w:br/>
        <w:t>p.R498C (0.0131%)</w:t>
        <w:br/>
        <w:t>p.T594= (0.0131%)</w:t>
        <w:br/>
        <w:t>p.S102N (0.0131%)</w:t>
        <w:br/>
        <w:t>p.L117= (0.0131%)</w:t>
        <w:br/>
        <w:t>p.R394C (0.0131%)</w:t>
        <w:br/>
        <w:t>p.D484G (0.0131%)</w:t>
        <w:br/>
        <w:t>p.M427V (0.0131%)</w:t>
        <w:br/>
        <w:t>p.L296P (0.0131%)</w:t>
        <w:br/>
        <w:t>p.Y43* (0.0131%)</w:t>
        <w:br/>
        <w:t>p.P592R (0.0131%)</w:t>
        <w:br/>
        <w:t>p.T201K (0.0263%)</w:t>
        <w:br/>
        <w:t>p.I947T (0.0131%)</w:t>
        <w:br/>
        <w:t>p.L804= (0.0131%)</w:t>
        <w:br/>
        <w:t>p.G237S (0.0131%)</w:t>
        <w:br/>
        <w:t>p.W171* (0.0131%)</w:t>
        <w:br/>
        <w:t>p.L932= (0.0131%)</w:t>
        <w:br/>
        <w:t>p.P637Q (0.0131%)</w:t>
        <w:br/>
        <w:t>p.Y115F (0.0131%)</w:t>
        <w:br/>
        <w:t>p.E547= (0.0131%)</w:t>
        <w:br/>
        <w:t>p.C532R (0.0131%)</w:t>
        <w:br/>
        <w:t>p.R488W (0.0131%)</w:t>
        <w:br/>
        <w:t>p.G516V (0.0131%)</w:t>
        <w:br/>
        <w:t>p.S1140I (0.0131%)</w:t>
        <w:br/>
        <w:t>p.L342F (0.0131%)</w:t>
        <w:br/>
        <w:t>p.R1174Q (0.0131%)</w:t>
        <w:br/>
        <w:t>p.D767G (0.0131%)</w:t>
        <w:br/>
        <w:t>p.F671S (0.0131%)</w:t>
        <w:br/>
        <w:t>p.N1177Kfs*9 (0.0131%)</w:t>
        <w:br/>
        <w:t>p.L1111I (0.0131%)</w:t>
        <w:br/>
        <w:t>p.F297Y (0.0131%)</w:t>
        <w:br/>
        <w:t>p.D1122E (0.0131%)</w:t>
        <w:br/>
        <w:t>p.E1074= (0.0131%)</w:t>
        <w:br/>
        <w:t>p.K375M (0.0131%)</w:t>
        <w:br/>
        <w:t>p.L223= (0.0263%)</w:t>
        <w:br/>
        <w:t>p.T216= (0.0131%)</w:t>
        <w:br/>
        <w:t>p.L263* (0.0131%)</w:t>
        <w:br/>
        <w:t>p.P142Q (0.0131%)</w:t>
        <w:br/>
        <w:t>p.Q446H (0.0131%)</w:t>
        <w:br/>
        <w:t>p.S85R (0.0131%)</w:t>
        <w:br/>
        <w:t>p.D434G (0.0131%)</w:t>
        <w:br/>
        <w:t>p.G140E (0.0131%)</w:t>
        <w:br/>
        <w:t>p.A671V (0.0131%)</w:t>
        <w:br/>
        <w:t>p.E985G (0.0131%)</w:t>
        <w:br/>
        <w:t>p.H662N (0.0131%)</w:t>
        <w:br/>
        <w:t>p.L658H (0.0131%)</w:t>
        <w:br/>
        <w:t>p.T584= (0.0131%)</w:t>
        <w:br/>
        <w:t>p.Y906* (0.0131%)</w:t>
        <w:br/>
        <w:t>p.Y412= (0.0131%)</w:t>
        <w:br/>
        <w:t>p.E150D (0.0131%)</w:t>
        <w:br/>
        <w:t>p.Y1306H (0.0131%)</w:t>
        <w:br/>
        <w:t>p.K825I (0.0131%)</w:t>
        <w:br/>
        <w:t>p.P352A (0.0131%)</w:t>
        <w:br/>
        <w:t>p.Y594= (0.0131%)</w:t>
        <w:br/>
        <w:t>p.E355* (0.0131%)</w:t>
        <w:br/>
        <w:t>p.D1071H (0.0131%)</w:t>
        <w:br/>
        <w:t>p.S537R (0.0131%)</w:t>
        <w:br/>
        <w:t>p.G713E (0.0131%)</w:t>
        <w:br/>
        <w:t>p.T606N (0.0131%)</w:t>
        <w:br/>
        <w:t>p.C1163F (0.0131%)</w:t>
        <w:br/>
        <w:t>p.R453C (0.0131%)</w:t>
        <w:br/>
        <w:t>p.A849Sfs*102 (0.0263%)</w:t>
        <w:br/>
        <w:t>p.Y100* (0.0263%)</w:t>
        <w:br/>
        <w:t>p.E712* (0.0263%)</w:t>
        <w:br/>
        <w:t>p.S1725* (0.0263%)</w:t>
        <w:br/>
        <w:t>p.E393* (0.0263%)</w:t>
        <w:br/>
        <w:t>p.T358S (0.0263%)</w:t>
        <w:br/>
        <w:t>p.Q983* (0.0263%)</w:t>
        <w:br/>
        <w:t>p.A307E (0.0263%)</w:t>
        <w:br/>
        <w:t>p.G198R (0.0131%)</w:t>
        <w:br/>
        <w:t>p.G998R (0.0131%)</w:t>
        <w:br/>
        <w:t>p.S1247N (0.0131%)</w:t>
        <w:br/>
        <w:t>p.G1153D (0.0131%)</w:t>
        <w:br/>
        <w:t>p.H765Sfs*20 (0.0131%)</w:t>
        <w:br/>
        <w:t>p.V1585Rfs*40 (0.0131%)</w:t>
        <w:br/>
        <w:t>p.H27Tfs*31 (0.0131%)</w:t>
        <w:br/>
        <w:t>p.G235R (0.0131%)</w:t>
        <w:br/>
        <w:t>p.F26Vfs*10 (0.0131%)</w:t>
        <w:br/>
        <w:t>p.C1667W (0.0131%)</w:t>
        <w:br/>
        <w:t>p.S813Lfs*9 (0.0131%)</w:t>
        <w:br/>
        <w:t>p.E405D (0.0131%)</w:t>
        <w:br/>
        <w:t>p.S1476F (0.0131%)</w:t>
        <w:br/>
        <w:t>p.M1019V (0.0131%)</w:t>
        <w:br/>
        <w:t>p.Q520K (0.0131%)</w:t>
        <w:br/>
        <w:t>p.T358I (0.0131%)</w:t>
        <w:br/>
        <w:t>p.T619I (0.0131%)</w:t>
        <w:br/>
        <w:t>p.Q507* (0.0131%)</w:t>
        <w:br/>
        <w:t>p.H353Y (0.0131%)</w:t>
        <w:br/>
        <w:t>p.C1667* (0.0131%)</w:t>
        <w:br/>
        <w:t>p.T975= (0.0131%)</w:t>
        <w:br/>
        <w:t>p.Q793K (0.0131%)</w:t>
        <w:br/>
        <w:t>p.L1797Ffs*6 (0.0131%)</w:t>
        <w:br/>
        <w:t>p.N309Y (0.0131%)</w:t>
        <w:br/>
        <w:t>p.W266* (0.0131%)</w:t>
        <w:br/>
        <w:t>p.E1511Dfs*5 (0.0131%)</w:t>
        <w:br/>
        <w:t>p.R1273* (0.0131%)</w:t>
        <w:br/>
        <w:t>p.C362= (0.0131%)</w:t>
        <w:br/>
        <w:t>p.N626= (0.0131%)</w:t>
        <w:br/>
        <w:t>p.A1183Cfs*58 (0.0131%)</w:t>
        <w:br/>
        <w:t>p.Q1711* (0.0131%)</w:t>
        <w:br/>
        <w:t>p.I486V (0.0131%)</w:t>
        <w:br/>
        <w:t>p.F324C (0.0131%)</w:t>
        <w:br/>
        <w:t>p.Q1005* (0.0131%)</w:t>
        <w:br/>
        <w:t>p.K361* (0.0131%)</w:t>
        <w:br/>
        <w:t>p.L370* (0.0131%)</w:t>
        <w:br/>
        <w:t>p.S1501F (0.0131%)</w:t>
        <w:br/>
        <w:t>p.E1264* (0.0131%)</w:t>
        <w:br/>
        <w:t>p.L390* (0.0131%)</w:t>
        <w:br/>
        <w:t>p.S907Ffs*44 (0.0131%)</w:t>
        <w:br/>
        <w:t>p.C362Mfs*7 (0.0131%)</w:t>
        <w:br/>
        <w:t>p.S1391Ifs*20 (0.0131%)</w:t>
        <w:br/>
        <w:t>p.G1334* (0.0131%)</w:t>
        <w:br/>
        <w:t>p.Y1118C (0.0131%)</w:t>
        <w:br/>
        <w:t>p.L381= (0.0131%)</w:t>
        <w:br/>
        <w:t>p.I1344Mfs*5 (0.0131%)</w:t>
        <w:br/>
        <w:t>p.Q679* (0.0131%)</w:t>
        <w:br/>
        <w:t>p.V906L (0.0131%)</w:t>
        <w:br/>
        <w:t>p.P1093S (0.0131%)</w:t>
        <w:br/>
        <w:t>p.A1092= (0.0131%)</w:t>
        <w:br/>
        <w:t>p.I968L (0.0131%)</w:t>
        <w:br/>
        <w:t>p.Q1100* (0.0131%)</w:t>
        <w:br/>
        <w:t>p.Q1687H (0.0131%)</w:t>
        <w:br/>
        <w:t>p.Q613* (0.0131%)</w:t>
        <w:br/>
        <w:t>p.E74* (0.0131%)</w:t>
        <w:br/>
        <w:t>p.T109_S112del (0.0131%)</w:t>
        <w:br/>
        <w:t>p.Q935Kfs*28 (0.0131%)</w:t>
        <w:br/>
        <w:t>p.P536Rfs*12 (0.0131%)</w:t>
        <w:br/>
        <w:t>p.G1658Efs*43 (0.0131%)</w:t>
        <w:br/>
        <w:t>p.S473F (0.0131%)</w:t>
        <w:br/>
        <w:t>p.L775* (0.0131%)</w:t>
        <w:br/>
        <w:t>p.E1511* (0.0131%)</w:t>
        <w:br/>
        <w:t>p.G1331D (0.0131%)</w:t>
        <w:br/>
        <w:t>p.V504I (0.0131%)</w:t>
        <w:br/>
        <w:t>p.P1451L (0.0131%)</w:t>
        <w:br/>
        <w:t>p.I1415M (0.0131%)</w:t>
        <w:br/>
        <w:t>p.H1472Qfs*11 (0.0131%)</w:t>
        <w:br/>
        <w:t>p.K1355Nfs*3 (0.0131%)</w:t>
        <w:br/>
        <w:t>p.C362_L370delCLMSRDRFL (0.0131%)</w:t>
        <w:br/>
        <w:t>p.A503Efs*4 (0.0131%)</w:t>
        <w:br/>
        <w:t>p.N67Ifs*23 (0.0131%)</w:t>
        <w:br/>
        <w:t>p.L422P (0.0131%)</w:t>
        <w:br/>
        <w:t>p.R601Q (0.0131%)</w:t>
        <w:br/>
        <w:t>p.K1641T (0.0131%)</w:t>
        <w:br/>
        <w:t>p.E1761* (0.0131%)</w:t>
        <w:br/>
        <w:t>p.K1766Hfs*14 (0.0131%)</w:t>
        <w:br/>
        <w:t>p.Y370= (0.0131%)</w:t>
        <w:br/>
        <w:t>p.V26G (0.0131%)</w:t>
        <w:br/>
        <w:t>p.S213L (0.0131%)</w:t>
        <w:br/>
        <w:t>p.G183D (0.0131%)</w:t>
        <w:br/>
        <w:t>p.I324S (0.0263%)</w:t>
        <w:br/>
        <w:t>p.V617F (0.0263%)</w:t>
        <w:br/>
        <w:t>p.R683* (0.0131%)</w:t>
        <w:br/>
        <w:t>p.R158= (0.0131%)</w:t>
        <w:br/>
        <w:t>p.D370G (0.0131%)</w:t>
        <w:br/>
        <w:t>p.T455= (0.0131%)</w:t>
        <w:br/>
        <w:t>p.D1068G (0.0131%)</w:t>
        <w:br/>
        <w:t>p.I559L (0.0131%)</w:t>
        <w:br/>
        <w:t>p.S128C (0.0131%)</w:t>
        <w:br/>
        <w:t>p.S1035A (0.0131%)</w:t>
        <w:br/>
        <w:t>p.Q404* (0.0394%)</w:t>
        <w:br/>
        <w:t>p.Q1142* (0.0394%)</w:t>
        <w:br/>
        <w:t>p.A45dup (0.0394%)</w:t>
        <w:br/>
        <w:t>p.Q1145Rfs*16 (0.0394%)</w:t>
        <w:br/>
        <w:t>p.Y995= (0.0263%)</w:t>
        <w:br/>
        <w:t>p.P823= (0.0263%)</w:t>
        <w:br/>
        <w:t>p.Q372Rfs*28 (0.0263%)</w:t>
        <w:br/>
        <w:t>p.N106Pfs*4 (0.0263%)</w:t>
        <w:br/>
        <w:t>p.M390Ifs*10 (0.0263%)</w:t>
        <w:br/>
        <w:t>p.M967Gfs*35 (0.0263%)</w:t>
        <w:br/>
        <w:t>p.A107Gfs*4 (0.0263%)</w:t>
        <w:br/>
        <w:t>p.L2170Tfs*55 (0.0263%)</w:t>
        <w:br/>
        <w:t>p.Q1095Afs*10 (0.0263%)</w:t>
        <w:br/>
        <w:t>p.A345_A349del (0.0263%)</w:t>
        <w:br/>
        <w:t>p.D1850Gfs*4 (0.0263%)</w:t>
        <w:br/>
        <w:t>p.A163T (0.0263%)</w:t>
        <w:br/>
        <w:t>p.G2087E (0.0263%)</w:t>
        <w:br/>
        <w:t>p.G1274Efs*7 (0.0131%)</w:t>
        <w:br/>
        <w:t>p.Y1281* (0.0131%)</w:t>
        <w:br/>
        <w:t>p.P1275_G1282del (0.0131%)</w:t>
        <w:br/>
        <w:t>p.M1273Rfs*16 (0.0131%)</w:t>
        <w:br/>
        <w:t>p.V762= (0.0131%)</w:t>
        <w:br/>
        <w:t>p.I1180= (0.0131%)</w:t>
        <w:br/>
        <w:t>p.V2084D (0.0131%)</w:t>
        <w:br/>
        <w:t>p.A569T (0.0131%)</w:t>
        <w:br/>
        <w:t>p.Q1666L (0.0131%)</w:t>
        <w:br/>
        <w:t>p.P223= (0.0131%)</w:t>
        <w:br/>
        <w:t>p.E1542* (0.0131%)</w:t>
        <w:br/>
        <w:t>p.L2259Rfs*2 (0.0131%)</w:t>
        <w:br/>
        <w:t>p.S129N (0.0131%)</w:t>
        <w:br/>
        <w:t>p.G1265S (0.0131%)</w:t>
        <w:br/>
        <w:t>p.A837T (0.0131%)</w:t>
        <w:br/>
        <w:t>p.A1932T (0.0131%)</w:t>
        <w:br/>
        <w:t>p.G869S (0.0131%)</w:t>
        <w:br/>
        <w:t>p.P886L (0.0131%)</w:t>
        <w:br/>
        <w:t>p.G131E (0.0131%)</w:t>
        <w:br/>
        <w:t>p.P728S (0.0131%)</w:t>
        <w:br/>
        <w:t>p.P877L (0.0131%)</w:t>
        <w:br/>
        <w:t>p.P1348= (0.0131%)</w:t>
        <w:br/>
        <w:t>p.T1666Nfs*32 (0.0131%)</w:t>
        <w:br/>
        <w:t>p.S2214C (0.0131%)</w:t>
        <w:br/>
        <w:t>p.R536G (0.0131%)</w:t>
        <w:br/>
        <w:t>p.Y1027C (0.0131%)</w:t>
        <w:br/>
        <w:t>p.Q450= (0.0131%)</w:t>
        <w:br/>
        <w:t>p.S2068W (0.0131%)</w:t>
        <w:br/>
        <w:t>p.Q1499* (0.0131%)</w:t>
        <w:br/>
        <w:t>p.Q1835R (0.0131%)</w:t>
        <w:br/>
        <w:t>p.P726Sfs*10 (0.0131%)</w:t>
        <w:br/>
        <w:t>p.K1129* (0.0131%)</w:t>
        <w:br/>
        <w:t>p.G652R (0.0131%)</w:t>
        <w:br/>
        <w:t>p.K2025E (0.0131%)</w:t>
        <w:br/>
        <w:t>p.S668I (0.0131%)</w:t>
        <w:br/>
        <w:t>p.F1683= (0.0131%)</w:t>
        <w:br/>
        <w:t>p.I1107V (0.0131%)</w:t>
        <w:br/>
        <w:t>p.G914Afs*5 (0.0131%)</w:t>
        <w:br/>
        <w:t>p.Q1519Pfs*13 (0.0131%)</w:t>
        <w:br/>
        <w:t>p.A245Pfs*114 (0.0131%)</w:t>
        <w:br/>
        <w:t>p.P640A (0.0131%)</w:t>
        <w:br/>
        <w:t>p.G91Tfs*7 (0.0131%)</w:t>
        <w:br/>
        <w:t>p.M1220Ifs*8 (0.0131%)</w:t>
        <w:br/>
        <w:t>p.P120S (0.0131%)</w:t>
        <w:br/>
        <w:t>p.G882= (0.0131%)</w:t>
        <w:br/>
        <w:t>p.A2204Pfs*27 (0.0131%)</w:t>
        <w:br/>
        <w:t>p.Q176* (0.0131%)</w:t>
        <w:br/>
        <w:t>p.G338= (0.0131%)</w:t>
        <w:br/>
        <w:t>p.R669Q (0.0131%)</w:t>
        <w:br/>
        <w:t>p.R81Q (0.0131%)</w:t>
        <w:br/>
        <w:t>p.K1603* (0.0131%)</w:t>
        <w:br/>
        <w:t>p.E1836* (0.0131%)</w:t>
        <w:br/>
        <w:t>p.P208S (0.0131%)</w:t>
        <w:br/>
        <w:t>p.R2232Gfs*35 (0.0131%)</w:t>
        <w:br/>
        <w:t>p.S11Afs*91 (0.0131%)</w:t>
        <w:br/>
        <w:t>p.E866* (0.0131%)</w:t>
        <w:br/>
        <w:t>p.D200E (0.0131%)</w:t>
        <w:br/>
        <w:t>p.P136T (0.0131%)</w:t>
        <w:br/>
        <w:t>p.D1838* (0.0131%)</w:t>
        <w:br/>
        <w:t>p.G410R (0.0131%)</w:t>
        <w:br/>
        <w:t>p.S357Ifs*6 (0.0131%)</w:t>
        <w:br/>
        <w:t>p.Y551* (0.0131%)</w:t>
        <w:br/>
        <w:t>p.S1001C (0.0131%)</w:t>
        <w:br/>
        <w:t>p.S2096* (0.0131%)</w:t>
        <w:br/>
        <w:t>p.G1890V (0.0131%)</w:t>
        <w:br/>
        <w:t>p.Y1211* (0.0131%)</w:t>
        <w:br/>
        <w:t>p.Q1212L (0.0131%)</w:t>
        <w:br/>
        <w:t>p.A2235Rfs*41 (0.0131%)</w:t>
        <w:br/>
        <w:t>p.A1539Pfs*26 (0.0131%)</w:t>
        <w:br/>
        <w:t>p.M793Rfs*23 (0.0131%)</w:t>
        <w:br/>
        <w:t>p.E1450* (0.0131%)</w:t>
        <w:br/>
        <w:t>p.L1812Dfs*6 (0.0131%)</w:t>
        <w:br/>
        <w:t>p.S1085* (0.0131%)</w:t>
        <w:br/>
        <w:t>p.D1050G (0.0131%)</w:t>
        <w:br/>
        <w:t>p.E1531K (0.0131%)</w:t>
        <w:br/>
        <w:t>p.Q268* (0.0131%)</w:t>
        <w:br/>
        <w:t>p.N1475T (0.0131%)</w:t>
        <w:br/>
        <w:t>p.S1992L (0.0131%)</w:t>
        <w:br/>
        <w:t>p.A2234Pfs*32 (0.0131%)</w:t>
        <w:br/>
        <w:t>p.A339Lfs*24 (0.0131%)</w:t>
        <w:br/>
        <w:t>p.Q2207R (0.0131%)</w:t>
        <w:br/>
        <w:t>p.P478L (0.0131%)</w:t>
        <w:br/>
        <w:t>p.A591A (0.0131%)</w:t>
        <w:br/>
        <w:t>p.T1084T (0.0131%)</w:t>
        <w:br/>
        <w:t>p.R1046K (0.0131%)</w:t>
        <w:br/>
        <w:t>p.L1176Ifs*17 (0.0131%)</w:t>
        <w:br/>
        <w:t>p.Q1096* (0.0131%)</w:t>
        <w:br/>
        <w:t>p.P120fs*275 (0.0131%)</w:t>
        <w:br/>
        <w:t>p.I1816Mfs*67 (0.0131%)</w:t>
        <w:br/>
        <w:t>p.S2191_G2193del (0.0131%)</w:t>
        <w:br/>
        <w:t>p.L2088R (0.0131%)</w:t>
        <w:br/>
        <w:t>p.M1273Rfs*8 (0.0131%)</w:t>
        <w:br/>
        <w:t>p.Q171H (0.0131%)</w:t>
        <w:br/>
        <w:t>p.L1712Cfs*2 (0.0131%)</w:t>
        <w:br/>
        <w:t>p.Q372Sfs*19 (0.0131%)</w:t>
        <w:br/>
        <w:t>p.A226P (0.0131%)</w:t>
        <w:br/>
        <w:t>p.S1087Qfs*15 (0.0131%)</w:t>
        <w:br/>
        <w:t>p.Q355R (0.0131%)</w:t>
        <w:br/>
        <w:t>p.A2182Efs*36 (0.0131%)</w:t>
        <w:br/>
        <w:t>p.Q878* (0.0131%)</w:t>
        <w:br/>
        <w:t>p.L2258Wfs*8 (0.0131%)</w:t>
        <w:br/>
        <w:t>p.A1509Cfs*23 (0.0131%)</w:t>
        <w:br/>
        <w:t>p.S634Dfs*12 (0.0131%)</w:t>
        <w:br/>
        <w:t>p.N820Qfs*52 (0.0131%)</w:t>
        <w:br/>
        <w:t>p.P729Gfs*83 (0.0131%)</w:t>
        <w:br/>
        <w:t>p.R1721* (0.0131%)</w:t>
        <w:br/>
        <w:t>p.E1924Kfs*5 (0.0131%)</w:t>
        <w:br/>
        <w:t>p.S674Vfs*68 (0.0131%)</w:t>
        <w:br/>
        <w:t>p.I1485Xfs*5 (0.0131%)</w:t>
        <w:br/>
        <w:t>p.R401Efs*3 (0.1051%)</w:t>
        <w:br/>
        <w:t>p.V1348F (0.0131%)</w:t>
        <w:br/>
        <w:t>p.I1218= (0.0131%)</w:t>
        <w:br/>
        <w:t>p.E121Q (0.0263%)</w:t>
        <w:br/>
        <w:t>p.A1523V (0.0131%)</w:t>
        <w:br/>
        <w:t>p.G327R (0.0131%)</w:t>
        <w:br/>
        <w:t>p.Q1234= (0.0131%)</w:t>
        <w:br/>
        <w:t>p.I925N (0.0131%)</w:t>
        <w:br/>
        <w:t>p.L1580= (0.0131%)</w:t>
        <w:br/>
        <w:t>p.G1000C (0.0131%)</w:t>
        <w:br/>
        <w:t>p.V940G (0.0131%)</w:t>
        <w:br/>
        <w:t>p.H350N (0.0131%)</w:t>
        <w:br/>
        <w:t>p.A1499T (0.0131%)</w:t>
        <w:br/>
        <w:t>p.S1414G (0.0131%)</w:t>
        <w:br/>
        <w:t>p.L1208P (0.0131%)</w:t>
        <w:br/>
        <w:t>p.E861D (0.0131%)</w:t>
        <w:br/>
        <w:t>p.G321= (0.0131%)</w:t>
        <w:br/>
        <w:t>p.A1467S (0.0131%)</w:t>
        <w:br/>
        <w:t>p.E790= (0.0131%)</w:t>
        <w:br/>
        <w:t>p.C1597F (0.0131%)</w:t>
        <w:br/>
        <w:t>p.A914V (0.0131%)</w:t>
        <w:br/>
        <w:t>p.G1178A (0.0131%)</w:t>
        <w:br/>
        <w:t>p.D1048V (0.0131%)</w:t>
        <w:br/>
        <w:t>p.E1021D (0.0131%)</w:t>
        <w:br/>
        <w:t>p.T240= (0.0131%)</w:t>
        <w:br/>
        <w:t>p.N1112K (0.0131%)</w:t>
        <w:br/>
        <w:t>p.D785Y (0.0131%)</w:t>
        <w:br/>
        <w:t>p.V945= (0.0131%)</w:t>
        <w:br/>
        <w:t>p.L45= (0.0131%)</w:t>
        <w:br/>
        <w:t>p.R1572K (0.0131%)</w:t>
        <w:br/>
        <w:t>p.P775= (0.0131%)</w:t>
        <w:br/>
        <w:t>p.P776T (0.0131%)</w:t>
        <w:br/>
        <w:t>p.S1531R (0.0131%)</w:t>
        <w:br/>
        <w:t>p.S1512P (0.0131%)</w:t>
        <w:br/>
        <w:t>p.L151= (0.0131%)</w:t>
        <w:br/>
        <w:t>p.S593P (0.0131%)</w:t>
        <w:br/>
        <w:t>p.G1507= (0.0131%)</w:t>
        <w:br/>
        <w:t>p.P407= (0.0131%)</w:t>
        <w:br/>
        <w:t>p.L1162I (0.0131%)</w:t>
        <w:br/>
        <w:t>p.R363Q (0.0131%)</w:t>
        <w:br/>
        <w:t>p.D1186G (0.0131%)</w:t>
        <w:br/>
        <w:t>p.W1301S (0.0131%)</w:t>
        <w:br/>
        <w:t>p.V1169M (0.0131%)</w:t>
        <w:br/>
        <w:t>p.K1157T (0.0131%)</w:t>
        <w:br/>
        <w:t>p.F339L (0.0131%)</w:t>
        <w:br/>
        <w:t>p.N1457Y (0.0131%)</w:t>
        <w:br/>
        <w:t>p.E1199K (0.0131%)</w:t>
        <w:br/>
        <w:t>p.L50V (0.0131%)</w:t>
        <w:br/>
        <w:t>p.S1113R (0.0131%)</w:t>
        <w:br/>
        <w:t>p.M1265I (0.0131%)</w:t>
        <w:br/>
        <w:t>p.I497T (0.0131%)</w:t>
        <w:br/>
        <w:t>p.S926P (0.0131%)</w:t>
        <w:br/>
        <w:t>p.E1346D (0.0131%)</w:t>
        <w:br/>
        <w:t>p.S1167R (0.0131%)</w:t>
        <w:br/>
        <w:t>p.Q1393K (0.0131%)</w:t>
        <w:br/>
        <w:t>p.T1367S (0.0131%)</w:t>
        <w:br/>
        <w:t>p.G258V (0.0131%)</w:t>
        <w:br/>
        <w:t>p.N968I (0.0131%)</w:t>
        <w:br/>
        <w:t>p.K922I (0.0131%)</w:t>
        <w:br/>
        <w:t>p.N1224D (0.0131%)</w:t>
        <w:br/>
        <w:t>p.S526* (0.0131%)</w:t>
        <w:br/>
        <w:t>p.P1199L (0.0131%)</w:t>
        <w:br/>
        <w:t>p.D1006H (0.0131%)</w:t>
        <w:br/>
        <w:t>p.Q2781R (0.0131%)</w:t>
        <w:br/>
        <w:t>p.E73* (0.0131%)</w:t>
        <w:br/>
        <w:t>p.M2092T (0.0131%)</w:t>
        <w:br/>
        <w:t>p.R306Q (0.0131%)</w:t>
        <w:br/>
        <w:t>p.N785= (0.0131%)</w:t>
        <w:br/>
        <w:t>p.K675= (0.0131%)</w:t>
        <w:br/>
        <w:t>p.Q3231E (0.0131%)</w:t>
        <w:br/>
        <w:t>p.S148I (0.0131%)</w:t>
        <w:br/>
        <w:t>p.A1066G (0.0131%)</w:t>
        <w:br/>
        <w:t>p.R1114Q (0.0131%)</w:t>
        <w:br/>
        <w:t>p.E2200K (0.0131%)</w:t>
        <w:br/>
        <w:t>p.P2228= (0.0131%)</w:t>
        <w:br/>
        <w:t>p.P3618T (0.0131%)</w:t>
        <w:br/>
        <w:t>p.V273L (0.0131%)</w:t>
        <w:br/>
        <w:t>p.D2849H (0.0131%)</w:t>
        <w:br/>
        <w:t>p.I2861K (0.0131%)</w:t>
        <w:br/>
        <w:t>p.Q3333* (0.0131%)</w:t>
        <w:br/>
        <w:t>p.I2189V (0.0131%)</w:t>
        <w:br/>
        <w:t>p.R60C (0.0131%)</w:t>
        <w:br/>
        <w:t>p.A2718E (0.0131%)</w:t>
        <w:br/>
        <w:t>p.E209Q (0.0131%)</w:t>
        <w:br/>
        <w:t>p.C320S (0.0131%)</w:t>
        <w:br/>
        <w:t>p.K475* (0.0131%)</w:t>
        <w:br/>
        <w:t>p.N268S (0.0131%)</w:t>
        <w:br/>
        <w:t>p.L562= (0.0131%)</w:t>
        <w:br/>
        <w:t>p.S182= (0.0131%)</w:t>
        <w:br/>
        <w:t>p.D141= (0.0131%)</w:t>
        <w:br/>
        <w:t>p.R437G (0.0131%)</w:t>
        <w:br/>
        <w:t>p.I83= (0.0131%)</w:t>
        <w:br/>
        <w:t>p.S157= (0.0131%)</w:t>
        <w:br/>
        <w:t>p.T344A (0.0131%)</w:t>
        <w:br/>
        <w:t>p.G315S (0.0263%)</w:t>
        <w:br/>
        <w:t>p.R444= (0.0131%)</w:t>
        <w:br/>
        <w:t>p.V2016M (0.0131%)</w:t>
        <w:br/>
        <w:t>p.L921= (0.0131%)</w:t>
        <w:br/>
        <w:t>p.S939A (0.0131%)</w:t>
        <w:br/>
        <w:t>p.A374V (0.0131%)</w:t>
        <w:br/>
        <w:t>p.C310F (0.0131%)</w:t>
        <w:br/>
        <w:t>p.L3004V (0.0131%)</w:t>
        <w:br/>
        <w:t>p.A4683P (0.0131%)</w:t>
        <w:br/>
        <w:t>p.H367D (0.0131%)</w:t>
        <w:br/>
        <w:t>p.T2008= (0.0131%)</w:t>
        <w:br/>
        <w:t>p.T2008I (0.0131%)</w:t>
        <w:br/>
        <w:t>p.E20= (0.0131%)</w:t>
        <w:br/>
        <w:t>p.D2843N (0.0131%)</w:t>
        <w:br/>
        <w:t>p.Q318K (0.0131%)</w:t>
        <w:br/>
        <w:t>p.S2004C (0.0131%)</w:t>
        <w:br/>
        <w:t>p.P4296= (0.0131%)</w:t>
        <w:br/>
        <w:t>p.G845E (0.0131%)</w:t>
        <w:br/>
        <w:t>p.H3323P (0.0131%)</w:t>
        <w:br/>
        <w:t>p.E532D (0.0131%)</w:t>
        <w:br/>
        <w:t>p.D274N (0.0131%)</w:t>
        <w:br/>
        <w:t>p.S842Y (0.0131%)</w:t>
        <w:br/>
        <w:t>p.K2832* (0.0131%)</w:t>
        <w:br/>
        <w:t>p.*4912Lext*36 (0.0131%)</w:t>
        <w:br/>
        <w:t>p.G3746V (0.0131%)</w:t>
        <w:br/>
        <w:t>p.E1623* (0.0131%)</w:t>
        <w:br/>
        <w:t>p.A1417T (0.0131%)</w:t>
        <w:br/>
        <w:t>p.Q3417= (0.0131%)</w:t>
        <w:br/>
        <w:t>p.I437L (0.0131%)</w:t>
        <w:br/>
        <w:t>p.N3740T (0.0131%)</w:t>
        <w:br/>
        <w:t>p.D2693N (0.0131%)</w:t>
        <w:br/>
        <w:t>p.P4119L (0.0131%)</w:t>
        <w:br/>
        <w:t>p.V2982= (0.0131%)</w:t>
        <w:br/>
        <w:t>p.S2160C (0.0131%)</w:t>
        <w:br/>
        <w:t>p.K2797Rfs*26 (0.0131%)</w:t>
        <w:br/>
        <w:t>p.R190P (0.0131%)</w:t>
        <w:br/>
        <w:t>p.P3015S (0.0131%)</w:t>
        <w:br/>
        <w:t>p.V1932L (0.0131%)</w:t>
        <w:br/>
        <w:t>p.V9M (0.0131%)</w:t>
        <w:br/>
        <w:t>p.R380C (0.0131%)</w:t>
        <w:br/>
        <w:t>p.Q3158* (0.0131%)</w:t>
        <w:br/>
        <w:t>p.V962F (0.0131%)</w:t>
        <w:br/>
        <w:t>p.T820I (0.0131%)</w:t>
        <w:br/>
        <w:t>p.R380L (0.0131%)</w:t>
        <w:br/>
        <w:t>p.D790E (0.0131%)</w:t>
        <w:br/>
        <w:t>p.D645Y (0.0131%)</w:t>
        <w:br/>
        <w:t>p.E642= (0.0131%)</w:t>
        <w:br/>
        <w:t>p.K626N (0.0131%)</w:t>
        <w:br/>
        <w:t>p.D523= (0.0131%)</w:t>
        <w:br/>
        <w:t>p.S1139= (0.0131%)</w:t>
        <w:br/>
        <w:t>p.L705= (0.0131%)</w:t>
        <w:br/>
        <w:t>p.K707N (0.0131%)</w:t>
        <w:br/>
        <w:t>p.P269= (0.0131%)</w:t>
        <w:br/>
        <w:t>p.T218A (0.0131%)</w:t>
        <w:br/>
        <w:t>p.R365P (0.0131%)</w:t>
        <w:br/>
        <w:t>p.T427S (0.0131%)</w:t>
        <w:br/>
        <w:t>p.S255F (0.0131%)</w:t>
        <w:br/>
        <w:t>p.N507= (0.0131%)</w:t>
        <w:br/>
        <w:t>p.S536N (0.0131%)</w:t>
        <w:br/>
        <w:t>p.E349Q (0.0131%)</w:t>
        <w:br/>
        <w:t>p.A511D (0.0131%)</w:t>
        <w:br/>
        <w:t>p.E950V (0.0131%)</w:t>
        <w:br/>
        <w:t>p.L674= (0.0131%)</w:t>
        <w:br/>
        <w:t>p.G220E (0.0131%)</w:t>
        <w:br/>
        <w:t>p.A403T (0.0131%)</w:t>
        <w:br/>
        <w:t>p.V633F (0.0131%)</w:t>
        <w:br/>
        <w:t>p.R644= (0.0131%)</w:t>
        <w:br/>
        <w:t>p.G664= (0.0131%)</w:t>
        <w:br/>
        <w:t>p.E205V (0.0131%)</w:t>
        <w:br/>
        <w:t>p.T721P (0.0131%)</w:t>
        <w:br/>
        <w:t>p.E1199* (0.0131%)</w:t>
        <w:br/>
        <w:t>p.H1074L (0.0131%)</w:t>
        <w:br/>
        <w:t>p.F1068I (0.0131%)</w:t>
        <w:br/>
        <w:t>p.R532I (0.0131%)</w:t>
        <w:br/>
        <w:t>p.N282= (0.0131%)</w:t>
        <w:br/>
        <w:t>p.A683G (0.0131%)</w:t>
        <w:br/>
        <w:t>p.L861Sfs*9 (0.0131%)</w:t>
        <w:br/>
        <w:t>p.L710= (0.0131%)</w:t>
        <w:br/>
        <w:t>p.M830I (0.0131%)</w:t>
        <w:br/>
        <w:t>p.F1164= (0.0131%)</w:t>
        <w:br/>
        <w:t>p.A206T (0.0131%)</w:t>
        <w:br/>
        <w:t>p.G920C (0.0131%)</w:t>
        <w:br/>
        <w:t>p.N169S (0.0131%)</w:t>
        <w:br/>
        <w:t>p.M1478V (0.0131%)</w:t>
        <w:br/>
        <w:t>p.Y734N (0.0131%)</w:t>
        <w:br/>
        <w:t>p.P106S (0.0131%)</w:t>
        <w:br/>
        <w:t>p.G452W (0.0131%)</w:t>
        <w:br/>
        <w:t>p.C443= (0.0131%)</w:t>
        <w:br/>
        <w:t>p.L1145Cfs*5 (0.0131%)</w:t>
        <w:br/>
        <w:t>p.S619= (0.0131%)</w:t>
        <w:br/>
        <w:t>p.R1347Q (0.0131%)</w:t>
        <w:br/>
        <w:t>p.I628V (0.0131%)</w:t>
        <w:br/>
        <w:t>p.P650T (0.0131%)</w:t>
        <w:br/>
        <w:t>p.M233I (0.0131%)</w:t>
        <w:br/>
        <w:t>p.S670* (0.0131%)</w:t>
        <w:br/>
        <w:t>p.P234H (0.0131%)</w:t>
        <w:br/>
        <w:t>p.Q1588K (0.0131%)</w:t>
        <w:br/>
        <w:t>p.S1614R (0.0131%)</w:t>
        <w:br/>
        <w:t>p.P336T (0.0131%)</w:t>
        <w:br/>
        <w:t>p.T1506M (0.0131%)</w:t>
        <w:br/>
        <w:t>p.M950I (0.0131%)</w:t>
        <w:br/>
        <w:t>p.S729C (0.0788%)</w:t>
        <w:br/>
        <w:t>p.S703I (0.0788%)</w:t>
        <w:br/>
        <w:t>p.K412* (0.0263%)</w:t>
        <w:br/>
        <w:t>p.E637= (0.0131%)</w:t>
        <w:br/>
        <w:t>p.S260C (0.0131%)</w:t>
        <w:br/>
        <w:t>p.L910P (0.0526%)</w:t>
        <w:br/>
        <w:t>p.Q644H (0.0263%)</w:t>
        <w:br/>
        <w:t>p.V645F (0.0263%)</w:t>
        <w:br/>
        <w:t>p.L910S (0.0263%)</w:t>
        <w:br/>
        <w:t>p.R153W (0.0131%)</w:t>
        <w:br/>
        <w:t>p.A1268S (0.0131%)</w:t>
        <w:br/>
        <w:t>p.L452Q (0.0131%)</w:t>
        <w:br/>
        <w:t>p.L53F (0.0131%)</w:t>
        <w:br/>
        <w:t>p.G928R (0.0131%)</w:t>
        <w:br/>
        <w:t>p.K860Nfs*16 (0.0131%)</w:t>
        <w:br/>
        <w:t>p.Y752N (0.0131%)</w:t>
        <w:br/>
        <w:t>p.E494= (0.0131%)</w:t>
        <w:br/>
        <w:t>p.H224Q (0.0131%)</w:t>
        <w:br/>
        <w:t>p.E1300* (0.0131%)</w:t>
        <w:br/>
        <w:t>p.G843* (0.0131%)</w:t>
        <w:br/>
        <w:t>p.C1096Y (0.0131%)</w:t>
        <w:br/>
        <w:t>p.L698= (0.0131%)</w:t>
        <w:br/>
        <w:t>p.D1079N (0.0131%)</w:t>
        <w:br/>
        <w:t>p.G1058C (0.0131%)</w:t>
        <w:br/>
        <w:t>p.Y1195= (0.0131%)</w:t>
        <w:br/>
        <w:t>p.A557S (0.0131%)</w:t>
        <w:br/>
        <w:t>p.A557V (0.0131%)</w:t>
        <w:br/>
        <w:t>p.C176R (0.0131%)</w:t>
        <w:br/>
        <w:t>p.A611S (0.0131%)</w:t>
        <w:br/>
        <w:t>p.E871D (0.0131%)</w:t>
        <w:br/>
        <w:t>p.G902E (0.0131%)</w:t>
        <w:br/>
        <w:t>p.C724F (0.0131%)</w:t>
        <w:br/>
        <w:t>p.P815S (0.0131%)</w:t>
        <w:br/>
        <w:t>p.E188V (0.0131%)</w:t>
        <w:br/>
        <w:t>p.N330Y (0.0131%)</w:t>
        <w:br/>
        <w:t>p.T718S (0.0131%)</w:t>
        <w:br/>
        <w:t>p.F146= (0.0131%)</w:t>
        <w:br/>
        <w:t>p.C993S (0.0131%)</w:t>
        <w:br/>
        <w:t>p.P201T (0.0131%)</w:t>
        <w:br/>
        <w:t>p.N411S (0.0131%)</w:t>
        <w:br/>
        <w:t>p.P1117L (0.0131%)</w:t>
        <w:br/>
        <w:t>p.L133V (0.0131%)</w:t>
        <w:br/>
        <w:t>p.A28= (0.0131%)</w:t>
        <w:br/>
        <w:t>p.P117Q (0.0131%)</w:t>
        <w:br/>
        <w:t>p.D171Y (0.0131%)</w:t>
        <w:br/>
        <w:t>p.S92A (0.0131%)</w:t>
        <w:br/>
        <w:t>p.N242S (0.0131%)</w:t>
        <w:br/>
        <w:t>p.M620T (0.0131%)</w:t>
        <w:br/>
        <w:t>p.E318D (0.0263%)</w:t>
        <w:br/>
        <w:t>p.L657I (0.0131%)</w:t>
        <w:br/>
        <w:t>p.D527G (0.0131%)</w:t>
        <w:br/>
        <w:t>p.S701T (0.0131%)</w:t>
        <w:br/>
        <w:t>p.W243C (0.0131%)</w:t>
        <w:br/>
        <w:t>p.T103= (0.0131%)</w:t>
        <w:br/>
        <w:t>p.R138= (0.0131%)</w:t>
        <w:br/>
        <w:t>p.A286V (0.0131%)</w:t>
        <w:br/>
        <w:t>p.T422= (0.0131%)</w:t>
        <w:br/>
        <w:t>p.L613P (0.0131%)</w:t>
        <w:br/>
        <w:t>p.F395Y (0.0131%)</w:t>
        <w:br/>
        <w:t>p.P480= (0.0131%)</w:t>
        <w:br/>
        <w:t>p.F756= (0.0131%)</w:t>
        <w:br/>
        <w:t>p.G59W (0.0131%)</w:t>
        <w:br/>
        <w:t>p.Q145R (0.0131%)</w:t>
        <w:br/>
        <w:t>p.Q519H (0.0131%)</w:t>
        <w:br/>
        <w:t>p.A631= (0.0131%)</w:t>
        <w:br/>
        <w:t>p.H622N (0.0131%)</w:t>
        <w:br/>
        <w:t>p.F407I (0.0131%)</w:t>
        <w:br/>
        <w:t>p.G233S (0.0131%)</w:t>
        <w:br/>
        <w:t>p.V401E (0.0131%)</w:t>
        <w:br/>
        <w:t>p.N499= (0.0131%)</w:t>
        <w:br/>
        <w:t>p.G33S (0.0131%)</w:t>
        <w:br/>
        <w:t>p.G311E (0.0131%)</w:t>
        <w:br/>
        <w:t>p.L99= (0.0131%)</w:t>
        <w:br/>
        <w:t>p.S93= (0.0131%)</w:t>
        <w:br/>
        <w:t>p.E26K (0.0131%)</w:t>
        <w:br/>
        <w:t>p.P572= (0.0131%)</w:t>
        <w:br/>
        <w:t>p.G569V (0.0131%)</w:t>
        <w:br/>
        <w:t>p.L29V (0.0131%)</w:t>
        <w:br/>
        <w:t>p.M343L (0.0131%)</w:t>
        <w:br/>
        <w:t>p.Q795= (0.0131%)</w:t>
        <w:br/>
        <w:t>p.N802= (0.0131%)</w:t>
        <w:br/>
        <w:t>p.M628I (0.0131%)</w:t>
        <w:br/>
        <w:t>p.R819= (0.0131%)</w:t>
        <w:br/>
        <w:t>p.L832F (0.0131%)</w:t>
        <w:br/>
        <w:t>p.K107= (0.0131%)</w:t>
        <w:br/>
        <w:t>p.A67T (0.0131%)</w:t>
        <w:br/>
        <w:t>p.A1601S (0.0131%)</w:t>
        <w:br/>
        <w:t>p.Q2295L (0.0131%)</w:t>
        <w:br/>
        <w:t>p.S1109L (0.0131%)</w:t>
        <w:br/>
        <w:t>p.T145P (0.0131%)</w:t>
        <w:br/>
        <w:t>p.S300F (0.0131%)</w:t>
        <w:br/>
        <w:t>p.H2310P (0.0131%)</w:t>
        <w:br/>
        <w:t>p.P935= (0.0131%)</w:t>
        <w:br/>
        <w:t>p.D2257= (0.0131%)</w:t>
        <w:br/>
        <w:t>p.L232= (0.0131%)</w:t>
        <w:br/>
        <w:t>p.S2299C (0.0131%)</w:t>
        <w:br/>
        <w:t>p.T1030= (0.0131%)</w:t>
        <w:br/>
        <w:t>p.F1439L (0.0131%)</w:t>
        <w:br/>
        <w:t>p.D2055G (0.0131%)</w:t>
        <w:br/>
        <w:t>p.E1366* (0.0131%)</w:t>
        <w:br/>
        <w:t>p.Y2037= (0.0131%)</w:t>
        <w:br/>
        <w:t>p.A197T (0.0131%)</w:t>
        <w:br/>
        <w:t>p.I1788V (0.0131%)</w:t>
        <w:br/>
        <w:t>p.P826S (0.0131%)</w:t>
        <w:br/>
        <w:t>p.L600* (0.0131%)</w:t>
        <w:br/>
        <w:t>p.S36* (0.0131%)</w:t>
        <w:br/>
        <w:t>p.V1002L (0.0131%)</w:t>
        <w:br/>
        <w:t>p.L293F (0.0131%)</w:t>
        <w:br/>
        <w:t>p.N1068Kfs*5 (0.1708%)</w:t>
        <w:br/>
        <w:t>p.E542K (0.1051%)</w:t>
        <w:br/>
        <w:t>p.H1047R (0.1314%)</w:t>
        <w:br/>
        <w:t>p.S553Tfs*7 (0.1314%)</w:t>
        <w:br/>
        <w:t>p.E545K (0.0526%)</w:t>
        <w:br/>
        <w:t>p.H1047L (0.0526%)</w:t>
        <w:br/>
        <w:t>p.P27T (0.0394%)</w:t>
        <w:br/>
        <w:t>p.E545G (0.0394%)</w:t>
        <w:br/>
        <w:t>p.D1045N (0.0263%)</w:t>
        <w:br/>
        <w:t>p.D1029N (0.0131%)</w:t>
        <w:br/>
        <w:t>p.T86S (0.0131%)</w:t>
        <w:br/>
        <w:t>p.E545A (0.0131%)</w:t>
        <w:br/>
        <w:t>p.T1052K (0.0131%)</w:t>
        <w:br/>
        <w:t>p.P471L (0.0131%)</w:t>
        <w:br/>
        <w:t>p.G828= (0.0131%)</w:t>
        <w:br/>
        <w:t>p.E726K (0.0131%)</w:t>
        <w:br/>
        <w:t>p.*1069Wext*4 (0.0131%)</w:t>
        <w:br/>
        <w:t>p.M30I (0.0131%)</w:t>
        <w:br/>
        <w:t>p.R38H (0.0131%)</w:t>
        <w:br/>
        <w:t>p.I816M (0.0131%)</w:t>
        <w:br/>
        <w:t>p.D549H (0.0131%)</w:t>
        <w:br/>
        <w:t>p.D133V (0.0131%)</w:t>
        <w:br/>
        <w:t>p.T1025= (0.0131%)</w:t>
        <w:br/>
        <w:t>p.E1034G (0.0131%)</w:t>
        <w:br/>
        <w:t>p.C420R (0.0131%)</w:t>
        <w:br/>
        <w:t>p.Q498= (0.0394%)</w:t>
        <w:br/>
        <w:t>p.K342N (0.0263%)</w:t>
        <w:br/>
        <w:t>p.A1699T (0.0131%)</w:t>
        <w:br/>
        <w:t>p.Q497= (0.0131%)</w:t>
        <w:br/>
        <w:t>p.Y73= (0.0131%)</w:t>
        <w:br/>
        <w:t>p.G3= (0.0131%)</w:t>
        <w:br/>
        <w:t>p.V1418M (0.0131%)</w:t>
        <w:br/>
        <w:t>p.E532V (0.0131%)</w:t>
        <w:br/>
        <w:t>p.E562K (0.0131%)</w:t>
        <w:br/>
        <w:t>p.R485Q (0.0131%)</w:t>
        <w:br/>
        <w:t>p.S2162F (0.0131%)</w:t>
        <w:br/>
        <w:t>p.Q499= (0.0131%)</w:t>
        <w:br/>
        <w:t>p.R614H (0.0131%)</w:t>
        <w:br/>
        <w:t>p.R514L (0.0131%)</w:t>
        <w:br/>
        <w:t>p.T1436= (0.0131%)</w:t>
        <w:br/>
        <w:t>p.P960L (0.0131%)</w:t>
        <w:br/>
        <w:t>p.P1906L (0.0131%)</w:t>
        <w:br/>
        <w:t>p.E145Q (0.0131%)</w:t>
        <w:br/>
        <w:t>p.E1505K (0.0131%)</w:t>
        <w:br/>
        <w:t>p.R523K (0.0131%)</w:t>
        <w:br/>
        <w:t>p.H1134Y (0.0131%)</w:t>
        <w:br/>
        <w:t>p.S1792F (0.0131%)</w:t>
        <w:br/>
        <w:t>p.T2457A (0.0131%)</w:t>
        <w:br/>
        <w:t>p.R1254H (0.0131%)</w:t>
        <w:br/>
        <w:t>p.L240P (0.0131%)</w:t>
        <w:br/>
        <w:t>p.G2398E (0.0131%)</w:t>
        <w:br/>
        <w:t>p.T1819= (0.0131%)</w:t>
        <w:br/>
        <w:t>p.V1237I (0.0131%)</w:t>
        <w:br/>
        <w:t>p.K1273Qfs*9 (0.0131%)</w:t>
        <w:br/>
        <w:t>p.A1494V (0.0131%)</w:t>
        <w:br/>
        <w:t>p.Q499* (0.0131%)</w:t>
        <w:br/>
        <w:t>p.Q235* (0.0131%)</w:t>
        <w:br/>
        <w:t>p.I22T (0.0131%)</w:t>
        <w:br/>
        <w:t>p.T559I (0.0131%)</w:t>
        <w:br/>
        <w:t>p.N368K (0.0131%)</w:t>
        <w:br/>
        <w:t>p.E1294Q (0.0263%)</w:t>
        <w:br/>
        <w:t>p.Q35* (0.0263%)</w:t>
        <w:br/>
        <w:t>p.L629= (0.0263%)</w:t>
        <w:br/>
        <w:t>p.S809Lfs*7 (0.0131%)</w:t>
        <w:br/>
        <w:t>p.A100V (0.0263%)</w:t>
        <w:br/>
        <w:t>p.H267= (0.0131%)</w:t>
        <w:br/>
        <w:t>p.V840M (0.0131%)</w:t>
        <w:br/>
        <w:t>p.P861L (0.0131%)</w:t>
        <w:br/>
        <w:t>p.Q1891K (0.0131%)</w:t>
        <w:br/>
        <w:t>p.W1208R (0.0131%)</w:t>
        <w:br/>
        <w:t>p.A1031= (0.0131%)</w:t>
        <w:br/>
        <w:t>p.L612= (0.0131%)</w:t>
        <w:br/>
        <w:t>p.S1482Efs*42 (0.0131%)</w:t>
        <w:br/>
        <w:t>p.Y2083= (0.0131%)</w:t>
        <w:br/>
        <w:t>p.E1558G (0.0131%)</w:t>
        <w:br/>
        <w:t>p.Q625* (0.0131%)</w:t>
        <w:br/>
        <w:t>p.P1996= (0.0131%)</w:t>
        <w:br/>
        <w:t>p.R1874L (0.0131%)</w:t>
        <w:br/>
        <w:t>p.V1062I (0.0131%)</w:t>
        <w:br/>
        <w:t>p.P2035T (0.0131%)</w:t>
        <w:br/>
        <w:t>p.A1843= (0.0131%)</w:t>
        <w:br/>
        <w:t>p.S1586P (0.0131%)</w:t>
        <w:br/>
        <w:t>p.D596H (0.0131%)</w:t>
        <w:br/>
        <w:t>p.D1420H (0.0131%)</w:t>
        <w:br/>
        <w:t>p.W304* (0.0131%)</w:t>
        <w:br/>
        <w:t>p.N133= (0.0131%)</w:t>
        <w:br/>
        <w:t>p.N1720S (0.0131%)</w:t>
        <w:br/>
        <w:t>p.S410F (0.0131%)</w:t>
        <w:br/>
        <w:t>p.I2078M (0.0131%)</w:t>
        <w:br/>
        <w:t>p.G150R (0.0131%)</w:t>
        <w:br/>
        <w:t>p.E58V (0.0131%)</w:t>
        <w:br/>
        <w:t>p.S410= (0.0131%)</w:t>
        <w:br/>
        <w:t>p.R139W (0.0131%)</w:t>
        <w:br/>
        <w:t>p.Y1014N (0.0131%)</w:t>
        <w:br/>
        <w:t>p.K396= (0.0131%)</w:t>
        <w:br/>
        <w:t>p.L1484V (0.0131%)</w:t>
        <w:br/>
        <w:t>p.T227S (0.0131%)</w:t>
        <w:br/>
        <w:t>p.H940N (0.0131%)</w:t>
        <w:br/>
        <w:t>p.K14N (0.0131%)</w:t>
        <w:br/>
        <w:t>p.P1340Q (0.0131%)</w:t>
        <w:br/>
        <w:t>p.L264R (0.0131%)</w:t>
        <w:br/>
        <w:t>p.L542M (0.0131%)</w:t>
        <w:br/>
        <w:t>p.E1512= (0.0131%)</w:t>
        <w:br/>
        <w:t>p.E450* (0.0131%)</w:t>
        <w:br/>
        <w:t>p.G1149S (0.0131%)</w:t>
        <w:br/>
        <w:t>p.D1154N (0.0131%)</w:t>
        <w:br/>
        <w:t>p.G477= (0.0131%)</w:t>
        <w:br/>
        <w:t>p.L719P (0.0131%)</w:t>
        <w:br/>
        <w:t>p.L243Yfs*96 (0.0131%)</w:t>
        <w:br/>
        <w:t>p.S211Y (0.0131%)</w:t>
        <w:br/>
        <w:t>p.V299Cfs*39 (0.0131%)</w:t>
        <w:br/>
        <w:t>p.A973S (0.0131%)</w:t>
        <w:br/>
        <w:t>p.S433= (0.0131%)</w:t>
        <w:br/>
        <w:t>p.R570= (0.0131%)</w:t>
        <w:br/>
        <w:t>p.S1418* (0.0131%)</w:t>
        <w:br/>
        <w:t>p.E96* (0.0131%)</w:t>
        <w:br/>
        <w:t>p.Q794* (0.0131%)</w:t>
        <w:br/>
        <w:t>p.R978H (0.0131%)</w:t>
        <w:br/>
        <w:t>p.E1583* (0.0131%)</w:t>
        <w:br/>
        <w:t>p.R1012P (0.0131%)</w:t>
        <w:br/>
        <w:t>p.L726R (0.0131%)</w:t>
        <w:br/>
        <w:t>p.G1567D (0.0131%)</w:t>
        <w:br/>
        <w:t>p.I1385L (0.0131%)</w:t>
        <w:br/>
        <w:t>p.V319G (0.0131%)</w:t>
        <w:br/>
        <w:t>p.M280V (0.0131%)</w:t>
        <w:br/>
        <w:t>p.S1221* (0.0131%)</w:t>
        <w:br/>
        <w:t>p.G1596V (0.0131%)</w:t>
        <w:br/>
        <w:t>p.L1624R (0.0131%)</w:t>
        <w:br/>
        <w:t>p.K945E (0.0131%)</w:t>
        <w:br/>
        <w:t>p.Q785H (0.0131%)</w:t>
        <w:br/>
        <w:t>p.R946W (0.0131%)</w:t>
        <w:br/>
        <w:t>p.G305V (0.0131%)</w:t>
        <w:br/>
        <w:t>p.S1514* (0.0131%)</w:t>
        <w:br/>
        <w:t>p.T1071R (0.0131%)</w:t>
        <w:br/>
        <w:t>p.Q1377* (0.0131%)</w:t>
        <w:br/>
        <w:t>p.K185_Y194del (0.0131%)</w:t>
        <w:br/>
        <w:t>p.Y598S (0.0131%)</w:t>
        <w:br/>
        <w:t>p.G1134S (0.0131%)</w:t>
        <w:br/>
        <w:t>p.E1552del (0.0131%)</w:t>
        <w:br/>
        <w:t>p.R1032* (0.0131%)</w:t>
        <w:br/>
        <w:t>p.Y407* (0.0131%)</w:t>
        <w:br/>
        <w:t>p.H890P (0.0131%)</w:t>
        <w:br/>
        <w:t>p.N1651S (0.0131%)</w:t>
        <w:br/>
        <w:t>p.Q63* (0.0131%)</w:t>
        <w:br/>
        <w:t>p.N1643Y (0.0131%)</w:t>
        <w:br/>
        <w:t>p.Q478H (0.0131%)</w:t>
        <w:br/>
        <w:t>p.Q1395* (0.0131%)</w:t>
        <w:br/>
        <w:t>p.A1141T (0.0131%)</w:t>
        <w:br/>
        <w:t>p.M1030Ifs*22 (0.0131%)</w:t>
        <w:br/>
        <w:t>p.L577= (0.0263%)</w:t>
        <w:br/>
        <w:t>p.D181H (0.0131%)</w:t>
        <w:br/>
        <w:t>p.R101L (0.0131%)</w:t>
        <w:br/>
        <w:t>p.A484V (0.0131%)</w:t>
        <w:br/>
        <w:t>p.L473M (0.0131%)</w:t>
        <w:br/>
        <w:t>p.S883* (0.0131%)</w:t>
        <w:br/>
        <w:t>p.S397= (0.0263%)</w:t>
        <w:br/>
        <w:t>p.I25N (0.0131%)</w:t>
        <w:br/>
        <w:t>p.R1022C (0.0131%)</w:t>
        <w:br/>
        <w:t>p.K220E (0.0131%)</w:t>
        <w:br/>
        <w:t>p.A93= (0.0131%)</w:t>
        <w:br/>
        <w:t>p.I442= (0.0131%)</w:t>
        <w:br/>
        <w:t>p.F841L (0.0131%)</w:t>
        <w:br/>
        <w:t>p.S1363= (0.0131%)</w:t>
        <w:br/>
        <w:t>p.G148= (0.0131%)</w:t>
        <w:br/>
        <w:t>p.G819= (0.0131%)</w:t>
        <w:br/>
        <w:t>p.H711Y (0.0131%)</w:t>
        <w:br/>
        <w:t>p.Q1023= (0.0131%)</w:t>
        <w:br/>
        <w:t>p.H872N (0.0131%)</w:t>
        <w:br/>
        <w:t>p.A833D (0.0131%)</w:t>
        <w:br/>
        <w:t>p.G124R (0.0131%)</w:t>
        <w:br/>
        <w:t>p.T850= (0.0131%)</w:t>
        <w:br/>
        <w:t>p.A733T (0.0131%)</w:t>
        <w:br/>
        <w:t>p.T706= (0.0131%)</w:t>
        <w:br/>
        <w:t>p.A856D (0.0131%)</w:t>
        <w:br/>
        <w:t>p.G510D (0.0131%)</w:t>
        <w:br/>
        <w:t>p.R1022G (0.0131%)</w:t>
        <w:br/>
        <w:t>p.H409Y (0.0131%)</w:t>
        <w:br/>
        <w:t>p.G295D (0.0131%)</w:t>
        <w:br/>
        <w:t>p.G56V (0.0131%)</w:t>
        <w:br/>
        <w:t>p.Q179R (0.0131%)</w:t>
        <w:br/>
        <w:t>p.T1212K (0.0131%)</w:t>
        <w:br/>
        <w:t>p.A389T (0.0131%)</w:t>
        <w:br/>
        <w:t>p.D29G (0.0526%)</w:t>
        <w:br/>
        <w:t>p.E82G (0.0526%)</w:t>
        <w:br/>
        <w:t>p.G81V (0.0394%)</w:t>
        <w:br/>
        <w:t>p.K56R (0.0394%)</w:t>
        <w:br/>
        <w:t>p.Q61H (0.0394%)</w:t>
        <w:br/>
        <w:t>p.E82D (0.0394%)</w:t>
        <w:br/>
        <w:t>p.L54Tfs*2 (0.0263%)</w:t>
        <w:br/>
        <w:t>p.K53Nfs*24 (0.0263%)</w:t>
        <w:br/>
        <w:t>p.T80I (0.0263%)</w:t>
        <w:br/>
        <w:t>p.L23R (0.0263%)</w:t>
        <w:br/>
        <w:t>p.D77G (0.0263%)</w:t>
        <w:br/>
        <w:t>p.T80P (0.0263%)</w:t>
        <w:br/>
        <w:t>p.G81_F83del (0.0263%)</w:t>
        <w:br/>
        <w:t>p.D29H (0.0263%)</w:t>
        <w:br/>
        <w:t>p.E82Q (0.0131%)</w:t>
        <w:br/>
        <w:t>p.I86L (0.0131%)</w:t>
        <w:br/>
        <w:t>p.Q51= (0.0131%)</w:t>
        <w:br/>
        <w:t>p.D27Y (0.0131%)</w:t>
        <w:br/>
        <w:t>p.G81A (0.0131%)</w:t>
        <w:br/>
        <w:t>p.L74= (0.0131%)</w:t>
        <w:br/>
        <w:t>p.D77A (0.0131%)</w:t>
        <w:br/>
        <w:t>p.D27A (0.0131%)</w:t>
        <w:br/>
        <w:t>p.Q26P (0.0131%)</w:t>
        <w:br/>
        <w:t>p.W24S (0.0131%)</w:t>
        <w:br/>
        <w:t>p.D77V (0.0131%)</w:t>
        <w:br/>
        <w:t>p.G81R (0.0131%)</w:t>
        <w:br/>
        <w:t>p.D29_G31del (0.0131%)</w:t>
        <w:br/>
        <w:t>p.E79G (0.0131%)</w:t>
        <w:br/>
        <w:t>p.E79V (0.0131%)</w:t>
        <w:br/>
        <w:t>p.E79* (0.0131%)</w:t>
        <w:br/>
        <w:t>p.Q73_T80del (0.0131%)</w:t>
        <w:br/>
        <w:t>p.G81C (0.0131%)</w:t>
        <w:br/>
        <w:t>p.I86F (0.0131%)</w:t>
        <w:br/>
        <w:t>p.G81S (0.0131%)</w:t>
        <w:br/>
        <w:t>p.I28_D29del (0.0131%)</w:t>
        <w:br/>
        <w:t>p.V32E (0.0131%)</w:t>
        <w:br/>
        <w:t>p.F37S (0.0131%)</w:t>
        <w:br/>
        <w:t>p.Q26H (0.0131%)</w:t>
        <w:br/>
        <w:t>p.P2152A (0.0131%)</w:t>
        <w:br/>
        <w:t>p.G146R (0.0263%)</w:t>
        <w:br/>
        <w:t>p.K4671E (0.0263%)</w:t>
        <w:br/>
        <w:t>p.L2277= (0.0131%)</w:t>
        <w:br/>
        <w:t>p.P151= (0.0131%)</w:t>
        <w:br/>
        <w:t>p.A1550= (0.0131%)</w:t>
        <w:br/>
        <w:t>p.S1615T (0.0131%)</w:t>
        <w:br/>
        <w:t>p.S373= (0.0131%)</w:t>
        <w:br/>
        <w:t>p.I852V (0.0131%)</w:t>
        <w:br/>
        <w:t>p.A1676T (0.0131%)</w:t>
        <w:br/>
        <w:t>p.L242= (0.0131%)</w:t>
        <w:br/>
        <w:t>p.P4045Q (0.0131%)</w:t>
        <w:br/>
        <w:t>p.S2664= (0.0131%)</w:t>
        <w:br/>
        <w:t>p.S2623R (0.0131%)</w:t>
        <w:br/>
        <w:t>p.S558C (0.0131%)</w:t>
        <w:br/>
        <w:t>p.A1674E (0.0131%)</w:t>
        <w:br/>
        <w:t>p.L1877V (0.0131%)</w:t>
        <w:br/>
        <w:t>p.N2399= (0.0131%)</w:t>
        <w:br/>
        <w:t>p.G2668R (0.0131%)</w:t>
        <w:br/>
        <w:t>p.D2480N (0.0131%)</w:t>
        <w:br/>
        <w:t>p.Y2015C (0.0131%)</w:t>
        <w:br/>
        <w:t>p.G118= (0.0131%)</w:t>
        <w:br/>
        <w:t>p.S2718R (0.0131%)</w:t>
        <w:br/>
        <w:t>p.S604L (0.0131%)</w:t>
        <w:br/>
        <w:t>p.V20= (0.0131%)</w:t>
        <w:br/>
        <w:t>p.E87D (0.0131%)</w:t>
        <w:br/>
        <w:t>p.R3796G (0.0131%)</w:t>
        <w:br/>
        <w:t>p.Y3080C (0.0131%)</w:t>
        <w:br/>
        <w:t>p.F97L (0.0131%)</w:t>
        <w:br/>
        <w:t>p.E1220Q (0.0131%)</w:t>
        <w:br/>
        <w:t>p.S822F (0.0131%)</w:t>
        <w:br/>
        <w:t>p.E182* (0.0131%)</w:t>
        <w:br/>
        <w:t>p.W591R (0.0131%)</w:t>
        <w:br/>
        <w:t>p.N964S (0.0131%)</w:t>
        <w:br/>
        <w:t>p.G741A (0.0131%)</w:t>
        <w:br/>
        <w:t>p.Q3593R (0.0131%)</w:t>
        <w:br/>
        <w:t>p.I2521V (0.0131%)</w:t>
        <w:br/>
        <w:t>p.Q3615K (0.0131%)</w:t>
        <w:br/>
        <w:t>p.I5173= (0.0131%)</w:t>
        <w:br/>
        <w:t>p.E368* (0.0131%)</w:t>
        <w:br/>
        <w:t>p.T433= (0.0131%)</w:t>
        <w:br/>
        <w:t>p.L373= (0.0131%)</w:t>
        <w:br/>
        <w:t>p.E1516G (0.0131%)</w:t>
        <w:br/>
        <w:t>p.R34H (0.0131%)</w:t>
        <w:br/>
        <w:t>p.D2364N (0.0131%)</w:t>
        <w:br/>
        <w:t>p.P2230= (0.0131%)</w:t>
        <w:br/>
        <w:t>p.S731C (0.0131%)</w:t>
        <w:br/>
        <w:t>p.N3683S (0.0131%)</w:t>
        <w:br/>
        <w:t>p.L551P (0.0131%)</w:t>
        <w:br/>
        <w:t>p.E717D (0.0131%)</w:t>
        <w:br/>
        <w:t>p.K2266* (0.0131%)</w:t>
        <w:br/>
        <w:t>p.V1986= (0.0131%)</w:t>
        <w:br/>
        <w:t>p.L72R (0.0131%)</w:t>
        <w:br/>
        <w:t>p.E3486= (0.0131%)</w:t>
        <w:br/>
        <w:t>p.V4270A (0.0131%)</w:t>
        <w:br/>
        <w:t>p.L1802F (0.0131%)</w:t>
        <w:br/>
        <w:t>p.G3906R (0.0131%)</w:t>
        <w:br/>
        <w:t>p.K292Qfs*23 (0.0131%)</w:t>
        <w:br/>
        <w:t>p.S2240* (0.0131%)</w:t>
        <w:br/>
        <w:t>p.T562S (0.0131%)</w:t>
        <w:br/>
        <w:t>p.T3096= (0.0131%)</w:t>
        <w:br/>
        <w:t>p.A241S (0.0131%)</w:t>
        <w:br/>
        <w:t>p.P2225_P2230dup (0.0131%)</w:t>
        <w:br/>
        <w:t>p.Q5145H (0.0131%)</w:t>
        <w:br/>
        <w:t>p.V844I (0.0394%)</w:t>
        <w:br/>
        <w:t>p.N4935T (0.0131%)</w:t>
        <w:br/>
        <w:t>p.L658= (0.0131%)</w:t>
        <w:br/>
        <w:t>p.P214= (0.0131%)</w:t>
        <w:br/>
        <w:t>p.G197R (0.0131%)</w:t>
        <w:br/>
        <w:t>p.A1861T (0.0131%)</w:t>
        <w:br/>
        <w:t>p.T322= (0.0131%)</w:t>
        <w:br/>
        <w:t>p.F1129L (0.0131%)</w:t>
        <w:br/>
        <w:t>p.L1813P (0.0131%)</w:t>
        <w:br/>
        <w:t>p.Q1462K (0.0131%)</w:t>
        <w:br/>
        <w:t>p.L1813= (0.0131%)</w:t>
        <w:br/>
        <w:t>p.I1505L (0.0131%)</w:t>
        <w:br/>
        <w:t>p.A4758V (0.0131%)</w:t>
        <w:br/>
        <w:t>p.A1449= (0.0131%)</w:t>
        <w:br/>
        <w:t>p.F689L (0.0131%)</w:t>
        <w:br/>
        <w:t>p.I2973L (0.0131%)</w:t>
        <w:br/>
        <w:t>p.T2856S (0.0131%)</w:t>
        <w:br/>
        <w:t>p.R363C (0.0131%)</w:t>
        <w:br/>
        <w:t>p.S1353G (0.0131%)</w:t>
        <w:br/>
        <w:t>p.R2425K (0.0131%)</w:t>
        <w:br/>
        <w:t>p.I682V (0.0131%)</w:t>
        <w:br/>
        <w:t>p.A4152V (0.0131%)</w:t>
        <w:br/>
        <w:t>p.S4840Y (0.0131%)</w:t>
        <w:br/>
        <w:t>p.S3670P (0.0131%)</w:t>
        <w:br/>
        <w:t>p.D1379Y (0.0131%)</w:t>
        <w:br/>
        <w:t>p.A2562T (0.0131%)</w:t>
        <w:br/>
        <w:t>p.D3153H (0.0131%)</w:t>
        <w:br/>
        <w:t>p.I1667V (0.0131%)</w:t>
        <w:br/>
        <w:t>p.L3658Tfs*10 (0.0131%)</w:t>
        <w:br/>
        <w:t>p.Y985S (0.0131%)</w:t>
        <w:br/>
        <w:t>p.R3174I (0.0131%)</w:t>
        <w:br/>
        <w:t>p.E3449V (0.0131%)</w:t>
        <w:br/>
        <w:t>p.L2422F (0.0131%)</w:t>
        <w:br/>
        <w:t>p.K2987E (0.0131%)</w:t>
        <w:br/>
        <w:t>p.R2595K (0.0131%)</w:t>
        <w:br/>
        <w:t>p.Y2877* (0.0131%)</w:t>
        <w:br/>
        <w:t>p.R1097K (0.0131%)</w:t>
        <w:br/>
        <w:t>p.A3119V (0.0131%)</w:t>
        <w:br/>
        <w:t>p.I1975F (0.0131%)</w:t>
        <w:br/>
        <w:t>p.Y2652= (0.0131%)</w:t>
        <w:br/>
        <w:t>p.R73G (0.0131%)</w:t>
        <w:br/>
        <w:t>p.V240L (0.0131%)</w:t>
        <w:br/>
        <w:t>p.I1180L (0.0131%)</w:t>
        <w:br/>
        <w:t>p.E3259A (0.0131%)</w:t>
        <w:br/>
        <w:t>p.V51L (0.0131%)</w:t>
        <w:br/>
        <w:t>p.N48Y (0.0131%)</w:t>
        <w:br/>
        <w:t>p.L139* (0.0131%)</w:t>
        <w:br/>
        <w:t>p.T319* (0.0263%)</w:t>
        <w:br/>
        <w:t>p.K330I (0.0131%)</w:t>
        <w:br/>
        <w:t>p.G1080S (0.0131%)</w:t>
        <w:br/>
        <w:t>p.L262R (0.0131%)</w:t>
        <w:br/>
        <w:t>p.S570= (0.0131%)</w:t>
        <w:br/>
        <w:t>p.A1775= (0.0131%)</w:t>
        <w:br/>
        <w:t>p.D24H (0.0131%)</w:t>
        <w:br/>
        <w:t>p.L467= (0.0131%)</w:t>
        <w:br/>
        <w:t>p.H1162R (0.0131%)</w:t>
        <w:br/>
        <w:t>p.F378= (0.0131%)</w:t>
        <w:br/>
        <w:t>p.E314= (0.0131%)</w:t>
        <w:br/>
        <w:t>p.Q1003P (0.0131%)</w:t>
        <w:br/>
        <w:t>p.Q1536H (0.0131%)</w:t>
        <w:br/>
        <w:t>p.A242= (0.0131%)</w:t>
        <w:br/>
        <w:t>p.R187K (0.0131%)</w:t>
        <w:br/>
        <w:t>p.Q621= (0.0131%)</w:t>
        <w:br/>
        <w:t>p.V175A (0.0131%)</w:t>
        <w:br/>
        <w:t>p.G129E (0.0131%)</w:t>
        <w:br/>
        <w:t>p.R1605G (0.0131%)</w:t>
        <w:br/>
        <w:t>p.R15I (0.0131%)</w:t>
        <w:br/>
        <w:t>p.N1771= (0.0131%)</w:t>
        <w:br/>
        <w:t>p.H61L (0.0131%)</w:t>
        <w:br/>
        <w:t>p.C250* (0.0131%)</w:t>
        <w:br/>
        <w:t>p.Q1177* (0.0131%)</w:t>
        <w:br/>
        <w:t>p.K574R (0.0131%)</w:t>
        <w:br/>
        <w:t>p.Q1003= (0.0131%)</w:t>
        <w:br/>
        <w:t>p.Q637* (0.0131%)</w:t>
        <w:br/>
        <w:t>p.P246R (0.0131%)</w:t>
        <w:br/>
        <w:t>p.Y1804* (0.0131%)</w:t>
        <w:br/>
        <w:t>p.A151= (0.0131%)</w:t>
        <w:br/>
        <w:t>p.I67K (0.0131%)</w:t>
        <w:br/>
        <w:t>p.N323Kfs*2 (0.0131%)</w:t>
        <w:br/>
        <w:t>p.Y176* (0.0131%)</w:t>
        <w:br/>
        <w:t>p.A663V (0.0131%)</w:t>
        <w:br/>
        <w:t>p.D2118G (0.0131%)</w:t>
        <w:br/>
        <w:t>p.E611= (0.0131%)</w:t>
        <w:br/>
        <w:t>p.L146V (0.0131%)</w:t>
        <w:br/>
        <w:t>p.S1822= (0.0131%)</w:t>
        <w:br/>
        <w:t>p.C211* (0.0131%)</w:t>
        <w:br/>
        <w:t>p.G127E (0.0131%)</w:t>
        <w:br/>
        <w:t>p.V1371I (0.0131%)</w:t>
        <w:br/>
        <w:t>p.H2046R (0.0131%)</w:t>
        <w:br/>
        <w:t>p.R171K (0.0131%)</w:t>
        <w:br/>
        <w:t>p.V255A (0.0131%)</w:t>
        <w:br/>
        <w:t>p.K144I (0.0131%)</w:t>
        <w:br/>
        <w:t>p.A309= (0.0131%)</w:t>
        <w:br/>
        <w:t>p.M35V (0.0131%)</w:t>
        <w:br/>
        <w:t>p.C83Lfs*9 (0.0131%)</w:t>
        <w:br/>
        <w:t>p.C304G (0.0131%)</w:t>
        <w:br/>
        <w:t>p.Y177C (0.0131%)</w:t>
        <w:br/>
        <w:t>p.M1? (0.0394%)</w:t>
        <w:br/>
        <w:t>p.F1262Rfs*11 (0.0263%)</w:t>
        <w:br/>
        <w:t>p.V2345M (0.0263%)</w:t>
        <w:br/>
        <w:t>p.L1249= (0.0131%)</w:t>
        <w:br/>
        <w:t>p.V2108I (0.0131%)</w:t>
        <w:br/>
        <w:t>p.H1847= (0.0131%)</w:t>
        <w:br/>
        <w:t>p.L2521Efs*6 (0.0131%)</w:t>
        <w:br/>
        <w:t>p.Y316C (0.0131%)</w:t>
        <w:br/>
        <w:t>p.Q1750Efs*38 (0.0131%)</w:t>
        <w:br/>
        <w:t>p.V2951D (0.0131%)</w:t>
        <w:br/>
        <w:t>p.S474G (0.0131%)</w:t>
        <w:br/>
        <w:t>p.V2298A (0.0131%)</w:t>
        <w:br/>
        <w:t>p.R1459Qfs*26 (0.0131%)</w:t>
        <w:br/>
        <w:t>p.C219S (0.0131%)</w:t>
        <w:br/>
        <w:t>p.E739* (0.0131%)</w:t>
        <w:br/>
        <w:t>p.S867T (0.0131%)</w:t>
        <w:br/>
        <w:t>p.Y2323D (0.0131%)</w:t>
        <w:br/>
        <w:t>p.L2885H (0.0131%)</w:t>
        <w:br/>
        <w:t>p.S407= (0.0131%)</w:t>
        <w:br/>
        <w:t>p.S2146G (0.0131%)</w:t>
        <w:br/>
        <w:t>p.G2022D (0.0131%)</w:t>
        <w:br/>
        <w:t>p.T2301= (0.0131%)</w:t>
        <w:br/>
        <w:t>p.W2638C (0.0131%)</w:t>
        <w:br/>
        <w:t>p.K1355= (0.0131%)</w:t>
        <w:br/>
        <w:t>p.Q2729H (0.0131%)</w:t>
        <w:br/>
        <w:t>p.N28D (0.0131%)</w:t>
        <w:br/>
        <w:t>p.C1529R (0.0131%)</w:t>
        <w:br/>
        <w:t>p.W484L (0.0131%)</w:t>
        <w:br/>
        <w:t>p.K466R (0.0131%)</w:t>
        <w:br/>
        <w:t>p.L174R (0.0131%)</w:t>
        <w:br/>
        <w:t>p.E2366* (0.0131%)</w:t>
        <w:br/>
        <w:t>p.S1530T (0.0131%)</w:t>
        <w:br/>
        <w:t>p.N109Sfs*3 (0.0131%)</w:t>
        <w:br/>
        <w:t>p.E1867* (0.0131%)</w:t>
        <w:br/>
        <w:t>p.L1837* (0.0131%)</w:t>
        <w:br/>
        <w:t>p.V1554A (0.0131%)</w:t>
        <w:br/>
        <w:t>p.Q1996* (0.0131%)</w:t>
        <w:br/>
        <w:t>p.P1244L (0.0131%)</w:t>
        <w:br/>
        <w:t>p.L1755V (0.0131%)</w:t>
        <w:br/>
        <w:t>p.E1420= (0.0131%)</w:t>
        <w:br/>
        <w:t>p.S681C (0.0131%)</w:t>
        <w:br/>
        <w:t>p.T842= (0.0131%)</w:t>
        <w:br/>
        <w:t>p.S301C (0.0131%)</w:t>
        <w:br/>
        <w:t>p.R1768G (0.0131%)</w:t>
        <w:br/>
        <w:t>p.P107L (0.0131%)</w:t>
        <w:br/>
        <w:t>p.R2428T (0.0131%)</w:t>
        <w:br/>
        <w:t>p.F640= (0.0131%)</w:t>
        <w:br/>
        <w:t>p.S1023G (0.0131%)</w:t>
        <w:br/>
        <w:t>p.R1592* (0.0131%)</w:t>
        <w:br/>
        <w:t>p.E1832* (0.0131%)</w:t>
        <w:br/>
        <w:t>p.Q162* (0.0131%)</w:t>
        <w:br/>
        <w:t>p.L895P (0.0131%)</w:t>
        <w:br/>
        <w:t>p.A2562= (0.0131%)</w:t>
        <w:br/>
        <w:t>p.G3051E (0.0131%)</w:t>
        <w:br/>
        <w:t>p.S2479A (0.0131%)</w:t>
        <w:br/>
        <w:t>p.N660S (0.0131%)</w:t>
        <w:br/>
        <w:t>p.Y1415Rfs*35 (0.0131%)</w:t>
        <w:br/>
        <w:t>p.D18N (0.0131%)</w:t>
        <w:br/>
        <w:t>p.T2118I (0.0131%)</w:t>
        <w:br/>
        <w:t>p.Y2954C (0.0131%)</w:t>
        <w:br/>
        <w:t>p.N2875T (0.0131%)</w:t>
        <w:br/>
        <w:t>p.K53Xfs*3 (0.0131%)</w:t>
        <w:br/>
        <w:t>p.K1587* (0.0131%)</w:t>
        <w:br/>
        <w:t>p.P2380R (0.0131%)</w:t>
        <w:br/>
        <w:t>p.A1121Gfs*3 (0.0131%)</w:t>
        <w:br/>
        <w:t>p.L2952P (0.0131%)</w:t>
        <w:br/>
        <w:t>p.H996L (0.0131%)</w:t>
        <w:br/>
        <w:t>p.R2109* (0.0131%)</w:t>
        <w:br/>
        <w:t>p.Q2442P (0.0131%)</w:t>
        <w:br/>
        <w:t>p.L544Cfs*21 (0.0131%)</w:t>
        <w:br/>
        <w:t>p.R1070= (0.0131%)</w:t>
        <w:br/>
        <w:t>p.E281K (0.0131%)</w:t>
        <w:br/>
        <w:t>p.V672= (0.0131%)</w:t>
        <w:br/>
        <w:t>p.K1032M (0.0131%)</w:t>
        <w:br/>
        <w:t>p.G557= (0.0131%)</w:t>
        <w:br/>
        <w:t>p.V1269= (0.0131%)</w:t>
        <w:br/>
        <w:t>p.A962D (0.0131%)</w:t>
        <w:br/>
        <w:t>p.A1136= (0.0131%)</w:t>
        <w:br/>
        <w:t>p.V691M (0.0131%)</w:t>
        <w:br/>
        <w:t>p.R632H (0.0131%)</w:t>
        <w:br/>
        <w:t>p.V222E (0.0131%)</w:t>
        <w:br/>
        <w:t>p.S1073R (0.0131%)</w:t>
        <w:br/>
        <w:t>p.R968M (0.0131%)</w:t>
        <w:br/>
        <w:t>p.R589C (0.0131%)</w:t>
        <w:br/>
        <w:t>p.G772Afs*6 (0.0131%)</w:t>
        <w:br/>
        <w:t>p.L793= (0.0131%)</w:t>
        <w:br/>
        <w:t>p.L675V (0.0131%)</w:t>
        <w:br/>
        <w:t>p.Q1330R (0.0131%)</w:t>
        <w:br/>
        <w:t>p.Y669C (0.0131%)</w:t>
        <w:br/>
        <w:t>p.Q673= (0.0131%)</w:t>
        <w:br/>
        <w:t>p.D556= (0.0131%)</w:t>
        <w:br/>
        <w:t>p.P948H (0.0131%)</w:t>
        <w:br/>
        <w:t>p.Q471K (0.0131%)</w:t>
        <w:br/>
        <w:t>p.P1178T (0.0131%)</w:t>
        <w:br/>
        <w:t>p.M903K (0.0131%)</w:t>
        <w:br/>
        <w:t>p.L90= (0.0394%)</w:t>
        <w:br/>
        <w:t>p.E393K (0.0263%)</w:t>
        <w:br/>
        <w:t>p.T1493= (0.0263%)</w:t>
        <w:br/>
        <w:t>p.E1494Kfs*13 (0.0263%)</w:t>
        <w:br/>
        <w:t>p.K782Rfs*38 (0.0263%)</w:t>
        <w:br/>
        <w:t>p.E1573* (0.0131%)</w:t>
        <w:br/>
        <w:t>p.G1635R (0.0131%)</w:t>
        <w:br/>
        <w:t>p.G1517R (0.0131%)</w:t>
        <w:br/>
        <w:t>p.V85I (0.0131%)</w:t>
        <w:br/>
        <w:t>p.G355D (0.0131%)</w:t>
        <w:br/>
        <w:t>p.Q1096= (0.0131%)</w:t>
        <w:br/>
        <w:t>p.G445= (0.0131%)</w:t>
        <w:br/>
        <w:t>p.Q2457K (0.0131%)</w:t>
        <w:br/>
        <w:t>p.R463* (0.0131%)</w:t>
        <w:br/>
        <w:t>p.D1297G (0.0131%)</w:t>
        <w:br/>
        <w:t>p.E1241G (0.0131%)</w:t>
        <w:br/>
        <w:t>p.S2577= (0.0131%)</w:t>
        <w:br/>
        <w:t>p.M1583I (0.0131%)</w:t>
        <w:br/>
        <w:t>p.D1562N (0.0131%)</w:t>
        <w:br/>
        <w:t>p.T1585I (0.0131%)</w:t>
        <w:br/>
        <w:t>p.Q1448R (0.0131%)</w:t>
        <w:br/>
        <w:t>p.I1557V (0.0131%)</w:t>
        <w:br/>
        <w:t>p.A8D (0.0131%)</w:t>
        <w:br/>
        <w:t>p.V1692E (0.0131%)</w:t>
        <w:br/>
        <w:t>p.E1540G (0.0131%)</w:t>
        <w:br/>
        <w:t>p.I1918T (0.0131%)</w:t>
        <w:br/>
        <w:t>p.R497I (0.0131%)</w:t>
        <w:br/>
        <w:t>p.T1989= (0.0131%)</w:t>
        <w:br/>
        <w:t>p.G1596C (0.0131%)</w:t>
        <w:br/>
        <w:t>p.K634E (0.0131%)</w:t>
        <w:br/>
        <w:t>p.S1187Y (0.0131%)</w:t>
        <w:br/>
        <w:t>p.I21T (0.0131%)</w:t>
        <w:br/>
        <w:t>p.E19= (0.0131%)</w:t>
        <w:br/>
        <w:t>p.E262* (0.0131%)</w:t>
        <w:br/>
        <w:t>p.S2687= (0.0131%)</w:t>
        <w:br/>
        <w:t>p.K2585I (0.0131%)</w:t>
        <w:br/>
        <w:t>p.A680S (0.0131%)</w:t>
        <w:br/>
        <w:t>p.G502V (0.0131%)</w:t>
        <w:br/>
        <w:t>p.G502R (0.0131%)</w:t>
        <w:br/>
        <w:t>p.D2732H (0.0131%)</w:t>
        <w:br/>
        <w:t>p.S1650P (0.0131%)</w:t>
        <w:br/>
        <w:t>p.Y159* (0.0131%)</w:t>
        <w:br/>
        <w:t>p.E1494Kfs*19 (0.0131%)</w:t>
        <w:br/>
        <w:t>p.R1158S (0.0131%)</w:t>
        <w:br/>
        <w:t>p.Q1272Kfs*15 (0.0131%)</w:t>
        <w:br/>
        <w:t>p.S2631= (0.0131%)</w:t>
        <w:br/>
        <w:t>p.M706R (0.0131%)</w:t>
        <w:br/>
        <w:t>p.Q2482K (0.0131%)</w:t>
        <w:br/>
        <w:t>p.E1156Gfs*8 (0.0131%)</w:t>
        <w:br/>
        <w:t>p.Q542* (0.0131%)</w:t>
        <w:br/>
        <w:t>p.T1556Nfs*3 (0.0131%)</w:t>
        <w:br/>
        <w:t>p.A1985T (0.0131%)</w:t>
        <w:br/>
        <w:t>p.F1089L (0.0131%)</w:t>
        <w:br/>
        <w:t>p.M1431V (0.0131%)</w:t>
        <w:br/>
        <w:t>p.Q999* (0.0131%)</w:t>
        <w:br/>
        <w:t>p.T216S (0.0131%)</w:t>
        <w:br/>
        <w:t>p.S2533F (0.0131%)</w:t>
        <w:br/>
        <w:t>p.T683I (0.0131%)</w:t>
        <w:br/>
        <w:t>p.N1919K (0.0131%)</w:t>
        <w:br/>
        <w:t>p.R384I (0.0131%)</w:t>
        <w:br/>
        <w:t>p.Y622* (0.0131%)</w:t>
        <w:br/>
        <w:t>p.D1297Qfs*2 (0.0131%)</w:t>
        <w:br/>
        <w:t>p.T1585Qfs*65 (0.0131%)</w:t>
        <w:br/>
        <w:t>p.E1889G (0.0131%)</w:t>
        <w:br/>
        <w:t>p.G682* (0.0131%)</w:t>
        <w:br/>
        <w:t>p.G1836R (0.0131%)</w:t>
        <w:br/>
        <w:t>p.S568Vfs*2 (0.0131%)</w:t>
        <w:br/>
        <w:t>p.F442L (0.0131%)</w:t>
        <w:br/>
        <w:t>p.G292Rfs*25 (0.0394%)</w:t>
        <w:br/>
        <w:t>p.S34F (0.0263%)</w:t>
        <w:br/>
        <w:t>p.Q175* (0.0263%)</w:t>
        <w:br/>
        <w:t>p.I27_L30del (0.0263%)</w:t>
        <w:br/>
        <w:t>p.Q250_G255del (0.0263%)</w:t>
        <w:br/>
        <w:t>p.Q460* (0.0263%)</w:t>
        <w:br/>
        <w:t>p.W206L (0.0263%)</w:t>
        <w:br/>
        <w:t>p.Q250P (0.0263%)</w:t>
        <w:br/>
        <w:t>p.W165C (0.0263%)</w:t>
        <w:br/>
        <w:t>p.N127Y (0.0263%)</w:t>
        <w:br/>
        <w:t>p.P33= (0.0131%)</w:t>
        <w:br/>
        <w:t>p.P169L (0.0131%)</w:t>
        <w:br/>
        <w:t>p.T632I (0.0131%)</w:t>
        <w:br/>
        <w:t>p.Q556= (0.0131%)</w:t>
        <w:br/>
        <w:t>p.G424D (0.0131%)</w:t>
        <w:br/>
        <w:t>p.R226= (0.0131%)</w:t>
        <w:br/>
        <w:t>p.V178I (0.0131%)</w:t>
        <w:br/>
        <w:t>p.F63I (0.0131%)</w:t>
        <w:br/>
        <w:t>p.S142= (0.0131%)</w:t>
        <w:br/>
        <w:t>p.T763S (0.0131%)</w:t>
        <w:br/>
        <w:t>p.L681F (0.0131%)</w:t>
        <w:br/>
        <w:t>p.S197* (0.0131%)</w:t>
        <w:br/>
        <w:t>p.D765G (0.0131%)</w:t>
        <w:br/>
        <w:t>p.R466= (0.0131%)</w:t>
        <w:br/>
        <w:t>p.P573Q (0.0131%)</w:t>
        <w:br/>
        <w:t>p.R50H (0.0131%)</w:t>
        <w:br/>
        <w:t>p.R263G (0.0131%)</w:t>
        <w:br/>
        <w:t>p.P380= (0.0131%)</w:t>
        <w:br/>
        <w:t>p.K158R (0.0131%)</w:t>
        <w:br/>
        <w:t>p.N512K (0.0131%)</w:t>
        <w:br/>
        <w:t>p.S352F (0.0131%)</w:t>
        <w:br/>
        <w:t>p.R244G (0.0131%)</w:t>
        <w:br/>
        <w:t>p.S709* (0.0131%)</w:t>
        <w:br/>
        <w:t>p.A326S (0.0131%)</w:t>
        <w:br/>
        <w:t>p.S197L (0.0131%)</w:t>
        <w:br/>
        <w:t>p.D409A (0.0131%)</w:t>
        <w:br/>
        <w:t>p.C809* (0.0131%)</w:t>
        <w:br/>
        <w:t>p.K205T (0.0131%)</w:t>
        <w:br/>
        <w:t>p.K197T (0.0131%)</w:t>
        <w:br/>
        <w:t>p.P266T (0.0131%)</w:t>
        <w:br/>
        <w:t>p.D696Y (0.0131%)</w:t>
        <w:br/>
        <w:t>p.V48I (0.0131%)</w:t>
        <w:br/>
        <w:t>p.T525I (0.0131%)</w:t>
        <w:br/>
        <w:t>p.L254Q (0.0131%)</w:t>
        <w:br/>
        <w:t>p.P141S (0.0131%)</w:t>
        <w:br/>
        <w:t>p.T214= (0.0131%)</w:t>
        <w:br/>
        <w:t>p.I242F (0.0131%)</w:t>
        <w:br/>
        <w:t>p.A752T (0.0131%)</w:t>
        <w:br/>
        <w:t>p.A752D (0.0131%)</w:t>
        <w:br/>
        <w:t>p.Y771D (0.0131%)</w:t>
        <w:br/>
        <w:t>p.R229Q (0.0131%)</w:t>
        <w:br/>
        <w:t>p.R114Wfs*40 (0.0131%)</w:t>
        <w:br/>
        <w:t>p.N237S (0.0131%)</w:t>
        <w:br/>
        <w:t>p.R171* (0.0131%)</w:t>
        <w:br/>
        <w:t>p.L38P (0.0131%)</w:t>
        <w:br/>
        <w:t>p.A122D (0.0131%)</w:t>
        <w:br/>
        <w:t>p.S608* (0.0131%)</w:t>
        <w:br/>
        <w:t>p.A276D (0.0131%)</w:t>
        <w:br/>
        <w:t>p.S210T (0.0131%)</w:t>
        <w:br/>
        <w:t>p.P754S (0.0131%)</w:t>
        <w:br/>
        <w:t>p.M412L (0.0131%)</w:t>
        <w:br/>
        <w:t>p.G552S (0.0131%)</w:t>
        <w:br/>
        <w:t>p.E514K (0.0131%)</w:t>
        <w:br/>
        <w:t>p.R888W (0.0131%)</w:t>
        <w:br/>
        <w:t>p.E198G (0.0131%)</w:t>
        <w:br/>
        <w:t>p.G215= (0.0131%)</w:t>
        <w:br/>
        <w:t>p.I85Hfs*11 (0.0131%)</w:t>
        <w:br/>
        <w:t>p.K4= (0.0131%)</w:t>
        <w:br/>
        <w:t>p.L5= (0.0131%)</w:t>
        <w:br/>
        <w:t>p.T413I (0.0131%)</w:t>
        <w:br/>
        <w:t>p.N598= (0.0131%)</w:t>
        <w:br/>
        <w:t>p.T847M (0.0131%)</w:t>
        <w:br/>
        <w:t>p.A339= (0.0131%)</w:t>
        <w:br/>
        <w:t>p.K735E (0.0131%)</w:t>
        <w:br/>
        <w:t>p.V597M (0.0131%)</w:t>
        <w:br/>
        <w:t>p.P447L (0.0131%)</w:t>
        <w:br/>
        <w:t>p.R271_R272insG (0.0131%)</w:t>
        <w:br/>
        <w:t>p.Y855* (0.0131%)</w:t>
        <w:br/>
        <w:t>p.R272S (0.0131%)</w:t>
        <w:br/>
        <w:t>p.S19* (0.0131%)</w:t>
        <w:br/>
        <w:t>p.T322A (0.0131%)</w:t>
        <w:br/>
        <w:t>p.P224A (0.0131%)</w:t>
        <w:br/>
        <w:t>p.Q211P (0.0131%)</w:t>
        <w:br/>
        <w:t>p.L923I (0.0131%)</w:t>
        <w:br/>
        <w:t>p.A622T (0.0131%)</w:t>
        <w:br/>
        <w:t>p.R263L (0.0131%)</w:t>
        <w:br/>
        <w:t>p.P504= (0.0131%)</w:t>
        <w:br/>
        <w:t>p.V282= (0.0131%)</w:t>
        <w:br/>
        <w:t>p.V950M (0.0131%)</w:t>
        <w:br/>
        <w:t>p.G859E (0.0263%)</w:t>
        <w:br/>
        <w:t>p.E580D (0.0263%)</w:t>
        <w:br/>
        <w:t>p.Q436* (0.0263%)</w:t>
        <w:br/>
        <w:t>p.R741S (0.0131%)</w:t>
        <w:br/>
        <w:t>p.R251* (0.0131%)</w:t>
        <w:br/>
        <w:t>p.T638S (0.0131%)</w:t>
        <w:br/>
        <w:t>p.N399Kfs*7 (0.0131%)</w:t>
        <w:br/>
        <w:t>p.E655Rfs*15 (0.0131%)</w:t>
        <w:br/>
        <w:t>p.A313E (0.0131%)</w:t>
        <w:br/>
        <w:t>p.E748Dfs*6 (0.0131%)</w:t>
        <w:br/>
        <w:t>p.I123V (0.0131%)</w:t>
        <w:br/>
        <w:t>p.A616V (0.0131%)</w:t>
        <w:br/>
        <w:t>p.P67A (0.0131%)</w:t>
        <w:br/>
        <w:t>p.I66K (0.0131%)</w:t>
        <w:br/>
        <w:t>p.R322S (0.0131%)</w:t>
        <w:br/>
        <w:t>p.G435* (0.0131%)</w:t>
        <w:br/>
        <w:t>p.G27= (0.0131%)</w:t>
        <w:br/>
        <w:t>p.C826Y (0.0131%)</w:t>
        <w:br/>
        <w:t>p.E381G (0.0131%)</w:t>
        <w:br/>
        <w:t>p.R552* (0.0131%)</w:t>
        <w:br/>
        <w:t>p.P392H (0.0131%)</w:t>
        <w:br/>
        <w:t>p.V657L (0.0131%)</w:t>
        <w:br/>
        <w:t>p.A392= (0.0131%)</w:t>
        <w:br/>
        <w:t>p.N316Y (0.0131%)</w:t>
        <w:br/>
        <w:t>p.Q444= (0.0131%)</w:t>
        <w:br/>
        <w:t>p.W78* (0.0131%)</w:t>
        <w:br/>
        <w:t>p.N123Tfs*2 (0.0131%)</w:t>
        <w:br/>
        <w:t>p.A141= (0.0131%)</w:t>
        <w:br/>
        <w:t>p.K96M (0.0131%)</w:t>
        <w:br/>
        <w:t>p.Y476C (0.0131%)</w:t>
        <w:br/>
        <w:t>p.K432* (0.0131%)</w:t>
        <w:br/>
        <w:t>p.Q266* (0.0131%)</w:t>
        <w:br/>
        <w:t>p.L512Cfs*7 (0.0131%)</w:t>
        <w:br/>
        <w:t>p.Y606* (0.0131%)</w:t>
        <w:br/>
        <w:t>p.E440* (0.0131%)</w:t>
        <w:br/>
        <w:t>p.E675* (0.0131%)</w:t>
        <w:br/>
        <w:t>p.C826F (0.0131%)</w:t>
        <w:br/>
        <w:t>p.L389Ffs*3 (0.0131%)</w:t>
        <w:br/>
        <w:t>p.T77Lfs*34 (0.0131%)</w:t>
        <w:br/>
        <w:t>p.V138M (0.0131%)</w:t>
        <w:br/>
        <w:t>p.T260A (0.0131%)</w:t>
        <w:br/>
        <w:t>p.L127S (0.0131%)</w:t>
        <w:br/>
        <w:t>p.K176R (0.0131%)</w:t>
        <w:br/>
        <w:t>p.Q3603= (0.0394%)</w:t>
        <w:br/>
        <w:t>p.G2493= (0.0131%)</w:t>
        <w:br/>
        <w:t>p.S3708N (0.0131%)</w:t>
        <w:br/>
        <w:t>p.G100E (0.0131%)</w:t>
        <w:br/>
        <w:t>p.N5236H (0.0131%)</w:t>
        <w:br/>
        <w:t>p.P4889= (0.0131%)</w:t>
        <w:br/>
        <w:t>p.R3547H (0.0131%)</w:t>
        <w:br/>
        <w:t>p.P906S (0.0131%)</w:t>
        <w:br/>
        <w:t>p.D3039G (0.0131%)</w:t>
        <w:br/>
        <w:t>p.P205Q (0.0131%)</w:t>
        <w:br/>
        <w:t>p.D4072G (0.0131%)</w:t>
        <w:br/>
        <w:t>p.P3798= (0.0131%)</w:t>
        <w:br/>
        <w:t>p.Y277C (0.0131%)</w:t>
        <w:br/>
        <w:t>p.P4886= (0.0131%)</w:t>
        <w:br/>
        <w:t>p.M1417I (0.0131%)</w:t>
        <w:br/>
        <w:t>p.G3095D (0.0131%)</w:t>
        <w:br/>
        <w:t>p.G2573S (0.0131%)</w:t>
        <w:br/>
        <w:t>p.H1030R (0.0131%)</w:t>
        <w:br/>
        <w:t>p.L5411P (0.0131%)</w:t>
        <w:br/>
        <w:t>p.W5395C (0.0131%)</w:t>
        <w:br/>
        <w:t>p.Q2702L (0.0131%)</w:t>
        <w:br/>
        <w:t>p.L2761= (0.0131%)</w:t>
        <w:br/>
        <w:t>p.P27= (0.0131%)</w:t>
        <w:br/>
        <w:t>p.L3266H (0.0131%)</w:t>
        <w:br/>
        <w:t>p.Q3480H (0.0131%)</w:t>
        <w:br/>
        <w:t>p.Q3480L (0.0131%)</w:t>
        <w:br/>
        <w:t>p.A482T (0.0131%)</w:t>
        <w:br/>
        <w:t>p.Q3899* (0.0131%)</w:t>
        <w:br/>
        <w:t>p.E541K (0.0131%)</w:t>
        <w:br/>
        <w:t>p.V1163= (0.0131%)</w:t>
        <w:br/>
        <w:t>p.Q1754K (0.0131%)</w:t>
        <w:br/>
        <w:t>p.E2643Kfs*11 (0.0131%)</w:t>
        <w:br/>
        <w:t>p.A4793T (0.0131%)</w:t>
        <w:br/>
        <w:t>p.G4716W (0.0131%)</w:t>
        <w:br/>
        <w:t>p.R199Q (0.0131%)</w:t>
        <w:br/>
        <w:t>p.V184M (0.0131%)</w:t>
        <w:br/>
        <w:t>p.Q1023* (0.0131%)</w:t>
        <w:br/>
        <w:t>p.G4303S (0.0131%)</w:t>
        <w:br/>
        <w:t>p.S1744I (0.0131%)</w:t>
        <w:br/>
        <w:t>p.K370N (0.0131%)</w:t>
        <w:br/>
        <w:t>p.K206N (0.0131%)</w:t>
        <w:br/>
        <w:t>p.V289L (0.0131%)</w:t>
        <w:br/>
        <w:t>p.A144S (0.0131%)</w:t>
        <w:br/>
        <w:t>p.L233= (0.0131%)</w:t>
        <w:br/>
        <w:t>p.D1876E (0.0131%)</w:t>
        <w:br/>
        <w:t>p.P1818S (0.0131%)</w:t>
        <w:br/>
        <w:t>p.E2270K (0.0131%)</w:t>
        <w:br/>
        <w:t>p.R3582L (0.0131%)</w:t>
        <w:br/>
        <w:t>p.R3321* (0.0131%)</w:t>
        <w:br/>
        <w:t>p.C5133W (0.0131%)</w:t>
        <w:br/>
        <w:t>p.T261Dfs*12 (0.0131%)</w:t>
        <w:br/>
        <w:t>p.S4608T (0.0131%)</w:t>
        <w:br/>
        <w:t>p.R1258W (0.0131%)</w:t>
        <w:br/>
        <w:t>p.S35P (0.0131%)</w:t>
        <w:br/>
        <w:t>p.G1160E (0.0263%)</w:t>
        <w:br/>
        <w:t>p.P171= (0.0263%)</w:t>
        <w:br/>
        <w:t>p.D1528= (0.0131%)</w:t>
        <w:br/>
        <w:t>p.K892= (0.0131%)</w:t>
        <w:br/>
        <w:t>p.W1314* (0.0131%)</w:t>
        <w:br/>
        <w:t>p.P1421= (0.0131%)</w:t>
        <w:br/>
        <w:t>p.A887T (0.0131%)</w:t>
        <w:br/>
        <w:t>p.Q590= (0.0131%)</w:t>
        <w:br/>
        <w:t>p.K443Q (0.0131%)</w:t>
        <w:br/>
        <w:t>p.G1277D (0.0131%)</w:t>
        <w:br/>
        <w:t>p.D1644N (0.0131%)</w:t>
        <w:br/>
        <w:t>p.R1192G (0.0131%)</w:t>
        <w:br/>
        <w:t>p.V2126A (0.0131%)</w:t>
        <w:br/>
        <w:t>p.G573C (0.0131%)</w:t>
        <w:br/>
        <w:t>p.H175= (0.0131%)</w:t>
        <w:br/>
        <w:t>p.A871P (0.0131%)</w:t>
        <w:br/>
        <w:t>p.K796N (0.0131%)</w:t>
        <w:br/>
        <w:t>p.R1192C (0.0131%)</w:t>
        <w:br/>
        <w:t>p.G203D (0.0131%)</w:t>
        <w:br/>
        <w:t>p.A293V (0.0131%)</w:t>
        <w:br/>
        <w:t>p.G1068V (0.0131%)</w:t>
        <w:br/>
        <w:t>p.Q673R (0.0131%)</w:t>
        <w:br/>
        <w:t>p.D1177E (0.0131%)</w:t>
        <w:br/>
        <w:t>p.G250A (0.0131%)</w:t>
        <w:br/>
        <w:t>p.N2286K (0.0131%)</w:t>
        <w:br/>
        <w:t>p.R1250P (0.0131%)</w:t>
        <w:br/>
        <w:t>p.S1591N (0.0131%)</w:t>
        <w:br/>
        <w:t>p.L2604V (0.0131%)</w:t>
        <w:br/>
        <w:t>p.D1114N (0.0131%)</w:t>
        <w:br/>
        <w:t>p.F1467L (0.0131%)</w:t>
        <w:br/>
        <w:t>p.K1386N (0.0131%)</w:t>
        <w:br/>
        <w:t>p.I1803V (0.0131%)</w:t>
        <w:br/>
        <w:t>p.L1184P (0.0131%)</w:t>
        <w:br/>
        <w:t>p.K1552T (0.0131%)</w:t>
        <w:br/>
        <w:t>p.Y489C (0.0131%)</w:t>
        <w:br/>
        <w:t>p.M748R (0.0131%)</w:t>
        <w:br/>
        <w:t>p.P407L (0.0131%)</w:t>
        <w:br/>
        <w:t>p.K981M (0.0131%)</w:t>
        <w:br/>
        <w:t>p.A1544T (0.0131%)</w:t>
        <w:br/>
        <w:t>p.G911S (0.0131%)</w:t>
        <w:br/>
        <w:t>p.Q1189H (0.0131%)</w:t>
        <w:br/>
        <w:t>p.D697G (0.0131%)</w:t>
        <w:br/>
        <w:t>p.Y580Lfs*8 (0.0131%)</w:t>
        <w:br/>
        <w:t>p.P678Rfs*10 (0.0131%)</w:t>
        <w:br/>
        <w:t>p.R114P (0.0131%)</w:t>
        <w:br/>
        <w:t>p.H884Y (0.0131%)</w:t>
        <w:br/>
        <w:t>p.S1599Y (0.0131%)</w:t>
        <w:br/>
        <w:t>p.I1931Lfs*12 (0.0131%)</w:t>
        <w:br/>
        <w:t>p.Y1106C (0.0131%)</w:t>
        <w:br/>
        <w:t>p.L704M (0.0131%)</w:t>
        <w:br/>
        <w:t>p.P648T (0.0131%)</w:t>
        <w:br/>
        <w:t>p.R1192H (0.0131%)</w:t>
        <w:br/>
        <w:t>p.R417= (0.0131%)</w:t>
        <w:br/>
        <w:t>p.R1491* (0.0131%)</w:t>
        <w:br/>
        <w:t>p.G1162V (0.0131%)</w:t>
        <w:br/>
        <w:t>p.D692Y (0.0131%)</w:t>
        <w:br/>
        <w:t>p.L2605V (0.0131%)</w:t>
        <w:br/>
        <w:t>p.F1539L (0.0131%)</w:t>
        <w:br/>
        <w:t>p.Q1534H (0.0131%)</w:t>
        <w:br/>
        <w:t>p.D2482V (0.0131%)</w:t>
        <w:br/>
        <w:t>p.R1241* (0.0131%)</w:t>
        <w:br/>
        <w:t>p.K1332Sfs*26 (0.0131%)</w:t>
        <w:br/>
        <w:t>p.E572D (0.0131%)</w:t>
        <w:br/>
        <w:t>p.G2488W (0.0131%)</w:t>
        <w:br/>
        <w:t>p.E463K (0.0263%)</w:t>
        <w:br/>
        <w:t>p.P2158Afs*26 (0.0131%)</w:t>
        <w:br/>
        <w:t>p.V1607L (0.0131%)</w:t>
        <w:br/>
        <w:t>p.P2963= (0.0131%)</w:t>
        <w:br/>
        <w:t>p.T1591A (0.0131%)</w:t>
        <w:br/>
        <w:t>p.L2693= (0.0131%)</w:t>
        <w:br/>
        <w:t>p.R1056* (0.0131%)</w:t>
        <w:br/>
        <w:t>p.S1641R (0.0131%)</w:t>
        <w:br/>
        <w:t>p.P3354= (0.0131%)</w:t>
        <w:br/>
        <w:t>p.E1271D (0.0131%)</w:t>
        <w:br/>
        <w:t>p.I97V (0.0131%)</w:t>
        <w:br/>
        <w:t>p.A2199S (0.0131%)</w:t>
        <w:br/>
        <w:t>p.N905S (0.0131%)</w:t>
        <w:br/>
        <w:t>p.S3043G (0.0131%)</w:t>
        <w:br/>
        <w:t>p.H3015= (0.0131%)</w:t>
        <w:br/>
        <w:t>p.A3233D (0.0131%)</w:t>
        <w:br/>
        <w:t>p.Y500C (0.0131%)</w:t>
        <w:br/>
        <w:t>p.L929V (0.0131%)</w:t>
        <w:br/>
        <w:t>p.P1927L (0.0131%)</w:t>
        <w:br/>
        <w:t>p.D798H (0.0131%)</w:t>
        <w:br/>
        <w:t>p.S646F (0.0131%)</w:t>
        <w:br/>
        <w:t>p.M80I (0.0263%)</w:t>
        <w:br/>
        <w:t>p.D84Y (0.0263%)</w:t>
        <w:br/>
        <w:t>p.H83Y (0.0526%)</w:t>
        <w:br/>
        <w:t>p.A102E (0.0394%)</w:t>
        <w:br/>
        <w:t>p.A927V (0.0263%)</w:t>
        <w:br/>
        <w:t>p.E88* (0.0263%)</w:t>
        <w:br/>
        <w:t>p.R354* (0.0263%)</w:t>
        <w:br/>
        <w:t>p.A30= (0.0263%)</w:t>
        <w:br/>
        <w:t>p.D125N (0.0263%)</w:t>
        <w:br/>
        <w:t>p.A10T (0.0131%)</w:t>
        <w:br/>
        <w:t>p.P323L (0.0131%)</w:t>
        <w:br/>
        <w:t>p.Q596= (0.0131%)</w:t>
        <w:br/>
        <w:t>p.G720D (0.0131%)</w:t>
        <w:br/>
        <w:t>p.R378Q (0.0131%)</w:t>
        <w:br/>
        <w:t>p.R41W (0.0131%)</w:t>
        <w:br/>
        <w:t>p.P230L (0.0131%)</w:t>
        <w:br/>
        <w:t>p.V59Gfs*59 (0.0131%)</w:t>
        <w:br/>
        <w:t>p.E389K (0.0131%)</w:t>
        <w:br/>
        <w:t>p.S366T (0.0131%)</w:t>
        <w:br/>
        <w:t>p.Q349L (0.0131%)</w:t>
        <w:br/>
        <w:t>p.S156= (0.0131%)</w:t>
        <w:br/>
        <w:t>p.R24P (0.0131%)</w:t>
        <w:br/>
        <w:t>p.D108Y (0.0131%)</w:t>
        <w:br/>
        <w:t>p.M754V (0.0131%)</w:t>
        <w:br/>
        <w:t>p.G281S (0.0131%)</w:t>
        <w:br/>
        <w:t>p.H83D (0.0131%)</w:t>
        <w:br/>
        <w:t>p.A61= (0.0131%)</w:t>
        <w:br/>
        <w:t>p.S56R (0.0131%)</w:t>
        <w:br/>
        <w:t>p.S12* (0.0131%)</w:t>
        <w:br/>
        <w:t>p.D605G (0.0131%)</w:t>
        <w:br/>
        <w:t>p.Q621E (0.0131%)</w:t>
        <w:br/>
        <w:t>p.G1075= (0.0131%)</w:t>
        <w:br/>
        <w:t>p.T980M (0.0131%)</w:t>
        <w:br/>
        <w:t>p.T121A (0.0131%)</w:t>
        <w:br/>
        <w:t>p.H83P (0.0131%)</w:t>
        <w:br/>
        <w:t>p.E33_N39delinsD (0.0131%)</w:t>
        <w:br/>
        <w:t>p.R124H (0.0131%)</w:t>
        <w:br/>
        <w:t>p.Y129C (0.0131%)</w:t>
        <w:br/>
        <w:t>p.A73S (0.0131%)</w:t>
        <w:br/>
        <w:t>p.L91Q (0.0131%)</w:t>
        <w:br/>
        <w:t>p.A86D (0.0131%)</w:t>
        <w:br/>
        <w:t>p.L121= (0.0131%)</w:t>
        <w:br/>
        <w:t>p.A60= (0.0131%)</w:t>
        <w:br/>
        <w:t>p.P70Qfs*49 (0.0131%)</w:t>
        <w:br/>
        <w:t>p.T18M (0.0131%)</w:t>
        <w:br/>
        <w:t>p.R112G (0.0131%)</w:t>
        <w:br/>
        <w:t>p.A21D (0.0131%)</w:t>
        <w:br/>
        <w:t>p.W15* (0.0131%)</w:t>
        <w:br/>
        <w:t>p.L130Q (0.0131%)</w:t>
        <w:br/>
        <w:t>p.R58* (0.0131%)</w:t>
        <w:br/>
        <w:t>p.A34= (0.0131%)</w:t>
        <w:br/>
        <w:t>p.T137A (0.0131%)</w:t>
        <w:br/>
        <w:t>p.E88A (0.0131%)</w:t>
        <w:br/>
        <w:t>p.V82M (0.0131%)</w:t>
        <w:br/>
        <w:t>p.L78Hfs*41 (0.0131%)</w:t>
        <w:br/>
        <w:t>p.E61* (0.0131%)</w:t>
        <w:br/>
        <w:t>p.Q50* (0.0131%)</w:t>
        <w:br/>
        <w:t>p.G1328= (0.0131%)</w:t>
        <w:br/>
        <w:t>p.P841= (0.0131%)</w:t>
        <w:br/>
        <w:t>p.G1170S (0.0131%)</w:t>
        <w:br/>
        <w:t>p.P645Q (0.0131%)</w:t>
        <w:br/>
        <w:t>p.T1355= (0.0131%)</w:t>
        <w:br/>
        <w:t>p.S475Y (0.0131%)</w:t>
        <w:br/>
        <w:t>p.F180L (0.0131%)</w:t>
        <w:br/>
        <w:t>p.Q177H (0.0131%)</w:t>
        <w:br/>
        <w:t>p.A65V (0.0131%)</w:t>
        <w:br/>
        <w:t>p.E783Q (0.0131%)</w:t>
        <w:br/>
        <w:t>p.N400S (0.0131%)</w:t>
        <w:br/>
        <w:t>p.D105G (0.0131%)</w:t>
        <w:br/>
        <w:t>p.I976V (0.0131%)</w:t>
        <w:br/>
        <w:t>p.R1214W (0.0131%)</w:t>
        <w:br/>
        <w:t>p.P652= (0.0131%)</w:t>
        <w:br/>
        <w:t>p.W2094Afs*2 (0.0263%)</w:t>
        <w:br/>
        <w:t>p.P160S (0.0263%)</w:t>
        <w:br/>
        <w:t>p.Q1269R (0.0131%)</w:t>
        <w:br/>
        <w:t>p.V515E (0.0131%)</w:t>
        <w:br/>
        <w:t>p.S467N (0.0131%)</w:t>
        <w:br/>
        <w:t>p.Q351H (0.0131%)</w:t>
        <w:br/>
        <w:t>p.H1302L (0.0131%)</w:t>
        <w:br/>
        <w:t>p.T282I (0.0131%)</w:t>
        <w:br/>
        <w:t>p.P285S (0.0131%)</w:t>
        <w:br/>
        <w:t>p.I2164= (0.0131%)</w:t>
        <w:br/>
        <w:t>p.K525M (0.0131%)</w:t>
        <w:br/>
        <w:t>p.Q468L (0.0131%)</w:t>
        <w:br/>
        <w:t>p.G826E (0.0131%)</w:t>
        <w:br/>
        <w:t>p.S164F (0.0131%)</w:t>
        <w:br/>
        <w:t>p.R109L (0.0131%)</w:t>
        <w:br/>
        <w:t>p.Q1020L (0.0131%)</w:t>
        <w:br/>
        <w:t>p.A443E (0.0131%)</w:t>
        <w:br/>
        <w:t>p.Q1869= (0.0131%)</w:t>
        <w:br/>
        <w:t>p.E230D (0.0131%)</w:t>
        <w:br/>
        <w:t>p.H1594L (0.0131%)</w:t>
        <w:br/>
        <w:t>p.H1594= (0.0131%)</w:t>
        <w:br/>
        <w:t>p.R90C (0.0131%)</w:t>
        <w:br/>
        <w:t>p.S472C (0.0131%)</w:t>
        <w:br/>
        <w:t>p.Y2132= (0.0131%)</w:t>
        <w:br/>
        <w:t>p.H368Q (0.0131%)</w:t>
        <w:br/>
        <w:t>p.I241= (0.0131%)</w:t>
        <w:br/>
        <w:t>p.A550T (0.0131%)</w:t>
        <w:br/>
        <w:t>p.R1929W (0.0131%)</w:t>
        <w:br/>
        <w:t>p.S684= (0.0131%)</w:t>
        <w:br/>
        <w:t>p.I2122M (0.0131%)</w:t>
        <w:br/>
        <w:t>p.Q272E (0.0131%)</w:t>
        <w:br/>
        <w:t>p.E1981V (0.0131%)</w:t>
        <w:br/>
        <w:t>p.F1661L (0.0131%)</w:t>
        <w:br/>
        <w:t>p.S1616= (0.0131%)</w:t>
        <w:br/>
        <w:t>p.M97I (0.0131%)</w:t>
        <w:br/>
        <w:t>p.K690N (0.0131%)</w:t>
        <w:br/>
        <w:t>p.P153R (0.0131%)</w:t>
        <w:br/>
        <w:t>p.M1553I (0.0131%)</w:t>
        <w:br/>
        <w:t>p.Y2084Lfs*13 (0.0131%)</w:t>
        <w:br/>
        <w:t>p.C1514F (0.0131%)</w:t>
        <w:br/>
        <w:t>p.K463= (0.0131%)</w:t>
        <w:br/>
        <w:t>p.P2229Rfs*9 (0.0131%)</w:t>
        <w:br/>
        <w:t>p.P377S (0.0131%)</w:t>
        <w:br/>
        <w:t>p.R2356C (0.0131%)</w:t>
        <w:br/>
        <w:t>p.I586V (0.0131%)</w:t>
        <w:br/>
        <w:t>p.V915I (0.0131%)</w:t>
        <w:br/>
        <w:t>p.P356L (0.0131%)</w:t>
        <w:br/>
        <w:t>p.C124F (0.0131%)</w:t>
        <w:br/>
        <w:t>p.T2743S (0.0131%)</w:t>
        <w:br/>
        <w:t>p.K1178E (0.0131%)</w:t>
        <w:br/>
        <w:t>p.T142A (0.0131%)</w:t>
        <w:br/>
        <w:t>p.Y443C (0.0131%)</w:t>
        <w:br/>
        <w:t>p.G1108V (0.0263%)</w:t>
        <w:br/>
        <w:t>p.S1360N (0.0263%)</w:t>
        <w:br/>
        <w:t>p.A767_V769dup (0.0263%)</w:t>
        <w:br/>
        <w:t>p.I491V (0.0263%)</w:t>
        <w:br/>
        <w:t>p.V271L (0.0263%)</w:t>
        <w:br/>
        <w:t>p.Y525C (0.0263%)</w:t>
        <w:br/>
        <w:t>p.D236Y (0.0263%)</w:t>
        <w:br/>
        <w:t>p.G1481= (0.0131%)</w:t>
        <w:br/>
        <w:t>p.S2448= (0.0131%)</w:t>
        <w:br/>
        <w:t>p.E160K (0.0131%)</w:t>
        <w:br/>
        <w:t>p.A1048T (0.0131%)</w:t>
        <w:br/>
        <w:t>p.A131T (0.0131%)</w:t>
        <w:br/>
        <w:t>p.H436= (0.0131%)</w:t>
        <w:br/>
        <w:t>p.G1014E (0.0131%)</w:t>
        <w:br/>
        <w:t>p.A429T (0.0131%)</w:t>
        <w:br/>
        <w:t>p.I3572V (0.0131%)</w:t>
        <w:br/>
        <w:t>p.S1153I (0.0131%)</w:t>
        <w:br/>
        <w:t>p.L1198= (0.0131%)</w:t>
        <w:br/>
        <w:t>p.R113S (0.0131%)</w:t>
        <w:br/>
        <w:t>p.N3064S (0.0131%)</w:t>
        <w:br/>
        <w:t>p.E3499Sfs*52 (0.0131%)</w:t>
        <w:br/>
        <w:t>p.I2089M (0.0131%)</w:t>
        <w:br/>
        <w:t>p.P3573L (0.0131%)</w:t>
        <w:br/>
        <w:t>p.S104R (0.0131%)</w:t>
        <w:br/>
        <w:t>p.H311L (0.0131%)</w:t>
        <w:br/>
        <w:t>p.V168G (0.0131%)</w:t>
        <w:br/>
        <w:t>p.H1456Y (0.0131%)</w:t>
        <w:br/>
        <w:t>p.D2481= (0.0131%)</w:t>
        <w:br/>
        <w:t>p.P89L (0.0131%)</w:t>
        <w:br/>
        <w:t>p.S592G (0.0131%)</w:t>
        <w:br/>
        <w:t>p.P373= (0.0131%)</w:t>
        <w:br/>
        <w:t>p.R1101* (0.0131%)</w:t>
        <w:br/>
        <w:t>p.K1212= (0.0131%)</w:t>
        <w:br/>
        <w:t>p.K97* (0.0131%)</w:t>
        <w:br/>
        <w:t>p.Y396Sfs*19 (0.0131%)</w:t>
        <w:br/>
        <w:t>p.E2728K (0.0131%)</w:t>
        <w:br/>
        <w:t>p.I744V (0.0131%)</w:t>
        <w:br/>
        <w:t>p.V1063= (0.0131%)</w:t>
        <w:br/>
        <w:t>p.R601= (0.0131%)</w:t>
        <w:br/>
        <w:t>p.P514= (0.0131%)</w:t>
        <w:br/>
        <w:t>p.H2087R (0.0131%)</w:t>
        <w:br/>
        <w:t>p.N157S (0.0131%)</w:t>
        <w:br/>
        <w:t>p.G379V (0.0131%)</w:t>
        <w:br/>
        <w:t>p.A202= (0.0131%)</w:t>
        <w:br/>
        <w:t>p.S2805P (0.0131%)</w:t>
        <w:br/>
        <w:t>p.G112* (0.0131%)</w:t>
        <w:br/>
        <w:t>p.S3415L (0.0131%)</w:t>
        <w:br/>
        <w:t>p.L115Q (0.0131%)</w:t>
        <w:br/>
        <w:t>p.A383Gfs*6 (0.0131%)</w:t>
        <w:br/>
        <w:t>p.S191* (0.0131%)</w:t>
        <w:br/>
        <w:t>p.L175Wfs*55 (0.0131%)</w:t>
        <w:br/>
        <w:t>p.L1950V (0.0131%)</w:t>
        <w:br/>
        <w:t>p.D2742Y (0.0131%)</w:t>
        <w:br/>
        <w:t>p.V2300= (0.0131%)</w:t>
        <w:br/>
        <w:t>p.N1151S (0.0131%)</w:t>
        <w:br/>
        <w:t>p.S4R (0.0131%)</w:t>
        <w:br/>
        <w:t>p.E593* (0.0131%)</w:t>
        <w:br/>
        <w:t>p.Q1371* (0.0131%)</w:t>
        <w:br/>
        <w:t>p.R71Q (0.0131%)</w:t>
        <w:br/>
        <w:t>p.K806fs*? (0.0131%)</w:t>
        <w:br/>
        <w:t>p.L2203Yfs*10 (0.0131%)</w:t>
        <w:br/>
        <w:t>p.Y125C (0.0131%)</w:t>
        <w:br/>
        <w:t>p.R3283* (0.0131%)</w:t>
        <w:br/>
        <w:t>p.R320W (0.0131%)</w:t>
        <w:br/>
        <w:t>p.A822P (0.0131%)</w:t>
        <w:br/>
        <w:t>p.S1162C (0.0131%)</w:t>
        <w:br/>
        <w:t>p.P1518S (0.0131%)</w:t>
        <w:br/>
        <w:t>p.A955T (0.0131%)</w:t>
        <w:br/>
        <w:t>p.L1079F (0.0131%)</w:t>
        <w:br/>
        <w:t>p.I3174V (0.0131%)</w:t>
        <w:br/>
        <w:t>p.P941T (0.0131%)</w:t>
        <w:br/>
        <w:t>p.P949A (0.0131%)</w:t>
        <w:br/>
        <w:t>p.F1142C (0.0131%)</w:t>
        <w:br/>
        <w:t>p.P3418L (0.0131%)</w:t>
        <w:br/>
        <w:t>p.T1150S (0.0131%)</w:t>
        <w:br/>
        <w:t>p.R354T (0.0131%)</w:t>
        <w:br/>
        <w:t>p.D1084G (0.0131%)</w:t>
        <w:br/>
        <w:t>p.G429D (0.0131%)</w:t>
        <w:br/>
        <w:t>p.V2428A (0.0131%)</w:t>
        <w:br/>
        <w:t>p.K129E (0.0131%)</w:t>
        <w:br/>
        <w:t>p.E1325Nfs*18 (0.0131%)</w:t>
        <w:br/>
        <w:t>p.K423N (0.0131%)</w:t>
        <w:br/>
        <w:t>p.V152G (0.0131%)</w:t>
        <w:br/>
        <w:t>p.S3419Lfs*10 (0.0131%)</w:t>
        <w:br/>
        <w:t>p.S1819L (0.0131%)</w:t>
        <w:br/>
        <w:t>p.E582K (0.0131%)</w:t>
        <w:br/>
        <w:t>p.D236N (0.0131%)</w:t>
        <w:br/>
        <w:t>p.E542Dfs*31 (0.0131%)</w:t>
        <w:br/>
        <w:t>p.T506Pfs*61 (0.0131%)</w:t>
        <w:br/>
        <w:t>p.P1252R (0.0131%)</w:t>
        <w:br/>
        <w:t>p.I137T (0.0131%)</w:t>
        <w:br/>
        <w:t>p.R269W (0.0131%)</w:t>
        <w:br/>
        <w:t>p.P105Lfs*52 (0.0131%)</w:t>
        <w:br/>
        <w:t>p.G114W (0.0131%)</w:t>
        <w:br/>
        <w:t>p.P411R (0.0131%)</w:t>
        <w:br/>
        <w:t>p.D837Y (0.0131%)</w:t>
        <w:br/>
        <w:t>p.R23W (0.0131%)</w:t>
        <w:br/>
        <w:t>p.D1330= (0.0131%)</w:t>
        <w:br/>
        <w:t>p.L3733Sfs*29 (0.0131%)</w:t>
        <w:br/>
        <w:t>p.Q3123R (0.0131%)</w:t>
        <w:br/>
        <w:t>p.G186S (0.0131%)</w:t>
        <w:br/>
        <w:t>p.T330= (0.0131%)</w:t>
        <w:br/>
        <w:t>p.K2772E (0.0131%)</w:t>
        <w:br/>
        <w:t>p.L342M (0.0131%)</w:t>
        <w:br/>
        <w:t>p.R336Q (0.0131%)</w:t>
        <w:br/>
        <w:t>p.V819= (0.0131%)</w:t>
        <w:br/>
        <w:t>p.G379D (0.0131%)</w:t>
        <w:br/>
        <w:t>p.Y764= (0.0131%)</w:t>
        <w:br/>
        <w:t>p.N183S (0.0131%)</w:t>
        <w:br/>
        <w:t>p.P216L (0.0131%)</w:t>
        <w:br/>
        <w:t>p.G825E (0.0131%)</w:t>
        <w:br/>
        <w:t>p.V1686A (0.0131%)</w:t>
        <w:br/>
        <w:t>p.P434= (0.0131%)</w:t>
        <w:br/>
        <w:t>p.E2319K (0.0131%)</w:t>
        <w:br/>
        <w:t>p.T1636I (0.0131%)</w:t>
        <w:br/>
        <w:t>p.A2293T (0.0131%)</w:t>
        <w:br/>
        <w:t>p.Q337R (0.0131%)</w:t>
        <w:br/>
        <w:t>p.E128= (0.0131%)</w:t>
        <w:br/>
        <w:t>p.A2236T (0.0131%)</w:t>
        <w:br/>
        <w:t>p.E2029= (0.0131%)</w:t>
        <w:br/>
        <w:t>p.P1180A (0.0131%)</w:t>
        <w:br/>
        <w:t>p.K2267N (0.0131%)</w:t>
        <w:br/>
        <w:t>p.S1967T (0.0131%)</w:t>
        <w:br/>
        <w:t>p.F398Y (0.0131%)</w:t>
        <w:br/>
        <w:t>p.G108= (0.0131%)</w:t>
        <w:br/>
        <w:t>p.A140T (0.0131%)</w:t>
        <w:br/>
        <w:t>p.V439I (0.0131%)</w:t>
        <w:br/>
        <w:t>p.G2388E (0.0131%)</w:t>
        <w:br/>
        <w:t>p.E2300V (0.0131%)</w:t>
        <w:br/>
        <w:t>p.N270Y (0.0131%)</w:t>
        <w:br/>
        <w:t>p.Q1210= (0.0131%)</w:t>
        <w:br/>
        <w:t>p.A2329S (0.0131%)</w:t>
        <w:br/>
        <w:t>p.G580R (0.0131%)</w:t>
        <w:br/>
        <w:t>p.K9I (0.0131%)</w:t>
        <w:br/>
        <w:t>p.P1374L (0.0131%)</w:t>
        <w:br/>
        <w:t>p.E314G (0.0131%)</w:t>
        <w:br/>
        <w:t>p.T786= (0.0131%)</w:t>
        <w:br/>
        <w:t>p.N1699= (0.0131%)</w:t>
        <w:br/>
        <w:t>p.F923L (0.0131%)</w:t>
        <w:br/>
        <w:t>p.G2438= (0.0131%)</w:t>
        <w:br/>
        <w:t>p.E2135D (0.0131%)</w:t>
        <w:br/>
        <w:t>p.E2135* (0.0131%)</w:t>
        <w:br/>
        <w:t>p.S1032= (0.0131%)</w:t>
        <w:br/>
        <w:t>p.Q162R (0.0131%)</w:t>
        <w:br/>
        <w:t>p.P2003L (0.0131%)</w:t>
        <w:br/>
        <w:t>p.Y2420N (0.0131%)</w:t>
        <w:br/>
        <w:t>p.I1235V (0.0131%)</w:t>
        <w:br/>
        <w:t>p.V1146M (0.0131%)</w:t>
        <w:br/>
        <w:t>p.L81= (0.0131%)</w:t>
        <w:br/>
        <w:t>p.P1998L (0.0131%)</w:t>
        <w:br/>
        <w:t>p.I996M (0.0131%)</w:t>
        <w:br/>
        <w:t>p.R745S (0.0131%)</w:t>
        <w:br/>
        <w:t>p.L361M (0.0131%)</w:t>
        <w:br/>
        <w:t>p.T609I (0.0131%)</w:t>
        <w:br/>
        <w:t>p.T609= (0.0131%)</w:t>
        <w:br/>
        <w:t>p.S15N (0.0131%)</w:t>
        <w:br/>
        <w:t>p.E445K (0.0131%)</w:t>
        <w:br/>
        <w:t>p.A2098T (0.0131%)</w:t>
        <w:br/>
        <w:t>p.W1502* (0.0131%)</w:t>
        <w:br/>
        <w:t>p.S1386C (0.0131%)</w:t>
        <w:br/>
        <w:t>p.E1835* (0.0131%)</w:t>
        <w:br/>
        <w:t>p.T1260A (0.0131%)</w:t>
        <w:br/>
        <w:t>p.Q2204= (0.0131%)</w:t>
        <w:br/>
        <w:t>p.A2219= (0.0131%)</w:t>
        <w:br/>
        <w:t>p.N111Y (0.0131%)</w:t>
        <w:br/>
        <w:t>p.Q1500L (0.0131%)</w:t>
        <w:br/>
        <w:t>p.Q357= (0.0131%)</w:t>
        <w:br/>
        <w:t>p.L189P (0.0131%)</w:t>
        <w:br/>
        <w:t>p.A65= (0.0131%)</w:t>
        <w:br/>
        <w:t>p.V259= (0.0131%)</w:t>
        <w:br/>
        <w:t>p.K1203* (0.0131%)</w:t>
        <w:br/>
        <w:t>p.R2344Q (0.0131%)</w:t>
        <w:br/>
        <w:t>p.M325L (0.0131%)</w:t>
        <w:br/>
        <w:t>p.Q1065L (0.0131%)</w:t>
        <w:br/>
        <w:t>p.C1240Y (0.0131%)</w:t>
        <w:br/>
        <w:t>p.N2143S (0.0131%)</w:t>
        <w:br/>
        <w:t>p.Q300H (0.0131%)</w:t>
        <w:br/>
        <w:t>p.P993S (0.0131%)</w:t>
        <w:br/>
        <w:t>p.R1800Q (0.0131%)</w:t>
        <w:br/>
        <w:t>p.H595R (0.0131%)</w:t>
        <w:br/>
        <w:t>p.T263R (0.0131%)</w:t>
        <w:br/>
        <w:t>p.N1232S (0.0131%)</w:t>
        <w:br/>
        <w:t>p.Q540H (0.0131%)</w:t>
        <w:br/>
        <w:t>p.W1472R (0.0131%)</w:t>
        <w:br/>
        <w:t>p.V1405L (0.0131%)</w:t>
        <w:br/>
        <w:t>p.S1005T (0.0131%)</w:t>
        <w:br/>
        <w:t>p.A167= (0.0131%)</w:t>
        <w:br/>
        <w:t>p.M89L (0.0131%)</w:t>
        <w:br/>
        <w:t>p.R2004= (0.0131%)</w:t>
        <w:br/>
        <w:t>p.E354K (0.0131%)</w:t>
        <w:br/>
        <w:t>p.N2181Kfs*5 (0.0131%)</w:t>
        <w:br/>
        <w:t>p.P227= (0.0131%)</w:t>
        <w:br/>
        <w:t>p.T1242S (0.0131%)</w:t>
        <w:br/>
        <w:t>p.L829P (0.0131%)</w:t>
        <w:br/>
        <w:t>p.Q2029H (0.0131%)</w:t>
        <w:br/>
        <w:t>p.H342= (0.0131%)</w:t>
        <w:br/>
        <w:t>p.V1055= (0.0131%)</w:t>
        <w:br/>
        <w:t>p.A690P (0.0131%)</w:t>
        <w:br/>
        <w:t>p.L64Q (0.0131%)</w:t>
        <w:br/>
        <w:t>p.C1126R (0.0131%)</w:t>
        <w:br/>
        <w:t>p.G254R (0.0263%)</w:t>
        <w:br/>
        <w:t>p.C115Y (0.0131%)</w:t>
        <w:br/>
        <w:t>p.G861R (0.0131%)</w:t>
        <w:br/>
        <w:t>p.P1038L (0.0131%)</w:t>
        <w:br/>
        <w:t>p.N80I (0.0131%)</w:t>
        <w:br/>
        <w:t>p.A1464V (0.0131%)</w:t>
        <w:br/>
        <w:t>p.G393A (0.0131%)</w:t>
        <w:br/>
        <w:t>p.A279T (0.0131%)</w:t>
        <w:br/>
        <w:t>p.A21T (0.0131%)</w:t>
        <w:br/>
        <w:t>p.S130C (0.0131%)</w:t>
        <w:br/>
        <w:t>p.C148= (0.0131%)</w:t>
        <w:br/>
        <w:t>p.S923F (0.0131%)</w:t>
        <w:br/>
        <w:t>p.R1787Q (0.0131%)</w:t>
        <w:br/>
        <w:t>p.S1162G (0.0131%)</w:t>
        <w:br/>
        <w:t>p.G278W (0.0131%)</w:t>
        <w:br/>
        <w:t>p.S486N (0.0131%)</w:t>
        <w:br/>
        <w:t>p.F845L (0.0131%)</w:t>
        <w:br/>
        <w:t>p.W1125R (0.0131%)</w:t>
        <w:br/>
        <w:t>p.P68T (0.0131%)</w:t>
        <w:br/>
        <w:t>p.S361C (0.0131%)</w:t>
        <w:br/>
        <w:t>p.F389Y (0.0131%)</w:t>
        <w:br/>
        <w:t>p.K352E (0.0131%)</w:t>
        <w:br/>
        <w:t>p.V1255L (0.0131%)</w:t>
        <w:br/>
        <w:t>p.S1845R (0.0131%)</w:t>
        <w:br/>
        <w:t>p.N307= (0.0131%)</w:t>
        <w:br/>
        <w:t>p.G1172R (0.0131%)</w:t>
        <w:br/>
        <w:t>p.C400Y (0.0131%)</w:t>
        <w:br/>
        <w:t>p.T1142A (0.0131%)</w:t>
        <w:br/>
        <w:t>p.M109L (0.0131%)</w:t>
        <w:br/>
        <w:t>p.G924V (0.0131%)</w:t>
        <w:br/>
        <w:t>p.L638F (0.0131%)</w:t>
        <w:br/>
        <w:t>p.E454D (0.0131%)</w:t>
        <w:br/>
        <w:t>p.L16V (0.0131%)</w:t>
        <w:br/>
        <w:t>p.R859G (0.0131%)</w:t>
        <w:br/>
        <w:t>p.M425I (0.0131%)</w:t>
        <w:br/>
        <w:t>p.R621K (0.0131%)</w:t>
        <w:br/>
        <w:t>p.T332N (0.0131%)</w:t>
        <w:br/>
        <w:t>p.G902C (0.0131%)</w:t>
        <w:br/>
        <w:t>p.P2687L (0.0131%)</w:t>
        <w:br/>
        <w:t>p.W2882L (0.0263%)</w:t>
        <w:br/>
        <w:t>p.F3828L (0.0131%)</w:t>
        <w:br/>
        <w:t>p.R816Q (0.0131%)</w:t>
        <w:br/>
        <w:t>p.V655I (0.0131%)</w:t>
        <w:br/>
        <w:t>p.G1618= (0.0131%)</w:t>
        <w:br/>
        <w:t>p.Y756C (0.0131%)</w:t>
        <w:br/>
        <w:t>p.P510= (0.0131%)</w:t>
        <w:br/>
        <w:t>p.P512= (0.0131%)</w:t>
        <w:br/>
        <w:t>p.I2274= (0.0131%)</w:t>
        <w:br/>
        <w:t>p.L2275= (0.0131%)</w:t>
        <w:br/>
        <w:t>p.R1144C (0.0131%)</w:t>
        <w:br/>
        <w:t>p.R1544L (0.0131%)</w:t>
        <w:br/>
        <w:t>p.L782= (0.0131%)</w:t>
        <w:br/>
        <w:t>p.L3152= (0.0131%)</w:t>
        <w:br/>
        <w:t>p.T3667= (0.0131%)</w:t>
        <w:br/>
        <w:t>p.H1262R (0.0131%)</w:t>
        <w:br/>
        <w:t>p.L1471= (0.0131%)</w:t>
        <w:br/>
        <w:t>p.R3338W (0.0131%)</w:t>
        <w:br/>
        <w:t>p.L3825= (0.0131%)</w:t>
        <w:br/>
        <w:t>p.V2970M (0.0131%)</w:t>
        <w:br/>
        <w:t>p.D408G (0.0131%)</w:t>
        <w:br/>
        <w:t>p.L155= (0.0131%)</w:t>
        <w:br/>
        <w:t>p.Q1940L (0.0131%)</w:t>
        <w:br/>
        <w:t>p.I1612V (0.0131%)</w:t>
        <w:br/>
        <w:t>p.T2969= (0.0131%)</w:t>
        <w:br/>
        <w:t>p.R3775W (0.0131%)</w:t>
        <w:br/>
        <w:t>p.L379Q (0.0131%)</w:t>
        <w:br/>
        <w:t>p.P187= (0.0131%)</w:t>
        <w:br/>
        <w:t>p.L203= (0.0131%)</w:t>
        <w:br/>
        <w:t>p.S300= (0.0131%)</w:t>
        <w:br/>
        <w:t>p.V600E (0.2365%)</w:t>
        <w:br/>
        <w:t>p.Q201= (0.0131%)</w:t>
        <w:br/>
        <w:t>p.P152S (0.0131%)</w:t>
        <w:br/>
        <w:t>p.L1243= (0.0131%)</w:t>
        <w:br/>
        <w:t>p.G2E (0.0131%)</w:t>
        <w:br/>
        <w:t>p.C4022= (0.0131%)</w:t>
        <w:br/>
        <w:t>p.G82D (0.0131%)</w:t>
        <w:br/>
        <w:t>p.A467T (0.0131%)</w:t>
        <w:br/>
        <w:t>p.R3442= (0.0131%)</w:t>
        <w:br/>
        <w:t>p.V2980= (0.0131%)</w:t>
        <w:br/>
        <w:t>p.S2838= (0.0131%)</w:t>
        <w:br/>
        <w:t>p.L1785= (0.0131%)</w:t>
        <w:br/>
        <w:t>p.Q3450* (0.0131%)</w:t>
        <w:br/>
        <w:t>p.V709A (0.0131%)</w:t>
        <w:br/>
        <w:t>p.K3783Q (0.0131%)</w:t>
        <w:br/>
        <w:t>p.S1120P (0.0131%)</w:t>
        <w:br/>
        <w:t>p.L2242= (0.0131%)</w:t>
        <w:br/>
        <w:t>p.E1576= (0.0131%)</w:t>
        <w:br/>
        <w:t>p.S1310L (0.0131%)</w:t>
        <w:br/>
        <w:t>p.D762Y (0.0131%)</w:t>
        <w:br/>
        <w:t>p.L2146F (0.0131%)</w:t>
        <w:br/>
        <w:t>p.*4589Lext*94 (0.0131%)</w:t>
        <w:br/>
        <w:t>p.F2364= (0.0131%)</w:t>
        <w:br/>
        <w:t>p.D2076= (0.0131%)</w:t>
        <w:br/>
        <w:t>p.S1101A (0.0131%)</w:t>
        <w:br/>
        <w:t>p.S1168A (0.0131%)</w:t>
        <w:br/>
        <w:t>p.L536F (0.0131%)</w:t>
        <w:br/>
        <w:t>p.A2403T (0.0131%)</w:t>
        <w:br/>
        <w:t>p.R4466G (0.0131%)</w:t>
        <w:br/>
        <w:t>p.Q780E (0.0131%)</w:t>
        <w:br/>
        <w:t>p.E1214D (0.0131%)</w:t>
        <w:br/>
        <w:t>p.S147= (0.0131%)</w:t>
        <w:br/>
        <w:t>p.N2005I (0.0131%)</w:t>
        <w:br/>
        <w:t>p.L2617R (0.0131%)</w:t>
        <w:br/>
        <w:t>p.K316E (0.0131%)</w:t>
        <w:br/>
        <w:t>p.I1346= (0.0131%)</w:t>
        <w:br/>
        <w:t>p.E2087D (0.0131%)</w:t>
        <w:br/>
        <w:t>p.I3550V (0.0131%)</w:t>
        <w:br/>
        <w:t>p.H712Y (0.0131%)</w:t>
        <w:br/>
        <w:t>p.G1924R (0.0131%)</w:t>
        <w:br/>
        <w:t>p.A2704V (0.0131%)</w:t>
        <w:br/>
        <w:t>p.N2882= (0.0131%)</w:t>
        <w:br/>
        <w:t>p.D4338= (0.0131%)</w:t>
        <w:br/>
        <w:t>p.K862R (0.0131%)</w:t>
        <w:br/>
        <w:t>p.A1708T (0.0131%)</w:t>
        <w:br/>
        <w:t>p.R844C (0.1051%)</w:t>
        <w:br/>
        <w:t>p.E230Q (0.0131%)</w:t>
        <w:br/>
        <w:t>p.R4H (0.0131%)</w:t>
        <w:br/>
        <w:t>p.R1097H (0.0131%)</w:t>
        <w:br/>
        <w:t>p.E445= (0.0131%)</w:t>
        <w:br/>
        <w:t>p.P429H (0.0131%)</w:t>
        <w:br/>
        <w:t>p.G274A (0.0263%)</w:t>
        <w:br/>
        <w:t>p.R659W (0.0263%)</w:t>
        <w:br/>
        <w:t>p.D746N (0.0131%)</w:t>
        <w:br/>
        <w:t>p.G371E (0.0131%)</w:t>
        <w:br/>
        <w:t>p.P420L (0.0131%)</w:t>
        <w:br/>
        <w:t>p.A508= (0.0131%)</w:t>
        <w:br/>
        <w:t>p.P450S (0.0131%)</w:t>
        <w:br/>
        <w:t>p.E184D (0.0131%)</w:t>
        <w:br/>
        <w:t>p.M736V (0.0131%)</w:t>
        <w:br/>
        <w:t>p.M8R (0.0131%)</w:t>
        <w:br/>
        <w:t>p.K196* (0.0131%)</w:t>
        <w:br/>
        <w:t>p.R884W (0.0131%)</w:t>
        <w:br/>
        <w:t>p.S585C (0.0131%)</w:t>
        <w:br/>
        <w:t>p.K722N (0.0131%)</w:t>
        <w:br/>
        <w:t>p.E54V (0.0131%)</w:t>
        <w:br/>
        <w:t>p.R399* (0.0131%)</w:t>
        <w:br/>
        <w:t>p.R204S (0.0131%)</w:t>
        <w:br/>
        <w:t>p.Q472L (0.0131%)</w:t>
        <w:br/>
        <w:t>p.K1138M (0.0131%)</w:t>
        <w:br/>
        <w:t>p.D675G (0.0131%)</w:t>
        <w:br/>
        <w:t>p.R786* (0.0131%)</w:t>
        <w:br/>
        <w:t>p.Q141L (0.0131%)</w:t>
        <w:br/>
        <w:t>p.Q1018R (0.0131%)</w:t>
        <w:br/>
        <w:t>p.R498P (0.0131%)</w:t>
        <w:br/>
        <w:t>p.Q739* (0.0131%)</w:t>
        <w:br/>
        <w:t>p.H583R (0.0131%)</w:t>
        <w:br/>
        <w:t>p.A63V (0.0131%)</w:t>
        <w:br/>
        <w:t>p.E24K (0.0131%)</w:t>
        <w:br/>
        <w:t>p.P295S (0.0131%)</w:t>
        <w:br/>
        <w:t>p.H234Y (0.0131%)</w:t>
        <w:br/>
        <w:t>p.R555= (0.0131%)</w:t>
        <w:br/>
        <w:t>p.P322= (0.0131%)</w:t>
        <w:br/>
        <w:t>p.N935S (0.0131%)</w:t>
        <w:br/>
        <w:t>p.N298S (0.0131%)</w:t>
        <w:br/>
        <w:t>p.L187R (0.0131%)</w:t>
        <w:br/>
        <w:t>p.Q870L (0.0131%)</w:t>
        <w:br/>
        <w:t>p.G328S (0.0131%)</w:t>
        <w:br/>
        <w:t>p.R844S (0.0131%)</w:t>
        <w:br/>
        <w:t>p.G833C (0.0131%)</w:t>
        <w:br/>
        <w:t>p.L662= (0.0131%)</w:t>
        <w:br/>
        <w:t>p.Q332* (0.0131%)</w:t>
        <w:br/>
        <w:t>p.G87D (0.0131%)</w:t>
        <w:br/>
        <w:t>p.P645S (0.0131%)</w:t>
        <w:br/>
        <w:t>p.G126= (0.0131%)</w:t>
        <w:br/>
        <w:t>p.A218E (0.0131%)</w:t>
        <w:br/>
        <w:t>p.D125Y (0.0131%)</w:t>
        <w:br/>
        <w:t>p.Q900* (0.0131%)</w:t>
        <w:br/>
        <w:t>p.A367= (0.0131%)</w:t>
        <w:br/>
        <w:t>p.E422* (0.0131%)</w:t>
        <w:br/>
        <w:t>p.G546S (0.0131%)</w:t>
        <w:br/>
        <w:t>p.C555Y (0.0131%)</w:t>
        <w:br/>
        <w:t>p.P776S (0.0131%)</w:t>
        <w:br/>
        <w:t>p.S270* (0.0131%)</w:t>
        <w:br/>
        <w:t>p.S453F (0.0131%)</w:t>
        <w:br/>
        <w:t>p.V610A (0.0131%)</w:t>
        <w:br/>
        <w:t>p.V347L (0.0131%)</w:t>
        <w:br/>
        <w:t>p.C771Y (0.0131%)</w:t>
        <w:br/>
        <w:t>p.M49I (0.0131%)</w:t>
        <w:br/>
        <w:t>p.Q173* (0.0131%)</w:t>
        <w:br/>
        <w:t>p.Q621* (0.0131%)</w:t>
        <w:br/>
        <w:t>p.G504= (0.0131%)</w:t>
        <w:br/>
        <w:t>p.P196L (0.0131%)</w:t>
        <w:br/>
        <w:t>p.S317T (0.0131%)</w:t>
        <w:br/>
        <w:t>p.S738F (0.0131%)</w:t>
        <w:br/>
        <w:t>p.D618N (0.0131%)</w:t>
        <w:br/>
        <w:t>p.R509* (0.0131%)</w:t>
        <w:br/>
        <w:t>p.R844L (0.0131%)</w:t>
        <w:br/>
        <w:t>p.M322Ifs*19 (0.0131%)</w:t>
        <w:br/>
        <w:t>p.S444P (0.0131%)</w:t>
        <w:br/>
        <w:t>p.G755D (0.0131%)</w:t>
        <w:br/>
        <w:t>p.T672_R675del (0.0131%)</w:t>
        <w:br/>
        <w:t>p.R760Dfs*13 (0.0131%)</w:t>
        <w:br/>
        <w:t>p.R245* (0.0131%)</w:t>
        <w:br/>
        <w:t>p.K90* (0.0131%)</w:t>
        <w:br/>
        <w:t>p.T299= (0.0131%)</w:t>
        <w:br/>
        <w:t>p.I144V (0.0131%)</w:t>
        <w:br/>
        <w:t>p.V985M (0.0131%)</w:t>
        <w:br/>
        <w:t>p.W366* (0.0131%)</w:t>
        <w:br/>
        <w:t>p.D1053N (0.0131%)</w:t>
        <w:br/>
        <w:t>p.M6I (0.0131%)</w:t>
        <w:br/>
        <w:t>p.L1127P (0.0131%)</w:t>
        <w:br/>
        <w:t>p.G1450R (0.0131%)</w:t>
        <w:br/>
        <w:t>p.N1791Y (0.0131%)</w:t>
        <w:br/>
        <w:t>p.M881V (0.0131%)</w:t>
        <w:br/>
        <w:t>p.E1252V (0.0131%)</w:t>
        <w:br/>
        <w:t>p.H1788Y (0.0131%)</w:t>
        <w:br/>
        <w:t>p.K151R (0.0131%)</w:t>
        <w:br/>
        <w:t>p.T607A (0.0131%)</w:t>
        <w:br/>
        <w:t>p.P204= (0.0131%)</w:t>
        <w:br/>
        <w:t>p.E1873* (0.0131%)</w:t>
        <w:br/>
        <w:t>p.A531= (0.0131%)</w:t>
        <w:br/>
        <w:t>p.T1854A (0.0131%)</w:t>
        <w:br/>
        <w:t>p.T1538P (0.0131%)</w:t>
        <w:br/>
        <w:t>p.P2098L (0.0131%)</w:t>
        <w:br/>
        <w:t>p.L2150P (0.0131%)</w:t>
        <w:br/>
        <w:t>p.A1662S (0.0131%)</w:t>
        <w:br/>
        <w:t>p.H385R (0.0131%)</w:t>
        <w:br/>
        <w:t>p.P393= (0.0131%)</w:t>
        <w:br/>
        <w:t>p.V1347= (0.0131%)</w:t>
        <w:br/>
        <w:t>p.A515= (0.0131%)</w:t>
        <w:br/>
        <w:t>p.H1668Y (0.0131%)</w:t>
        <w:br/>
        <w:t>p.S1820I (0.0131%)</w:t>
        <w:br/>
        <w:t>p.S187_Y190del (0.0526%)</w:t>
        <w:br/>
        <w:t>p.Y190_N193del (0.0394%)</w:t>
        <w:br/>
        <w:t>p.P216H (0.0263%)</w:t>
        <w:br/>
        <w:t>p.Y186_Y190del (0.0263%)</w:t>
        <w:br/>
        <w:t>p.P2411= (0.0263%)</w:t>
        <w:br/>
        <w:t>p.F191_N193del (0.0263%)</w:t>
        <w:br/>
        <w:t>p.G309= (0.0131%)</w:t>
        <w:br/>
        <w:t>p.G308R (0.0131%)</w:t>
        <w:br/>
        <w:t>p.E1382= (0.0131%)</w:t>
        <w:br/>
        <w:t>p.E694* (0.0131%)</w:t>
        <w:br/>
        <w:t>p.L2081= (0.0131%)</w:t>
        <w:br/>
        <w:t>p.A831V (0.0131%)</w:t>
        <w:br/>
        <w:t>p.F191V (0.0131%)</w:t>
        <w:br/>
        <w:t>p.A200V (0.0131%)</w:t>
        <w:br/>
        <w:t>p.P1429= (0.0131%)</w:t>
        <w:br/>
        <w:t>p.T194P (0.0131%)</w:t>
        <w:br/>
        <w:t>p.A1918T (0.0131%)</w:t>
        <w:br/>
        <w:t>p.E325G (0.0131%)</w:t>
        <w:br/>
        <w:t>p.I284V (0.0131%)</w:t>
        <w:br/>
        <w:t>p.Q5* (0.0131%)</w:t>
        <w:br/>
        <w:t>p.M569V (0.0131%)</w:t>
        <w:br/>
        <w:t>p.G1281S (0.0131%)</w:t>
        <w:br/>
        <w:t>p.D1942V (0.0131%)</w:t>
        <w:br/>
        <w:t>p.T1997M (0.0131%)</w:t>
        <w:br/>
        <w:t>p.M1452V (0.0131%)</w:t>
        <w:br/>
        <w:t>p.S2542R (0.0131%)</w:t>
        <w:br/>
        <w:t>p.K528= (0.0131%)</w:t>
        <w:br/>
        <w:t>p.G599D (0.0131%)</w:t>
        <w:br/>
        <w:t>p.P1313= (0.0131%)</w:t>
        <w:br/>
        <w:t>p.Q107H (0.0131%)</w:t>
        <w:br/>
        <w:t>p.A1640S (0.0131%)</w:t>
        <w:br/>
        <w:t>p.L50P (0.0131%)</w:t>
        <w:br/>
        <w:t>p.C878Y (0.0131%)</w:t>
        <w:br/>
        <w:t>p.P407S (0.0131%)</w:t>
        <w:br/>
        <w:t>p.T1333A (0.0131%)</w:t>
        <w:br/>
        <w:t>p.F1519L (0.0131%)</w:t>
        <w:br/>
        <w:t>p.R79H (0.0131%)</w:t>
        <w:br/>
        <w:t>p.P11= (0.0131%)</w:t>
        <w:br/>
        <w:t>p.G1660V (0.0131%)</w:t>
        <w:br/>
        <w:t>p.N193del (0.0131%)</w:t>
        <w:br/>
        <w:t>p.A958V (0.0131%)</w:t>
        <w:br/>
        <w:t>p.V189_V192del (0.0131%)</w:t>
        <w:br/>
        <w:t>p.T2466M (0.0131%)</w:t>
        <w:br/>
        <w:t>p.S720_G725delinsR (0.0131%)</w:t>
        <w:br/>
        <w:t>p.E201Q (0.0131%)</w:t>
        <w:br/>
        <w:t>p.R2159C (0.0131%)</w:t>
        <w:br/>
        <w:t>p.A418_F421del (0.0131%)</w:t>
        <w:br/>
        <w:t>p.T1572= (0.0131%)</w:t>
        <w:br/>
        <w:t>p.Q308H (0.0131%)</w:t>
        <w:br/>
        <w:t>p.R153H (0.0263%)</w:t>
        <w:br/>
        <w:t>p.V1420L (0.0263%)</w:t>
        <w:br/>
        <w:t>p.A361T (0.0263%)</w:t>
        <w:br/>
        <w:t>p.T219= (0.0263%)</w:t>
        <w:br/>
        <w:t>p.E1262K (0.0263%)</w:t>
        <w:br/>
        <w:t>p.L758= (0.0131%)</w:t>
        <w:br/>
        <w:t>p.W525Cfs*19 (0.0131%)</w:t>
        <w:br/>
        <w:t>p.S1338N (0.0131%)</w:t>
        <w:br/>
        <w:t>p.A20V (0.0131%)</w:t>
        <w:br/>
        <w:t>p.P117S (0.0131%)</w:t>
        <w:br/>
        <w:t>p.G1109= (0.0131%)</w:t>
        <w:br/>
        <w:t>p.L848= (0.0131%)</w:t>
        <w:br/>
        <w:t>p.L1082= (0.0131%)</w:t>
        <w:br/>
        <w:t>p.L591R (0.0131%)</w:t>
        <w:br/>
        <w:t>p.R54= (0.0131%)</w:t>
        <w:br/>
        <w:t>p.R343Q (0.0131%)</w:t>
        <w:br/>
        <w:t>p.D1084Efs*43 (0.0131%)</w:t>
        <w:br/>
        <w:t>p.E494K (0.0131%)</w:t>
        <w:br/>
        <w:t>p.S673Lfs*3 (0.0131%)</w:t>
        <w:br/>
        <w:t>p.I1078V (0.0131%)</w:t>
        <w:br/>
        <w:t>p.I456M (0.0131%)</w:t>
        <w:br/>
        <w:t>p.P862= (0.0131%)</w:t>
        <w:br/>
        <w:t>p.P282S (0.0131%)</w:t>
        <w:br/>
        <w:t>p.L182F (0.0131%)</w:t>
        <w:br/>
        <w:t>p.E1268G (0.0131%)</w:t>
        <w:br/>
        <w:t>p.V191L (0.0131%)</w:t>
        <w:br/>
        <w:t>p.R237= (0.0131%)</w:t>
        <w:br/>
        <w:t>p.D868= (0.0131%)</w:t>
        <w:br/>
        <w:t>p.D433Y (0.0131%)</w:t>
        <w:br/>
        <w:t>p.R347C (0.0131%)</w:t>
        <w:br/>
        <w:t>p.Y1319* (0.0131%)</w:t>
        <w:br/>
        <w:t>p.E174K (0.0131%)</w:t>
        <w:br/>
        <w:t>p.E824_R827del (0.0131%)</w:t>
        <w:br/>
        <w:t>p.Q1447L (0.0131%)</w:t>
        <w:br/>
        <w:t>p.S574Y (0.0131%)</w:t>
        <w:br/>
        <w:t>p.K980R (0.0131%)</w:t>
        <w:br/>
        <w:t>p.E513G (0.0131%)</w:t>
        <w:br/>
        <w:t>p.S1041T (0.0131%)</w:t>
        <w:br/>
        <w:t>p.S1100= (0.0131%)</w:t>
        <w:br/>
        <w:t>p.L77F (0.0131%)</w:t>
        <w:br/>
        <w:t>p.Y175C (0.0131%)</w:t>
        <w:br/>
        <w:t>p.R256= (0.0131%)</w:t>
        <w:br/>
        <w:t>p.Q555R (0.0131%)</w:t>
        <w:br/>
        <w:t>p.T1222I (0.0131%)</w:t>
        <w:br/>
        <w:t>p.R293= (0.0131%)</w:t>
        <w:br/>
        <w:t>p.P391H (0.0131%)</w:t>
        <w:br/>
        <w:t>p.R472* (0.0131%)</w:t>
        <w:br/>
        <w:t>p.H1104R (0.0131%)</w:t>
        <w:br/>
        <w:t>p.A318D (0.0131%)</w:t>
        <w:br/>
        <w:t>p.F1085L (0.0131%)</w:t>
        <w:br/>
        <w:t>p.V741L (0.0131%)</w:t>
        <w:br/>
        <w:t>p.R227H (0.0131%)</w:t>
        <w:br/>
        <w:t>p.A844= (0.0131%)</w:t>
        <w:br/>
        <w:t>p.V238A (0.0131%)</w:t>
        <w:br/>
        <w:t>p.K1148M (0.0131%)</w:t>
        <w:br/>
        <w:t>p.M1135K (0.0131%)</w:t>
        <w:br/>
        <w:t>p.H1439R (0.0131%)</w:t>
        <w:br/>
        <w:t>p.T1316P (0.0131%)</w:t>
        <w:br/>
        <w:t>p.A1345= (0.0131%)</w:t>
        <w:br/>
        <w:t>p.M180I (0.0131%)</w:t>
        <w:br/>
        <w:t>p.T1650S (0.0131%)</w:t>
        <w:br/>
        <w:t>p.K236T (0.0131%)</w:t>
        <w:br/>
        <w:t>p.R48C (0.0131%)</w:t>
        <w:br/>
        <w:t>p.V262= (0.0131%)</w:t>
        <w:br/>
        <w:t>p.C1208Y (0.0131%)</w:t>
        <w:br/>
        <w:t>p.Q90* (0.0131%)</w:t>
        <w:br/>
        <w:t>p.H88L (0.0131%)</w:t>
        <w:br/>
        <w:t>p.S1325A (0.0131%)</w:t>
        <w:br/>
        <w:t>p.R86C (0.0131%)</w:t>
        <w:br/>
        <w:t>p.G800R (0.0131%)</w:t>
        <w:br/>
        <w:t>p.A352S (0.0131%)</w:t>
        <w:br/>
        <w:t>p.Y417Ifs*3 (0.0131%)</w:t>
        <w:br/>
        <w:t>p.E543= (0.0131%)</w:t>
        <w:br/>
        <w:t>p.Q929* (0.0131%)</w:t>
        <w:br/>
        <w:t>p.S941* (0.0131%)</w:t>
        <w:br/>
        <w:t>p.V729Sfs*2 (0.0131%)</w:t>
        <w:br/>
        <w:t>p.A45D (0.0131%)</w:t>
        <w:br/>
        <w:t>p.S743F (0.0131%)</w:t>
        <w:br/>
        <w:t>p.Q81H (0.0131%)</w:t>
        <w:br/>
        <w:t>p.M714L (0.0131%)</w:t>
        <w:br/>
        <w:t>p.R698= (0.0131%)</w:t>
        <w:br/>
        <w:t>p.K119Q (0.0131%)</w:t>
        <w:br/>
        <w:t>p.S877N (0.0131%)</w:t>
        <w:br/>
        <w:t>p.Q1348* (0.0131%)</w:t>
        <w:br/>
        <w:t>p.D39H (0.0131%)</w:t>
        <w:br/>
        <w:t>p.P1336L (0.0131%)</w:t>
        <w:br/>
        <w:t>p.Q505= (0.0131%)</w:t>
        <w:br/>
        <w:t>p.T186N (0.0131%)</w:t>
        <w:br/>
        <w:t>p.E1043* (0.0131%)</w:t>
        <w:br/>
        <w:t>p.E980D (0.0131%)</w:t>
        <w:br/>
        <w:t>p.H876N (0.0131%)</w:t>
        <w:br/>
        <w:t>p.L42V (0.0131%)</w:t>
        <w:br/>
        <w:t>p.S627I (0.0131%)</w:t>
        <w:br/>
        <w:t>p.Y1503H (0.0131%)</w:t>
        <w:br/>
        <w:t>p.I1161V (0.0131%)</w:t>
        <w:br/>
        <w:t>p.Q1225K (0.0131%)</w:t>
        <w:br/>
        <w:t>p.G1333E (0.0131%)</w:t>
        <w:br/>
        <w:t>p.W22G (0.0131%)</w:t>
        <w:br/>
        <w:t>p.S1091F (0.0131%)</w:t>
        <w:br/>
        <w:t>p.C626F (0.0131%)</w:t>
        <w:br/>
        <w:t>p.G1152V (0.0131%)</w:t>
        <w:br/>
        <w:t>p.D1315G (0.0131%)</w:t>
        <w:br/>
        <w:t>p.V1590= (0.0131%)</w:t>
        <w:br/>
        <w:t>p.G2005S (0.0131%)</w:t>
        <w:br/>
        <w:t>p.K683Q (0.0131%)</w:t>
        <w:br/>
        <w:t>p.M489I (0.0131%)</w:t>
        <w:br/>
        <w:t>p.H2154L (0.0131%)</w:t>
        <w:br/>
        <w:t>p.Q1865= (0.0131%)</w:t>
        <w:br/>
        <w:t>p.Q135L (0.0131%)</w:t>
        <w:br/>
        <w:t>p.Q499L (0.0131%)</w:t>
        <w:br/>
        <w:t>p.E1969K (0.0131%)</w:t>
        <w:br/>
        <w:t>p.R528P (0.0131%)</w:t>
        <w:br/>
        <w:t>p.Y141C (0.0131%)</w:t>
        <w:br/>
        <w:t>p.L455= (0.0131%)</w:t>
        <w:br/>
        <w:t>p.Q714H (0.0131%)</w:t>
        <w:br/>
        <w:t>p.S635A (0.0131%)</w:t>
        <w:br/>
        <w:t>p.S908N (0.0131%)</w:t>
        <w:br/>
        <w:t>p.L1262= (0.0131%)</w:t>
        <w:br/>
        <w:t>p.I101= (0.0131%)</w:t>
        <w:br/>
        <w:t>p.A382= (0.0131%)</w:t>
        <w:br/>
        <w:t>p.T1150K (0.0131%)</w:t>
        <w:br/>
        <w:t>p.P474R (0.0131%)</w:t>
        <w:br/>
        <w:t>p.R1584= (0.0131%)</w:t>
        <w:br/>
        <w:t>p.T1690= (0.0131%)</w:t>
        <w:br/>
        <w:t>p.Y117= (0.0131%)</w:t>
        <w:br/>
        <w:t>p.M727I (0.0131%)</w:t>
        <w:br/>
        <w:t>p.K433* (0.0131%)</w:t>
        <w:br/>
        <w:t>p.K891N (0.0131%)</w:t>
        <w:br/>
        <w:t>p.T1828A (0.0131%)</w:t>
        <w:br/>
        <w:t>p.K1539* (0.0131%)</w:t>
        <w:br/>
        <w:t>p.S929G (0.0131%)</w:t>
        <w:br/>
        <w:t>p.I95N (0.0131%)</w:t>
        <w:br/>
        <w:t>p.L767F (0.0131%)</w:t>
        <w:br/>
        <w:t>p.I678Ffs*41 (0.0131%)</w:t>
        <w:br/>
        <w:t>p.G2025D (0.0131%)</w:t>
        <w:br/>
        <w:t>p.Q1162L (0.0131%)</w:t>
        <w:br/>
        <w:t>p.G1997D (0.0131%)</w:t>
        <w:br/>
        <w:t>p.P2212L (0.0131%)</w:t>
        <w:br/>
        <w:t>p.A61S (0.0131%)</w:t>
        <w:br/>
        <w:t>p.A456T (0.0131%)</w:t>
        <w:br/>
        <w:t>p.T1134A (0.0131%)</w:t>
        <w:br/>
        <w:t>p.A451T (0.0131%)</w:t>
        <w:br/>
        <w:t>p.G12E (0.0131%)</w:t>
        <w:br/>
        <w:t>p.S558* (0.0131%)</w:t>
        <w:br/>
        <w:t>p.R835* (0.0131%)</w:t>
        <w:br/>
        <w:t>p.K1300E (0.0131%)</w:t>
        <w:br/>
        <w:t>p.D35= (0.0131%)</w:t>
        <w:br/>
        <w:t>p.E1832Q (0.0131%)</w:t>
        <w:br/>
        <w:t>p.N636T (0.0131%)</w:t>
        <w:br/>
        <w:t>p.S24G (0.0131%)</w:t>
        <w:br/>
        <w:t>p.E1511Q (0.0131%)</w:t>
        <w:br/>
        <w:t>p.T844I (0.0131%)</w:t>
        <w:br/>
        <w:t>p.T85P (0.0131%)</w:t>
        <w:br/>
        <w:t>p.N676= (0.0131%)</w:t>
        <w:br/>
        <w:t>p.E28= (0.0131%)</w:t>
        <w:br/>
        <w:t>p.L642R (0.0131%)</w:t>
        <w:br/>
        <w:t>p.G1098* (0.0131%)</w:t>
        <w:br/>
        <w:t>p.L276* (0.0131%)</w:t>
        <w:br/>
        <w:t>p.R314* (0.0131%)</w:t>
        <w:br/>
        <w:t>p.K1103* (0.0131%)</w:t>
        <w:br/>
        <w:t>p.A144= (0.0131%)</w:t>
        <w:br/>
        <w:t>p.N1768_L1769delinsTV (0.0131%)</w:t>
        <w:br/>
        <w:t>p.C232Vfs*25 (0.0131%)</w:t>
        <w:br/>
        <w:t>p.S1991F (0.0131%)</w:t>
        <w:br/>
        <w:t>p.G1376R (0.0131%)</w:t>
        <w:br/>
        <w:t>p.E2123K (0.0131%)</w:t>
        <w:br/>
        <w:t>p.P511S (0.0131%)</w:t>
        <w:br/>
        <w:t>p.L2631= (0.0131%)</w:t>
        <w:br/>
        <w:t>p.A2632S (0.0131%)</w:t>
        <w:br/>
        <w:t>p.S2559P (0.0131%)</w:t>
        <w:br/>
        <w:t>p.E2918G (0.0131%)</w:t>
        <w:br/>
        <w:t>p.Y2726C (0.0131%)</w:t>
        <w:br/>
        <w:t>p.D974G (0.0131%)</w:t>
        <w:br/>
        <w:t>p.K1015E (0.0131%)</w:t>
        <w:br/>
        <w:t>p.L782I (0.0131%)</w:t>
        <w:br/>
        <w:t>p.Q294= (0.0131%)</w:t>
        <w:br/>
        <w:t>p.K2111E (0.0131%)</w:t>
        <w:br/>
        <w:t>p.A139V (0.0131%)</w:t>
        <w:br/>
        <w:t>p.T434M (0.0131%)</w:t>
        <w:br/>
        <w:t>p.I2550M (0.0131%)</w:t>
        <w:br/>
        <w:t>p.I3331T (0.0131%)</w:t>
        <w:br/>
        <w:t>p.S1064* (0.0131%)</w:t>
        <w:br/>
        <w:t>p.E1441D (0.0131%)</w:t>
        <w:br/>
        <w:t>p.A1996G (0.0131%)</w:t>
        <w:br/>
        <w:t>p.T656S (0.0131%)</w:t>
        <w:br/>
        <w:t>p.H2074D (0.0131%)</w:t>
        <w:br/>
        <w:t>p.Y2624N (0.0131%)</w:t>
        <w:br/>
        <w:t>p.N623I (0.0131%)</w:t>
        <w:br/>
        <w:t>p.R7W (0.0131%)</w:t>
        <w:br/>
        <w:t>p.P161Q (0.0131%)</w:t>
        <w:br/>
        <w:t>p.R605Q (0.0131%)</w:t>
        <w:br/>
        <w:t>p.L519F (0.0131%)</w:t>
        <w:br/>
        <w:t>p.S384F (0.0131%)</w:t>
        <w:br/>
        <w:t>p.H1332Y (0.0131%)</w:t>
        <w:br/>
        <w:t>p.F3298C (0.0131%)</w:t>
        <w:br/>
        <w:t>p.F1219L (0.0131%)</w:t>
        <w:br/>
        <w:t>p.M3234I (0.0131%)</w:t>
        <w:br/>
        <w:t>p.G1849S (0.0131%)</w:t>
        <w:br/>
        <w:t>p.E504Q (0.0263%)</w:t>
        <w:br/>
        <w:t>p.V797= (0.0263%)</w:t>
        <w:br/>
        <w:t>p.L260= (0.0263%)</w:t>
        <w:br/>
        <w:t>p.H349R (0.0263%)</w:t>
        <w:br/>
        <w:t>p.R420C (0.0131%)</w:t>
        <w:br/>
        <w:t>p.H1240L (0.0131%)</w:t>
        <w:br/>
        <w:t>p.R401K (0.0131%)</w:t>
        <w:br/>
        <w:t>p.I831F (0.0131%)</w:t>
        <w:br/>
        <w:t>p.L828= (0.0131%)</w:t>
        <w:br/>
        <w:t>p.F911L (0.0131%)</w:t>
        <w:br/>
        <w:t>p.Q802H (0.0131%)</w:t>
        <w:br/>
        <w:t>p.L323= (0.0131%)</w:t>
        <w:br/>
        <w:t>p.G1343E (0.0131%)</w:t>
        <w:br/>
        <w:t>p.Y66= (0.0131%)</w:t>
        <w:br/>
        <w:t>p.K558Q (0.0131%)</w:t>
        <w:br/>
        <w:t>p.M581T (0.0131%)</w:t>
        <w:br/>
        <w:t>p.I8V (0.0131%)</w:t>
        <w:br/>
        <w:t>p.L454= (0.0131%)</w:t>
        <w:br/>
        <w:t>p.Q1265H (0.0131%)</w:t>
        <w:br/>
        <w:t>p.L51R (0.0131%)</w:t>
        <w:br/>
        <w:t>p.T814= (0.0131%)</w:t>
        <w:br/>
        <w:t>p.Y1117= (0.0131%)</w:t>
        <w:br/>
        <w:t>p.R113Q (0.0131%)</w:t>
        <w:br/>
        <w:t>p.P607Efs*6 (0.0131%)</w:t>
        <w:br/>
        <w:t>p.D765N (0.0131%)</w:t>
        <w:br/>
        <w:t>p.V38L (0.0131%)</w:t>
        <w:br/>
        <w:t>p.L83= (0.0131%)</w:t>
        <w:br/>
        <w:t>p.E1194G (0.0131%)</w:t>
        <w:br/>
        <w:t>p.G12D (0.1051%)</w:t>
        <w:br/>
        <w:t>p.G13D (0.0657%)</w:t>
        <w:br/>
        <w:t>p.E127* (0.0131%)</w:t>
        <w:br/>
        <w:t>p.R441C (0.0394%)</w:t>
        <w:br/>
        <w:t>p.G12C (0.0394%)</w:t>
        <w:br/>
        <w:t>p.G12V (0.0394%)</w:t>
        <w:br/>
        <w:t>p.G10R (0.0263%)</w:t>
        <w:br/>
        <w:t>p.G13C (0.0263%)</w:t>
        <w:br/>
        <w:t>p.W475R (0.0131%)</w:t>
        <w:br/>
        <w:t>p.W1013* (0.0131%)</w:t>
        <w:br/>
        <w:t>p.R1579H (0.0131%)</w:t>
        <w:br/>
        <w:t>p.E1593* (0.0131%)</w:t>
        <w:br/>
        <w:t>p.A1568V (0.0131%)</w:t>
        <w:br/>
        <w:t>p.R1061K (0.0131%)</w:t>
        <w:br/>
        <w:t>p.S322T (0.0131%)</w:t>
        <w:br/>
        <w:t>p.L527P (0.0131%)</w:t>
        <w:br/>
        <w:t>p.A1065= (0.0131%)</w:t>
        <w:br/>
        <w:t>p.N1638I (0.0131%)</w:t>
        <w:br/>
        <w:t>p.A339V (0.0131%)</w:t>
        <w:br/>
        <w:t>p.K171E (0.0131%)</w:t>
        <w:br/>
        <w:t>p.S17N (0.0131%)</w:t>
        <w:br/>
        <w:t>p.T920N (0.0131%)</w:t>
        <w:br/>
        <w:t>p.N595= (0.0131%)</w:t>
        <w:br/>
        <w:t>p.K1802* (0.0131%)</w:t>
        <w:br/>
        <w:t>p.T159A (0.0131%)</w:t>
        <w:br/>
        <w:t>p.L949= (0.0131%)</w:t>
        <w:br/>
        <w:t>p.K902N (0.0131%)</w:t>
        <w:br/>
        <w:t>p.L465Q (0.0131%)</w:t>
        <w:br/>
        <w:t>p.G384= (0.0131%)</w:t>
        <w:br/>
        <w:t>p.S605N (0.0131%)</w:t>
        <w:br/>
        <w:t>p.V729I (0.0131%)</w:t>
        <w:br/>
        <w:t>p.N875T (0.0131%)</w:t>
        <w:br/>
        <w:t>p.T1553A (0.0131%)</w:t>
        <w:br/>
        <w:t>p.D1114G (0.0131%)</w:t>
        <w:br/>
        <w:t>p.A1977S (0.0131%)</w:t>
        <w:br/>
        <w:t>p.T70= (0.0131%)</w:t>
        <w:br/>
        <w:t>p.Q41R (0.0131%)</w:t>
        <w:br/>
        <w:t>p.N334= (0.0131%)</w:t>
        <w:br/>
        <w:t>p.A463S (0.0131%)</w:t>
        <w:br/>
        <w:t>p.D1372N (0.0131%)</w:t>
        <w:br/>
        <w:t>p.A2V (0.0131%)</w:t>
        <w:br/>
        <w:t>p.A531S (0.0131%)</w:t>
        <w:br/>
        <w:t>p.H735L (0.0131%)</w:t>
        <w:br/>
        <w:t>p.E1347= (0.0131%)</w:t>
        <w:br/>
        <w:t>p.A420T (0.0131%)</w:t>
        <w:br/>
        <w:t>p.V38I (0.0131%)</w:t>
        <w:br/>
        <w:t>p.R161G (0.0131%)</w:t>
        <w:br/>
        <w:t>p.L1213= (0.0131%)</w:t>
        <w:br/>
        <w:t>p.N695= (0.0131%)</w:t>
        <w:br/>
        <w:t>p.E873V (0.0131%)</w:t>
        <w:br/>
        <w:t>p.L105= (0.0131%)</w:t>
        <w:br/>
        <w:t>p.Q2283= (0.0131%)</w:t>
        <w:br/>
        <w:t>p.N1618S (0.0131%)</w:t>
        <w:br/>
        <w:t>p.Q809R (0.0131%)</w:t>
        <w:br/>
        <w:t>p.F117= (0.0131%)</w:t>
        <w:br/>
        <w:t>p.L1780Q (0.0131%)</w:t>
        <w:br/>
        <w:t>p.E371K (0.0131%)</w:t>
        <w:br/>
        <w:t>p.L601= (0.0131%)</w:t>
        <w:br/>
        <w:t>p.L632= (0.0131%)</w:t>
        <w:br/>
        <w:t>p.A1029S (0.0131%)</w:t>
        <w:br/>
        <w:t>p.L749= (0.0131%)</w:t>
        <w:br/>
        <w:t>p.V615= (0.0131%)</w:t>
        <w:br/>
        <w:t>p.Q1414E (0.0131%)</w:t>
        <w:br/>
        <w:t>p.A1807S (0.0131%)</w:t>
        <w:br/>
        <w:t>p.Q196= (0.0131%)</w:t>
        <w:br/>
        <w:t>p.P2154R (0.0131%)</w:t>
        <w:br/>
        <w:t>p.W475* (0.0131%)</w:t>
        <w:br/>
        <w:t>p.V544M (0.0131%)</w:t>
        <w:br/>
        <w:t>p.V525I (0.0131%)</w:t>
        <w:br/>
        <w:t>p.D2168E (0.0131%)</w:t>
        <w:br/>
        <w:t>p.V111F (0.0131%)</w:t>
        <w:br/>
        <w:t>p.R15Q (0.0131%)</w:t>
        <w:br/>
        <w:t>p.T300I (0.0131%)</w:t>
        <w:br/>
        <w:t>p.T72R (0.0131%)</w:t>
        <w:br/>
        <w:t>p.L724V (0.0131%)</w:t>
        <w:br/>
        <w:t>p.S160Vfs*2 (0.0131%)</w:t>
        <w:br/>
        <w:t>p.S160Rfs*2 (0.0131%)</w:t>
        <w:br/>
        <w:t>p.R68M (0.0131%)</w:t>
        <w:br/>
        <w:t>p.R1511= (0.0131%)</w:t>
        <w:br/>
        <w:t>p.A395T (0.0394%)</w:t>
        <w:br/>
        <w:t>p.H1255L (0.0263%)</w:t>
        <w:br/>
        <w:t>p.Y642C (0.0263%)</w:t>
        <w:br/>
        <w:t>p.E356D (0.0263%)</w:t>
        <w:br/>
        <w:t>p.L1170= (0.0263%)</w:t>
        <w:br/>
        <w:t>p.I1190L (0.0131%)</w:t>
        <w:br/>
        <w:t>p.Q225= (0.0131%)</w:t>
        <w:br/>
        <w:t>p.T887I (0.0131%)</w:t>
        <w:br/>
        <w:t>p.N256= (0.0131%)</w:t>
        <w:br/>
        <w:t>p.G1145S (0.0131%)</w:t>
        <w:br/>
        <w:t>p.F964L (0.0131%)</w:t>
        <w:br/>
        <w:t>p.G502= (0.0131%)</w:t>
        <w:br/>
        <w:t>p.G2176D (0.0131%)</w:t>
        <w:br/>
        <w:t>p.R421G (0.0131%)</w:t>
        <w:br/>
        <w:t>p.K1774N (0.0131%)</w:t>
        <w:br/>
        <w:t>p.P143S (0.0131%)</w:t>
        <w:br/>
        <w:t>p.M2011I (0.0131%)</w:t>
        <w:br/>
        <w:t>p.A467= (0.0131%)</w:t>
        <w:br/>
        <w:t>p.H2075N (0.0131%)</w:t>
        <w:br/>
        <w:t>p.Q1590R (0.0131%)</w:t>
        <w:br/>
        <w:t>p.R1378= (0.0131%)</w:t>
        <w:br/>
        <w:t>p.H470= (0.0131%)</w:t>
        <w:br/>
        <w:t>p.L1206F (0.0131%)</w:t>
        <w:br/>
        <w:t>p.I501N (0.0131%)</w:t>
        <w:br/>
        <w:t>p.M703I (0.0131%)</w:t>
        <w:br/>
        <w:t>p.G759= (0.0131%)</w:t>
        <w:br/>
        <w:t>p.E512V (0.0131%)</w:t>
        <w:br/>
        <w:t>p.S635I (0.0131%)</w:t>
        <w:br/>
        <w:t>p.E497* (0.0131%)</w:t>
        <w:br/>
        <w:t>p.E39Q (0.0131%)</w:t>
        <w:br/>
        <w:t>p.S257= (0.0131%)</w:t>
        <w:br/>
        <w:t>p.Q1691H (0.0131%)</w:t>
        <w:br/>
        <w:t>p.P1042S (0.0131%)</w:t>
        <w:br/>
        <w:t>p.G332Vfs*37 (0.0131%)</w:t>
        <w:br/>
        <w:t>p.Q157= (0.0131%)</w:t>
        <w:br/>
        <w:t>p.M1595V (0.0131%)</w:t>
        <w:br/>
        <w:t>p.E122= (0.0131%)</w:t>
        <w:br/>
        <w:t>p.N797T (0.0131%)</w:t>
        <w:br/>
        <w:t>p.S137= (0.0131%)</w:t>
        <w:br/>
        <w:t>p.T225S (0.0131%)</w:t>
        <w:br/>
        <w:t>p.I2501F (0.0131%)</w:t>
        <w:br/>
        <w:t>p.Q795R (0.0131%)</w:t>
        <w:br/>
        <w:t>p.M135V (0.0131%)</w:t>
        <w:br/>
        <w:t>p.P1880T (0.0131%)</w:t>
        <w:br/>
        <w:t>p.K187R (0.0131%)</w:t>
        <w:br/>
        <w:t>p.E463= (0.0131%)</w:t>
        <w:br/>
        <w:t>p.E566* (0.0131%)</w:t>
        <w:br/>
        <w:t>p.Y466= (0.0131%)</w:t>
        <w:br/>
        <w:t>p.S2215Y (0.0131%)</w:t>
        <w:br/>
        <w:t>p.K1568R (0.0131%)</w:t>
        <w:br/>
        <w:t>p.S2400T (0.0131%)</w:t>
        <w:br/>
        <w:t>p.M994I (0.0131%)</w:t>
        <w:br/>
        <w:t>p.K653N (0.0131%)</w:t>
        <w:br/>
        <w:t>p.L1972= (0.0131%)</w:t>
        <w:br/>
        <w:t>p.G652S (0.0131%)</w:t>
        <w:br/>
        <w:t>p.R1760* (0.0131%)</w:t>
        <w:br/>
        <w:t>p.I2500N (0.0131%)</w:t>
        <w:br/>
        <w:t>p.V390G (0.0131%)</w:t>
        <w:br/>
        <w:t>p.I1326V (0.0131%)</w:t>
        <w:br/>
        <w:t>p.G1397= (0.0131%)</w:t>
        <w:br/>
        <w:t>p.T285= (0.0131%)</w:t>
        <w:br/>
        <w:t>p.Q965E (0.0131%)</w:t>
        <w:br/>
        <w:t>p.A1175= (0.0131%)</w:t>
        <w:br/>
        <w:t>p.A2377= (0.0131%)</w:t>
        <w:br/>
        <w:t>p.E1192* (0.0131%)</w:t>
        <w:br/>
        <w:t>p.S1561G (0.0131%)</w:t>
        <w:br/>
        <w:t>p.P229Q (0.0131%)</w:t>
        <w:br/>
        <w:t>p.V2475= (0.0131%)</w:t>
        <w:br/>
        <w:t>p.F1038I (0.0131%)</w:t>
        <w:br/>
        <w:t>p.N1036S (0.0131%)</w:t>
        <w:br/>
        <w:t>p.D834* (0.0131%)</w:t>
        <w:br/>
        <w:t>p.P381R (0.0131%)</w:t>
        <w:br/>
        <w:t>p.Q481H (0.0131%)</w:t>
        <w:br/>
        <w:t>p.E1591Q (0.0131%)</w:t>
        <w:br/>
        <w:t>p.Q2152= (0.0131%)</w:t>
        <w:br/>
        <w:t>p.R545P (0.0131%)</w:t>
        <w:br/>
        <w:t>p.F1805S (0.0131%)</w:t>
        <w:br/>
        <w:t>p.L2427R (0.0131%)</w:t>
        <w:br/>
        <w:t>p.F260S (0.0131%)</w:t>
        <w:br/>
        <w:t>p.A1351T (0.0131%)</w:t>
        <w:br/>
        <w:t>p.R1277Pfs*2 (0.0131%)</w:t>
        <w:br/>
        <w:t>p.W1509R (0.0131%)</w:t>
        <w:br/>
        <w:t>p.F631S (0.0131%)</w:t>
        <w:br/>
        <w:t>p.D670H (0.0131%)</w:t>
        <w:br/>
        <w:t>p.T683Rfs*28 (0.0131%)</w:t>
        <w:br/>
        <w:t>p.Y1414C (0.0131%)</w:t>
        <w:br/>
        <w:t>p.V2006F (0.0131%)</w:t>
        <w:br/>
        <w:t>p.S839L (0.0131%)</w:t>
        <w:br/>
        <w:t>p.L872Q (0.0131%)</w:t>
        <w:br/>
        <w:t>p.R50Xfs*6 (0.0131%)</w:t>
        <w:br/>
        <w:t>p.R95* (0.0131%)</w:t>
        <w:br/>
        <w:t>p.K9T (0.0263%)</w:t>
        <w:br/>
        <w:t>p.H243L (0.0263%)</w:t>
        <w:br/>
        <w:t>p.L1318= (0.0131%)</w:t>
        <w:br/>
        <w:t>p.S1048= (0.0131%)</w:t>
        <w:br/>
        <w:t>p.Q290L (0.0131%)</w:t>
        <w:br/>
        <w:t>p.P1277= (0.0131%)</w:t>
        <w:br/>
        <w:t>p.R126K (0.0131%)</w:t>
        <w:br/>
        <w:t>p.M412Cfs*30 (0.0131%)</w:t>
        <w:br/>
        <w:t>p.M387Nfs*24 (0.0131%)</w:t>
        <w:br/>
        <w:t>p.W79L (0.0131%)</w:t>
        <w:br/>
        <w:t>p.T1988N (0.0131%)</w:t>
        <w:br/>
        <w:t>p.A268= (0.0131%)</w:t>
        <w:br/>
        <w:t>p.P1332= (0.0131%)</w:t>
        <w:br/>
        <w:t>p.S545G (0.0131%)</w:t>
        <w:br/>
        <w:t>p.D719Y (0.0131%)</w:t>
        <w:br/>
        <w:t>p.L748P (0.0131%)</w:t>
        <w:br/>
        <w:t>p.Q835L (0.0131%)</w:t>
        <w:br/>
        <w:t>p.R431* (0.0131%)</w:t>
        <w:br/>
        <w:t>p.I458T (0.0131%)</w:t>
        <w:br/>
        <w:t>p.D370Gfs*5 (0.0131%)</w:t>
        <w:br/>
        <w:t>p.A48S (0.0131%)</w:t>
        <w:br/>
        <w:t>p.L200P (0.0131%)</w:t>
        <w:br/>
        <w:t>p.R58P (0.0131%)</w:t>
        <w:br/>
        <w:t>p.M904L (0.0131%)</w:t>
        <w:br/>
        <w:t>p.E1529= (0.0131%)</w:t>
        <w:br/>
        <w:t>p.S1761N (0.0131%)</w:t>
        <w:br/>
        <w:t>p.G278R (0.0131%)</w:t>
        <w:br/>
        <w:t>p.I315S (0.0131%)</w:t>
        <w:br/>
        <w:t>p.M2027L (0.0131%)</w:t>
        <w:br/>
        <w:t>p.G450V (0.0131%)</w:t>
        <w:br/>
        <w:t>p.R255* (0.0131%)</w:t>
        <w:br/>
        <w:t>p.A1782= (0.0131%)</w:t>
        <w:br/>
        <w:t>p.D369Y (0.0131%)</w:t>
        <w:br/>
        <w:t>p.D358Y (0.0131%)</w:t>
        <w:br/>
        <w:t>p.E93G (0.0131%)</w:t>
        <w:br/>
        <w:t>p.R469_L470dup (0.0131%)</w:t>
        <w:br/>
        <w:t>p.M366V (0.0131%)</w:t>
        <w:br/>
        <w:t>p.M1889V (0.0131%)</w:t>
        <w:br/>
        <w:t>p.I292M (0.0131%)</w:t>
        <w:br/>
        <w:t>p.C91Y (0.0131%)</w:t>
        <w:br/>
        <w:t>p.Q124* (0.0131%)</w:t>
        <w:br/>
        <w:t>p.I873M (0.0131%)</w:t>
        <w:br/>
        <w:t>p.S1432R (0.0131%)</w:t>
        <w:br/>
        <w:t>p.S199G (0.0131%)</w:t>
        <w:br/>
        <w:t>p.A3Sfs*23 (0.0131%)</w:t>
        <w:br/>
        <w:t>p.T126I (0.0131%)</w:t>
        <w:br/>
        <w:t>p.G23R (0.0131%)</w:t>
        <w:br/>
        <w:t>p.G391* (0.0131%)</w:t>
        <w:br/>
        <w:t>p.A89T (0.0131%)</w:t>
        <w:br/>
        <w:t>p.C30Y (0.0131%)</w:t>
        <w:br/>
        <w:t>p.Y411C (0.0131%)</w:t>
        <w:br/>
        <w:t>p.R438Efs*19 (0.0131%)</w:t>
        <w:br/>
        <w:t>p.Y1944N (0.0131%)</w:t>
        <w:br/>
        <w:t>p.A316= (0.0394%)</w:t>
        <w:br/>
        <w:t>p.S44= (0.0263%)</w:t>
        <w:br/>
        <w:t>p.Q156* (0.0263%)</w:t>
        <w:br/>
        <w:t>p.G1242D (0.0131%)</w:t>
        <w:br/>
        <w:t>p.K508R (0.0131%)</w:t>
        <w:br/>
        <w:t>p.P213= (0.0131%)</w:t>
        <w:br/>
        <w:t>p.Y119H (0.0131%)</w:t>
        <w:br/>
        <w:t>p.Q301R (0.0131%)</w:t>
        <w:br/>
        <w:t>p.Q162Rfs*63 (0.0131%)</w:t>
        <w:br/>
        <w:t>p.R563H (0.0131%)</w:t>
        <w:br/>
        <w:t>p.N812S (0.0131%)</w:t>
        <w:br/>
        <w:t>p.E1200= (0.0131%)</w:t>
        <w:br/>
        <w:t>p.Q456* (0.0131%)</w:t>
        <w:br/>
        <w:t>p.Q280* (0.0131%)</w:t>
        <w:br/>
        <w:t>p.Q253* (0.0131%)</w:t>
        <w:br/>
        <w:t>p.S102P (0.0131%)</w:t>
        <w:br/>
        <w:t>p.E31Gfs*41 (0.0131%)</w:t>
        <w:br/>
        <w:t>p.W202L (0.0131%)</w:t>
        <w:br/>
        <w:t>p.G270S (0.0131%)</w:t>
        <w:br/>
        <w:t>p.M411Ifs*12 (0.0131%)</w:t>
        <w:br/>
        <w:t>p.S418Y (0.0131%)</w:t>
        <w:br/>
        <w:t>p.H305L (0.0131%)</w:t>
        <w:br/>
        <w:t>p.N413S (0.0131%)</w:t>
        <w:br/>
        <w:t>p.C1181F (0.0131%)</w:t>
        <w:br/>
        <w:t>p.F170V (0.0131%)</w:t>
        <w:br/>
        <w:t>p.K711* (0.0131%)</w:t>
        <w:br/>
        <w:t>p.G45R (0.0131%)</w:t>
        <w:br/>
        <w:t>p.D34A (0.0131%)</w:t>
        <w:br/>
        <w:t>p.K637* (0.0131%)</w:t>
        <w:br/>
        <w:t>p.L636= (0.0131%)</w:t>
        <w:br/>
        <w:t>p.R237C (0.0131%)</w:t>
        <w:br/>
        <w:t>p.V354Pfs*43 (0.0131%)</w:t>
        <w:br/>
        <w:t>p.V438I (0.0131%)</w:t>
        <w:br/>
        <w:t>p.K437N (0.0131%)</w:t>
        <w:br/>
        <w:t>p.L539Q (0.0131%)</w:t>
        <w:br/>
        <w:t>p.A112T (0.0131%)</w:t>
        <w:br/>
        <w:t>p.E1000= (0.0131%)</w:t>
        <w:br/>
        <w:t>p.K741* (0.0131%)</w:t>
        <w:br/>
        <w:t>p.H169Q (0.0131%)</w:t>
        <w:br/>
        <w:t>p.W196G (0.0131%)</w:t>
        <w:br/>
        <w:t>p.Q285* (0.0131%)</w:t>
        <w:br/>
        <w:t>p.*1402Sext*8 (0.0131%)</w:t>
        <w:br/>
        <w:t>p.I342F (0.0131%)</w:t>
        <w:br/>
        <w:t>p.R530* (0.0131%)</w:t>
        <w:br/>
        <w:t>p.P190Wfs*4 (0.0131%)</w:t>
        <w:br/>
        <w:t>p.D184V (0.0131%)</w:t>
        <w:br/>
        <w:t>p.N355Y (0.0131%)</w:t>
        <w:br/>
        <w:t>p.L1273Ffs*19 (0.0131%)</w:t>
        <w:br/>
        <w:t>p.K1343R (0.0131%)</w:t>
        <w:br/>
        <w:t>p.E1250G (0.0131%)</w:t>
        <w:br/>
        <w:t>p.F122_E125delins* (0.0131%)</w:t>
        <w:br/>
        <w:t>p.K453* (0.0131%)</w:t>
        <w:br/>
        <w:t>p.L65* (0.0131%)</w:t>
        <w:br/>
        <w:t>p.V332M (0.0131%)</w:t>
        <w:br/>
        <w:t>p.S850G (0.0131%)</w:t>
        <w:br/>
        <w:t>p.P182Lfs*4 (0.0131%)</w:t>
        <w:br/>
        <w:t>p.G21= (0.0263%)</w:t>
        <w:br/>
        <w:t>p.D339= (0.0263%)</w:t>
        <w:br/>
        <w:t>p.A152V (0.0263%)</w:t>
        <w:br/>
        <w:t>p.Q357P (0.0263%)</w:t>
        <w:br/>
        <w:t>p.Q402= (0.0131%)</w:t>
        <w:br/>
        <w:t>p.L365P (0.0131%)</w:t>
        <w:br/>
        <w:t>p.G424S (0.0131%)</w:t>
        <w:br/>
        <w:t>p.H421Y (0.0131%)</w:t>
        <w:br/>
        <w:t>p.W934* (0.0131%)</w:t>
        <w:br/>
        <w:t>p.Q2R (0.0131%)</w:t>
        <w:br/>
        <w:t>p.H176L (0.0131%)</w:t>
        <w:br/>
        <w:t>p.T1179= (0.0131%)</w:t>
        <w:br/>
        <w:t>p.D49H (0.0131%)</w:t>
        <w:br/>
        <w:t>p.R328C (0.0131%)</w:t>
        <w:br/>
        <w:t>p.Y453F (0.0131%)</w:t>
        <w:br/>
        <w:t>p.E465K (0.0131%)</w:t>
        <w:br/>
        <w:t>p.P30L (0.0131%)</w:t>
        <w:br/>
        <w:t>p.S580F (0.0131%)</w:t>
        <w:br/>
        <w:t>p.M157V (0.0131%)</w:t>
        <w:br/>
        <w:t>p.C394= (0.0131%)</w:t>
        <w:br/>
        <w:t>p.L289= (0.0131%)</w:t>
        <w:br/>
        <w:t>p.R134C (0.0131%)</w:t>
        <w:br/>
        <w:t>p.R179I (0.0131%)</w:t>
        <w:br/>
        <w:t>p.S411= (0.0131%)</w:t>
        <w:br/>
        <w:t>p.P202H (0.0131%)</w:t>
        <w:br/>
        <w:t>p.S587N (0.0131%)</w:t>
        <w:br/>
        <w:t>p.A76D (0.0131%)</w:t>
        <w:br/>
        <w:t>p.K531= (0.0131%)</w:t>
        <w:br/>
        <w:t>p.C61Y (0.0131%)</w:t>
        <w:br/>
        <w:t>p.L69V (0.0131%)</w:t>
        <w:br/>
        <w:t>p.K333E (0.0131%)</w:t>
        <w:br/>
        <w:t>p.G878R (0.0131%)</w:t>
        <w:br/>
        <w:t>p.I492L (0.0131%)</w:t>
        <w:br/>
        <w:t>p.I792F (0.0131%)</w:t>
        <w:br/>
        <w:t>p.G25V (0.0131%)</w:t>
        <w:br/>
        <w:t>p.Q22= (0.0131%)</w:t>
        <w:br/>
        <w:t>p.R614W (0.0131%)</w:t>
        <w:br/>
        <w:t>p.G512E (0.0131%)</w:t>
        <w:br/>
        <w:t>p.G436* (0.0131%)</w:t>
        <w:br/>
        <w:t>p.S214I (0.0131%)</w:t>
        <w:br/>
        <w:t>p.K83N (0.0131%)</w:t>
        <w:br/>
        <w:t>p.L1410I (0.0131%)</w:t>
        <w:br/>
        <w:t>p.R210L (0.0131%)</w:t>
        <w:br/>
        <w:t>p.V1235= (0.0131%)</w:t>
        <w:br/>
        <w:t>p.R83Q (0.0131%)</w:t>
        <w:br/>
        <w:t>p.R386H (0.0131%)</w:t>
        <w:br/>
        <w:t>p.S409= (0.0131%)</w:t>
        <w:br/>
        <w:t>p.Y519C (0.0131%)</w:t>
        <w:br/>
        <w:t>p.A352= (0.0131%)</w:t>
        <w:br/>
        <w:t>p.T670N (0.0131%)</w:t>
        <w:br/>
        <w:t>p.L468V (0.0131%)</w:t>
        <w:br/>
        <w:t>p.M84K (0.0131%)</w:t>
        <w:br/>
        <w:t>p.A875T (0.0131%)</w:t>
        <w:br/>
        <w:t>p.A292S (0.0131%)</w:t>
        <w:br/>
        <w:t>p.N276S (0.0131%)</w:t>
        <w:br/>
        <w:t>p.R142* (0.0131%)</w:t>
        <w:br/>
        <w:t>p.D1158G (0.0131%)</w:t>
        <w:br/>
        <w:t>p.Y714C (0.0131%)</w:t>
        <w:br/>
        <w:t>p.E911K (0.0131%)</w:t>
        <w:br/>
        <w:t>p.V197F (0.0131%)</w:t>
        <w:br/>
        <w:t>p.R142H (0.0131%)</w:t>
        <w:br/>
        <w:t>p.A70D (0.0131%)</w:t>
        <w:br/>
        <w:t>p.A679S (0.0131%)</w:t>
        <w:br/>
        <w:t>p.G196S (0.0131%)</w:t>
        <w:br/>
        <w:t>p.C63W (0.0131%)</w:t>
        <w:br/>
        <w:t>p.F435= (0.0131%)</w:t>
        <w:br/>
        <w:t>p.I164Qfs*35 (0.0131%)</w:t>
        <w:br/>
        <w:t>p.K1137* (0.0131%)</w:t>
        <w:br/>
        <w:t>p.P1027T (0.0131%)</w:t>
        <w:br/>
        <w:t>p.E322K (0.0394%)</w:t>
        <w:br/>
        <w:t>p.L997F (0.0263%)</w:t>
        <w:br/>
        <w:t>p.G942W (0.0263%)</w:t>
        <w:br/>
        <w:t>p.R309H (0.0263%)</w:t>
        <w:br/>
        <w:t>p.P567= (0.0263%)</w:t>
        <w:br/>
        <w:t>p.P271T (0.0263%)</w:t>
        <w:br/>
        <w:t>p.K256R (0.0263%)</w:t>
        <w:br/>
        <w:t>p.A1014_S1016del (0.0131%)</w:t>
        <w:br/>
        <w:t>p.Q736= (0.0131%)</w:t>
        <w:br/>
        <w:t>p.K22= (0.0131%)</w:t>
        <w:br/>
        <w:t>p.G1512E (0.0131%)</w:t>
        <w:br/>
        <w:t>p.S172N (0.0131%)</w:t>
        <w:br/>
        <w:t>p.G364D (0.0131%)</w:t>
        <w:br/>
        <w:t>p.G509D (0.0131%)</w:t>
        <w:br/>
        <w:t>p.R1536H (0.0131%)</w:t>
        <w:br/>
        <w:t>p.G1068R (0.0131%)</w:t>
        <w:br/>
        <w:t>p.G252D (0.0131%)</w:t>
        <w:br/>
        <w:t>p.L1699= (0.0131%)</w:t>
        <w:br/>
        <w:t>p.L1700= (0.0131%)</w:t>
        <w:br/>
        <w:t>p.S24C (0.0131%)</w:t>
        <w:br/>
        <w:t>p.D444H (0.0131%)</w:t>
        <w:br/>
        <w:t>p.A194V (0.0131%)</w:t>
        <w:br/>
        <w:t>p.S516N (0.0131%)</w:t>
        <w:br/>
        <w:t>p.E1567G (0.0131%)</w:t>
        <w:br/>
        <w:t>p.N679S (0.0131%)</w:t>
        <w:br/>
        <w:t>p.M1597T (0.0131%)</w:t>
        <w:br/>
        <w:t>p.L819R (0.0131%)</w:t>
        <w:br/>
        <w:t>p.R383H (0.0131%)</w:t>
        <w:br/>
        <w:t>p.H900R (0.0131%)</w:t>
        <w:br/>
        <w:t>p.H1577= (0.0131%)</w:t>
        <w:br/>
        <w:t>p.M1073I (0.0131%)</w:t>
        <w:br/>
        <w:t>p.P1225H (0.0131%)</w:t>
        <w:br/>
        <w:t>p.A1284Cfs*3 (0.0131%)</w:t>
        <w:br/>
        <w:t>p.L1518F (0.0131%)</w:t>
        <w:br/>
        <w:t>p.Y717Ifs*32 (0.0131%)</w:t>
        <w:br/>
        <w:t>p.S30I (0.0131%)</w:t>
        <w:br/>
        <w:t>p.T355I (0.0131%)</w:t>
        <w:br/>
        <w:t>p.H768R (0.0131%)</w:t>
        <w:br/>
        <w:t>p.T95= (0.0131%)</w:t>
        <w:br/>
        <w:t>p.E513K (0.0131%)</w:t>
        <w:br/>
        <w:t>p.N1082S (0.0131%)</w:t>
        <w:br/>
        <w:t>p.D1117V (0.0131%)</w:t>
        <w:br/>
        <w:t>p.G84D (0.0131%)</w:t>
        <w:br/>
        <w:t>p.R3Q (0.0131%)</w:t>
        <w:br/>
        <w:t>p.H732R (0.0131%)</w:t>
        <w:br/>
        <w:t>p.N606S (0.0131%)</w:t>
        <w:br/>
        <w:t>p.P636= (0.0131%)</w:t>
        <w:br/>
        <w:t>p.P298T (0.0131%)</w:t>
        <w:br/>
        <w:t>p.A338G (0.0131%)</w:t>
        <w:br/>
        <w:t>p.Q125R (0.0131%)</w:t>
        <w:br/>
        <w:t>p.V264= (0.0131%)</w:t>
        <w:br/>
        <w:t>p.E81A (0.0131%)</w:t>
        <w:br/>
        <w:t>p.L1040V (0.0131%)</w:t>
        <w:br/>
        <w:t>p.L93F (0.0131%)</w:t>
        <w:br/>
        <w:t>p.N1186= (0.0131%)</w:t>
        <w:br/>
        <w:t>p.I307V (0.0131%)</w:t>
        <w:br/>
        <w:t>p.P589= (0.0131%)</w:t>
        <w:br/>
        <w:t>p.K1001M (0.0131%)</w:t>
        <w:br/>
        <w:t>p.K1001N (0.0131%)</w:t>
        <w:br/>
        <w:t>p.L819M (0.0131%)</w:t>
        <w:br/>
        <w:t>p.G368R (0.0131%)</w:t>
        <w:br/>
        <w:t>p.G579= (0.0131%)</w:t>
        <w:br/>
        <w:t>p.S1013G (0.0131%)</w:t>
        <w:br/>
        <w:t>p.A553V (0.0131%)</w:t>
        <w:br/>
        <w:t>p.D1003H (0.0131%)</w:t>
        <w:br/>
        <w:t>p.P752= (0.0131%)</w:t>
        <w:br/>
        <w:t>p.Q656H (0.0131%)</w:t>
        <w:br/>
        <w:t>p.V424= (0.0131%)</w:t>
        <w:br/>
        <w:t>p.H1092= (0.0131%)</w:t>
        <w:br/>
        <w:t>p.H793Y (0.0131%)</w:t>
        <w:br/>
        <w:t>p.R887* (0.0131%)</w:t>
        <w:br/>
        <w:t>p.Y700F (0.0131%)</w:t>
        <w:br/>
        <w:t>p.R146H (0.0131%)</w:t>
        <w:br/>
        <w:t>p.I30= (0.0131%)</w:t>
        <w:br/>
        <w:t>p.T369A (0.0131%)</w:t>
        <w:br/>
        <w:t>p.E1411V (0.0131%)</w:t>
        <w:br/>
        <w:t>p.R384M (0.0131%)</w:t>
        <w:br/>
        <w:t>p.I402V (0.0131%)</w:t>
        <w:br/>
        <w:t>p.D296N (0.0131%)</w:t>
        <w:br/>
        <w:t>p.R468S (0.0131%)</w:t>
        <w:br/>
        <w:t>p.Y762H (0.0131%)</w:t>
        <w:br/>
        <w:t>p.H1294Y (0.0131%)</w:t>
        <w:br/>
        <w:t>p.N848K (0.0131%)</w:t>
        <w:br/>
        <w:t>p.P894L (0.0131%)</w:t>
        <w:br/>
        <w:t>p.L418P (0.0131%)</w:t>
        <w:br/>
        <w:t>p.Q1372R (0.0131%)</w:t>
        <w:br/>
        <w:t>p.E470Q (0.0131%)</w:t>
        <w:br/>
        <w:t>p.G498D (0.0131%)</w:t>
        <w:br/>
        <w:t>p.G696D (0.0131%)</w:t>
        <w:br/>
        <w:t>p.A1063S (0.0131%)</w:t>
        <w:br/>
        <w:t>p.M145I (0.0131%)</w:t>
        <w:br/>
        <w:t>p.S474Y (0.0131%)</w:t>
        <w:br/>
        <w:t>p.I689V (0.0131%)</w:t>
        <w:br/>
        <w:t>p.A1060G (0.0131%)</w:t>
        <w:br/>
        <w:t>p.T1007A (0.0131%)</w:t>
        <w:br/>
        <w:t>p.N257I (0.0131%)</w:t>
        <w:br/>
        <w:t>p.Q700L (0.0131%)</w:t>
        <w:br/>
        <w:t>p.P312R (0.0131%)</w:t>
        <w:br/>
        <w:t>p.L655H (0.0131%)</w:t>
        <w:br/>
        <w:t>p.T1159N (0.0131%)</w:t>
        <w:br/>
        <w:t>p.R981C (0.0131%)</w:t>
        <w:br/>
        <w:t>p.R1041H (0.0131%)</w:t>
        <w:br/>
        <w:t>p.W493C (0.0131%)</w:t>
        <w:br/>
        <w:t>p.Y273N (0.0131%)</w:t>
        <w:br/>
        <w:t>p.V902= (0.0131%)</w:t>
        <w:br/>
        <w:t>p.R1457H (0.0131%)</w:t>
        <w:br/>
        <w:t>p.V550L (0.0657%)</w:t>
        <w:br/>
        <w:t>p.A320= (0.0131%)</w:t>
        <w:br/>
        <w:t>p.V550M (0.0657%)</w:t>
        <w:br/>
        <w:t>p.S799= (0.0131%)</w:t>
        <w:br/>
        <w:t>p.D286H (0.0263%)</w:t>
        <w:br/>
        <w:t>p.R356= (0.0263%)</w:t>
        <w:br/>
        <w:t>p.S377F (0.0263%)</w:t>
        <w:br/>
        <w:t>p.N900= (0.0131%)</w:t>
        <w:br/>
        <w:t>p.P161L (0.0131%)</w:t>
        <w:br/>
        <w:t>p.C58= (0.0131%)</w:t>
        <w:br/>
        <w:t>p.G1339D (0.0131%)</w:t>
        <w:br/>
        <w:t>p.S815N (0.0131%)</w:t>
        <w:br/>
        <w:t>p.V100I (0.0131%)</w:t>
        <w:br/>
        <w:t>p.P506S (0.0131%)</w:t>
        <w:br/>
        <w:t>p.R696S (0.0131%)</w:t>
        <w:br/>
        <w:t>p.V1582L (0.0131%)</w:t>
        <w:br/>
        <w:t>p.R761= (0.0131%)</w:t>
        <w:br/>
        <w:t>p.M202I (0.0131%)</w:t>
        <w:br/>
        <w:t>p.A464T (0.0131%)</w:t>
        <w:br/>
        <w:t>p.R437C (0.0131%)</w:t>
        <w:br/>
        <w:t>p.L548* (0.0131%)</w:t>
        <w:br/>
        <w:t>p.P254A (0.0131%)</w:t>
        <w:br/>
        <w:t>p.E34= (0.0131%)</w:t>
        <w:br/>
        <w:t>p.C324= (0.0131%)</w:t>
        <w:br/>
        <w:t>p.N298Y (0.0131%)</w:t>
        <w:br/>
        <w:t>p.L661= (0.0131%)</w:t>
        <w:br/>
        <w:t>p.E1015* (0.0131%)</w:t>
        <w:br/>
        <w:t>p.R196H (0.0131%)</w:t>
        <w:br/>
        <w:t>p.D658Y (0.0131%)</w:t>
        <w:br/>
        <w:t>p.T878A (0.0131%)</w:t>
        <w:br/>
        <w:t>p.A628= (0.0131%)</w:t>
        <w:br/>
        <w:t>p.E1623V (0.0131%)</w:t>
        <w:br/>
        <w:t>p.R854= (0.0131%)</w:t>
        <w:br/>
        <w:t>p.Q634K (0.0131%)</w:t>
        <w:br/>
        <w:t>p.E922Q (0.0131%)</w:t>
        <w:br/>
        <w:t>p.E376V (0.0131%)</w:t>
        <w:br/>
        <w:t>p.P143= (0.0131%)</w:t>
        <w:br/>
        <w:t>p.E4* (0.0131%)</w:t>
        <w:br/>
        <w:t>p.V1277I (0.0131%)</w:t>
        <w:br/>
        <w:t>p.K637N (0.0131%)</w:t>
        <w:br/>
        <w:t>p.T440A (0.0131%)</w:t>
        <w:br/>
        <w:t>p.G23D (0.0131%)</w:t>
        <w:br/>
        <w:t>p.D132V (0.0131%)</w:t>
        <w:br/>
        <w:t>p.T38= (0.0131%)</w:t>
        <w:br/>
        <w:t>p.H1418D (0.0131%)</w:t>
        <w:br/>
        <w:t>p.S120L (0.0131%)</w:t>
        <w:br/>
        <w:t>p.R125G (0.0131%)</w:t>
        <w:br/>
        <w:t>p.L587= (0.0131%)</w:t>
        <w:br/>
        <w:t>p.R994S (0.0131%)</w:t>
        <w:br/>
        <w:t>p.L391H (0.0131%)</w:t>
        <w:br/>
        <w:t>p.H1026R (0.0131%)</w:t>
        <w:br/>
        <w:t>p.F133L (0.0131%)</w:t>
        <w:br/>
        <w:t>p.G489R (0.0131%)</w:t>
        <w:br/>
        <w:t>p.G898A (0.0131%)</w:t>
        <w:br/>
        <w:t>p.L1229H (0.0131%)</w:t>
        <w:br/>
        <w:t>p.S191C (0.0131%)</w:t>
        <w:br/>
        <w:t>p.Y536= (0.0131%)</w:t>
        <w:br/>
        <w:t>p.S237= (0.0131%)</w:t>
        <w:br/>
        <w:t>p.A188D (0.0131%)</w:t>
        <w:br/>
        <w:t>p.A188= (0.0131%)</w:t>
        <w:br/>
        <w:t>p.P246= (0.0131%)</w:t>
        <w:br/>
        <w:t>p.G464= (0.0131%)</w:t>
        <w:br/>
        <w:t>p.R950* (0.0131%)</w:t>
        <w:br/>
        <w:t>p.C220F (0.0131%)</w:t>
        <w:br/>
        <w:t>p.R361Q (0.0131%)</w:t>
        <w:br/>
        <w:t>p.R18= (0.0131%)</w:t>
        <w:br/>
        <w:t>p.Q62_Q80del (0.0131%)</w:t>
        <w:br/>
        <w:t>p.G953D (0.0131%)</w:t>
        <w:br/>
        <w:t>p.T919S (0.0131%)</w:t>
        <w:br/>
        <w:t>p.S438L (0.0131%)</w:t>
        <w:br/>
        <w:t>p.N177I (0.0131%)</w:t>
        <w:br/>
        <w:t>p.P208L (0.0131%)</w:t>
        <w:br/>
        <w:t>p.L467M (0.0131%)</w:t>
        <w:br/>
        <w:t>p.R797= (0.0131%)</w:t>
        <w:br/>
        <w:t>p.S32= (0.0131%)</w:t>
        <w:br/>
        <w:t>p.N321H (0.0131%)</w:t>
        <w:br/>
        <w:t>p.P420= (0.0131%)</w:t>
        <w:br/>
        <w:t>p.R481P (0.0131%)</w:t>
        <w:br/>
        <w:t>p.V228E (0.0131%)</w:t>
        <w:br/>
        <w:t>p.G496S (0.0131%)</w:t>
        <w:br/>
        <w:t>p.N196= (0.0131%)</w:t>
        <w:br/>
        <w:t>p.V1201G (0.0131%)</w:t>
        <w:br/>
        <w:t>p.P633A (0.0131%)</w:t>
        <w:br/>
        <w:t>p.S1114T (0.0131%)</w:t>
        <w:br/>
        <w:t>p.R918Pfs*3 (0.0131%)</w:t>
        <w:br/>
        <w:t>p.L574= (0.0131%)</w:t>
        <w:br/>
        <w:t>p.V915A (0.0131%)</w:t>
        <w:br/>
        <w:t>p.S691C (0.0131%)</w:t>
        <w:br/>
        <w:t>p.R623S (0.0131%)</w:t>
        <w:br/>
        <w:t>p.G462C (0.0131%)</w:t>
        <w:br/>
        <w:t>p.T688A (0.0131%)</w:t>
        <w:br/>
        <w:t>p.K280E (0.0131%)</w:t>
        <w:br/>
        <w:t>p.M929V (0.0131%)</w:t>
        <w:br/>
        <w:t>p.D715H (0.0131%)</w:t>
        <w:br/>
        <w:t>p.A722= (0.0131%)</w:t>
        <w:br/>
        <w:t>p.T337S (0.0131%)</w:t>
        <w:br/>
        <w:t>p.I375V (0.0131%)</w:t>
        <w:br/>
        <w:t>p.R9L (0.0131%)</w:t>
        <w:br/>
        <w:t>p.D73H (0.0131%)</w:t>
        <w:br/>
        <w:t>p.L1168V (0.0131%)</w:t>
        <w:br/>
        <w:t>p.R1252C (0.0131%)</w:t>
        <w:br/>
        <w:t>p.A83V (0.0131%)</w:t>
        <w:br/>
        <w:t>p.N130I (0.0131%)</w:t>
        <w:br/>
        <w:t>p.I478= (0.0131%)</w:t>
        <w:br/>
        <w:t>p.E134D (0.0131%)</w:t>
        <w:br/>
        <w:t>p.N510H (0.0131%)</w:t>
        <w:br/>
        <w:t>p.Q410* (0.0131%)</w:t>
        <w:br/>
        <w:t>p.C552R (0.0131%)</w:t>
        <w:br/>
        <w:t>p.T1367I (0.0131%)</w:t>
        <w:br/>
        <w:t>p.S591F (0.0131%)</w:t>
        <w:br/>
        <w:t>p.K307R (0.0131%)</w:t>
        <w:br/>
        <w:t>p.V888E (0.0131%)</w:t>
        <w:br/>
        <w:t>p.A412A (0.0131%)</w:t>
        <w:br/>
        <w:t>p.C602Y (0.0131%)</w:t>
        <w:br/>
        <w:t>p.V453E (0.0131%)</w:t>
        <w:br/>
        <w:t>p.I183V (0.0131%)</w:t>
        <w:br/>
        <w:t>p.G493V (0.0131%)</w:t>
        <w:br/>
        <w:t>p.N535K (0.0131%)</w:t>
        <w:br/>
        <w:t>p.C108= (0.0131%)</w:t>
        <w:br/>
        <w:t>p.I22V (0.0131%)</w:t>
        <w:br/>
        <w:t>p.G1028C (0.0131%)</w:t>
        <w:br/>
        <w:t>p.T110= (0.0131%)</w:t>
        <w:br/>
        <w:t>p.C552F (0.0131%)</w:t>
        <w:br/>
        <w:t>p.L57Q (0.0131%)</w:t>
        <w:br/>
        <w:t>p.Y481= (0.0131%)</w:t>
        <w:br/>
        <w:t>p.Q90H (0.0131%)</w:t>
        <w:br/>
        <w:t>p.I36V (0.0131%)</w:t>
        <w:br/>
        <w:t>p.Y136S (0.0131%)</w:t>
        <w:br/>
        <w:t>p.R661P (0.0131%)</w:t>
        <w:br/>
        <w:t>p.T1195S (0.0263%)</w:t>
        <w:br/>
        <w:t>p.H72N (0.0263%)</w:t>
        <w:br/>
        <w:t>p.D203E (0.0131%)</w:t>
        <w:br/>
        <w:t>p.S354N (0.0131%)</w:t>
        <w:br/>
        <w:t>p.N149S (0.0131%)</w:t>
        <w:br/>
        <w:t>p.R76= (0.0131%)</w:t>
        <w:br/>
        <w:t>p.A483V (0.0131%)</w:t>
        <w:br/>
        <w:t>p.Q1447= (0.0131%)</w:t>
        <w:br/>
        <w:t>p.A392T (0.0131%)</w:t>
        <w:br/>
        <w:t>p.S66C (0.0131%)</w:t>
        <w:br/>
        <w:t>p.V298I (0.0131%)</w:t>
        <w:br/>
        <w:t>p.N215S (0.0131%)</w:t>
        <w:br/>
        <w:t>p.T105M (0.0131%)</w:t>
        <w:br/>
        <w:t>p.P116S (0.0131%)</w:t>
        <w:br/>
        <w:t>p.Y399N (0.0131%)</w:t>
        <w:br/>
        <w:t>p.E470= (0.0131%)</w:t>
        <w:br/>
        <w:t>p.A752= (0.0131%)</w:t>
        <w:br/>
        <w:t>p.A933P (0.0131%)</w:t>
        <w:br/>
        <w:t>p.S609= (0.0131%)</w:t>
        <w:br/>
        <w:t>p.H356L (0.0131%)</w:t>
        <w:br/>
        <w:t>p.A536= (0.0131%)</w:t>
        <w:br/>
        <w:t>p.H1256L (0.0131%)</w:t>
        <w:br/>
        <w:t>p.F696S (0.0131%)</w:t>
        <w:br/>
        <w:t>p.A108T (0.0131%)</w:t>
        <w:br/>
        <w:t>p.F130L (0.0131%)</w:t>
        <w:br/>
        <w:t>p.G372C (0.0131%)</w:t>
        <w:br/>
        <w:t>p.S232= (0.0131%)</w:t>
        <w:br/>
        <w:t>p.W437* (0.0131%)</w:t>
        <w:br/>
        <w:t>p.S22I (0.0131%)</w:t>
        <w:br/>
        <w:t>p.H621Y (0.0131%)</w:t>
        <w:br/>
        <w:t>p.T1474A (0.0131%)</w:t>
        <w:br/>
        <w:t>p.R1910Q (0.0131%)</w:t>
        <w:br/>
        <w:t>p.S64T (0.0131%)</w:t>
        <w:br/>
        <w:t>p.V687L (0.0131%)</w:t>
        <w:br/>
        <w:t>p.A30V (0.0131%)</w:t>
        <w:br/>
        <w:t>p.P328= (0.0131%)</w:t>
        <w:br/>
        <w:t>p.Q78L (0.0131%)</w:t>
        <w:br/>
        <w:t>p.Q483L (0.0131%)</w:t>
        <w:br/>
        <w:t>p.T489= (0.0131%)</w:t>
        <w:br/>
        <w:t>p.D1875N (0.0131%)</w:t>
        <w:br/>
        <w:t>p.R679H (0.0131%)</w:t>
        <w:br/>
        <w:t>p.Y501C (0.0131%)</w:t>
        <w:br/>
        <w:t>p.W54R (0.0131%)</w:t>
        <w:br/>
        <w:t>p.A478V (0.0131%)</w:t>
        <w:br/>
        <w:t>p.D291Y (0.0131%)</w:t>
        <w:br/>
        <w:t>p.L466F (0.0131%)</w:t>
        <w:br/>
        <w:t>p.H58R (0.0131%)</w:t>
        <w:br/>
        <w:t>p.T561N (0.0131%)</w:t>
        <w:br/>
        <w:t>p.Y793C (0.0131%)</w:t>
        <w:br/>
        <w:t>p.S111C (0.0131%)</w:t>
        <w:br/>
        <w:t>p.S509= (0.0131%)</w:t>
        <w:br/>
        <w:t>p.V243= (0.0131%)</w:t>
        <w:br/>
        <w:t>p.Q1552H (0.0131%)</w:t>
        <w:br/>
        <w:t>p.K39E (0.0131%)</w:t>
        <w:br/>
        <w:t>p.N106D (0.0131%)</w:t>
        <w:br/>
        <w:t>p.S615= (0.0131%)</w:t>
        <w:br/>
        <w:t>p.E1843D (0.0131%)</w:t>
        <w:br/>
        <w:t>p.E409D (0.0131%)</w:t>
        <w:br/>
        <w:t>p.L402= (0.0131%)</w:t>
        <w:br/>
        <w:t>p.A113= (0.0131%)</w:t>
        <w:br/>
        <w:t>p.R163W (0.0131%)</w:t>
        <w:br/>
        <w:t>p.E428K (0.0131%)</w:t>
        <w:br/>
        <w:t>p.P353L (0.0131%)</w:t>
        <w:br/>
        <w:t>p.F403L (0.0131%)</w:t>
        <w:br/>
        <w:t>p.A1602= (0.0131%)</w:t>
        <w:br/>
        <w:t>p.K183E (0.0131%)</w:t>
        <w:br/>
        <w:t>p.Y1111N (0.0131%)</w:t>
        <w:br/>
        <w:t>p.R1630L (0.0131%)</w:t>
        <w:br/>
        <w:t>p.L446Q (0.0131%)</w:t>
        <w:br/>
        <w:t>p.P1592L (0.0131%)</w:t>
        <w:br/>
        <w:t>p.P492H (0.0131%)</w:t>
        <w:br/>
        <w:t>p.S472G (0.0131%)</w:t>
        <w:br/>
        <w:t>p.K1262R (0.0131%)</w:t>
        <w:br/>
        <w:t>p.M1268I (0.0131%)</w:t>
        <w:br/>
        <w:t>p.D164Y (0.0263%)</w:t>
        <w:br/>
        <w:t>p.S212A (0.0131%)</w:t>
        <w:br/>
        <w:t>p.V321E (0.0131%)</w:t>
        <w:br/>
        <w:t>p.G820V (0.0263%)</w:t>
        <w:br/>
        <w:t>p.E427* (0.0263%)</w:t>
        <w:br/>
        <w:t>p.G613S (0.0131%)</w:t>
        <w:br/>
        <w:t>p.G397= (0.0131%)</w:t>
        <w:br/>
        <w:t>p.T20I (0.0131%)</w:t>
        <w:br/>
        <w:t>p.G662S (0.0131%)</w:t>
        <w:br/>
        <w:t>p.A623V (0.0131%)</w:t>
        <w:br/>
        <w:t>p.Q994* (0.0131%)</w:t>
        <w:br/>
        <w:t>p.P264S (0.0131%)</w:t>
        <w:br/>
        <w:t>p.N250S (0.0131%)</w:t>
        <w:br/>
        <w:t>p.Q1113* (0.0131%)</w:t>
        <w:br/>
        <w:t>p.A973T (0.0131%)</w:t>
        <w:br/>
        <w:t>p.Q1540K (0.0131%)</w:t>
        <w:br/>
        <w:t>p.L306= (0.0131%)</w:t>
        <w:br/>
        <w:t>p.P534S (0.0131%)</w:t>
        <w:br/>
        <w:t>p.D167G (0.0131%)</w:t>
        <w:br/>
        <w:t>p.K700N (0.0131%)</w:t>
        <w:br/>
        <w:t>p.L627* (0.0131%)</w:t>
        <w:br/>
        <w:t>p.E693K (0.0131%)</w:t>
        <w:br/>
        <w:t>p.R418C (0.0131%)</w:t>
        <w:br/>
        <w:t>p.H169L (0.0131%)</w:t>
        <w:br/>
        <w:t>p.T555S (0.0131%)</w:t>
        <w:br/>
        <w:t>p.W44G (0.0131%)</w:t>
        <w:br/>
        <w:t>p.R21L (0.0131%)</w:t>
        <w:br/>
        <w:t>p.R21C (0.0131%)</w:t>
        <w:br/>
        <w:t>p.K591= (0.0131%)</w:t>
        <w:br/>
        <w:t>p.R283H (0.0131%)</w:t>
        <w:br/>
        <w:t>p.S463= (0.0131%)</w:t>
        <w:br/>
        <w:t>p.H864= (0.0131%)</w:t>
        <w:br/>
        <w:t>p.E785* (0.0131%)</w:t>
        <w:br/>
        <w:t>p.L169M (0.0131%)</w:t>
        <w:br/>
        <w:t>p.F321= (0.0131%)</w:t>
        <w:br/>
        <w:t>p.M460V (0.0131%)</w:t>
        <w:br/>
        <w:t>p.Y859F (0.0131%)</w:t>
        <w:br/>
        <w:t>p.P420R (0.0131%)</w:t>
        <w:br/>
        <w:t>p.T82A (0.0131%)</w:t>
        <w:br/>
        <w:t>p.E107D (0.0131%)</w:t>
        <w:br/>
        <w:t>p.E108* (0.0131%)</w:t>
        <w:br/>
        <w:t>p.M250L (0.0131%)</w:t>
        <w:br/>
        <w:t>p.N540D (0.0131%)</w:t>
        <w:br/>
        <w:t>p.T1078= (0.0131%)</w:t>
        <w:br/>
        <w:t>p.D897N (0.0131%)</w:t>
        <w:br/>
        <w:t>p.L1012P (0.0131%)</w:t>
        <w:br/>
        <w:t>p.N969I (0.0131%)</w:t>
        <w:br/>
        <w:t>p.K320I (0.0131%)</w:t>
        <w:br/>
        <w:t>p.A299= (0.0131%)</w:t>
        <w:br/>
        <w:t>p.A234S (0.0131%)</w:t>
        <w:br/>
        <w:t>p.Y116F (0.0131%)</w:t>
        <w:br/>
        <w:t>p.M1091I (0.0131%)</w:t>
        <w:br/>
        <w:t>p.D76V (0.0131%)</w:t>
        <w:br/>
        <w:t>p.S174G (0.0131%)</w:t>
        <w:br/>
        <w:t>p.P804= (0.0131%)</w:t>
        <w:br/>
        <w:t>p.L325= (0.0131%)</w:t>
        <w:br/>
        <w:t>p.C289F (0.0131%)</w:t>
        <w:br/>
        <w:t>p.K697= (0.0131%)</w:t>
        <w:br/>
        <w:t>p.R1201C (0.0131%)</w:t>
        <w:br/>
        <w:t>p.P370Q (0.0131%)</w:t>
        <w:br/>
        <w:t>p.E68D (0.0131%)</w:t>
        <w:br/>
        <w:t>p.V1317L (0.0131%)</w:t>
        <w:br/>
        <w:t>p.Q1196L (0.0131%)</w:t>
        <w:br/>
        <w:t>p.D3N (0.0131%)</w:t>
        <w:br/>
        <w:t>p.Q577* (0.0131%)</w:t>
        <w:br/>
        <w:t>p.Y475C (0.0131%)</w:t>
        <w:br/>
        <w:t>p.E200= (0.0131%)</w:t>
        <w:br/>
        <w:t>p.D962= (0.0131%)</w:t>
        <w:br/>
        <w:t>p.E862= (0.0131%)</w:t>
        <w:br/>
        <w:t>p.E166D (0.0131%)</w:t>
        <w:br/>
        <w:t>p.I325M (0.0131%)</w:t>
        <w:br/>
        <w:t>p.Q704H (0.0131%)</w:t>
        <w:br/>
        <w:t>p.Q116P (0.0131%)</w:t>
        <w:br/>
        <w:t>p.S1027N (0.0131%)</w:t>
        <w:br/>
        <w:t>p.L1020= (0.0131%)</w:t>
        <w:br/>
        <w:t>p.T346M (0.0131%)</w:t>
        <w:br/>
        <w:t>p.R81S (0.0131%)</w:t>
        <w:br/>
        <w:t>p.G329Dfs*42 (0.0131%)</w:t>
        <w:br/>
        <w:t>p.V120A (0.0131%)</w:t>
        <w:br/>
        <w:t>p.P274H (0.0131%)</w:t>
        <w:br/>
        <w:t>p.V194= (0.0131%)</w:t>
        <w:br/>
        <w:t>p.M63L (0.0131%)</w:t>
        <w:br/>
        <w:t>p.R526K (0.0131%)</w:t>
        <w:br/>
        <w:t>p.A29T (0.0131%)</w:t>
        <w:br/>
        <w:t>p.G13V (0.0131%)</w:t>
        <w:br/>
        <w:t>p.L489Afs*19 (0.0131%)</w:t>
        <w:br/>
        <w:t>p.E166* (0.0131%)</w:t>
        <w:br/>
        <w:t>p.R645T (0.0131%)</w:t>
        <w:br/>
        <w:t>p.D232G (0.0131%)</w:t>
        <w:br/>
        <w:t>p.I640V (0.0131%)</w:t>
        <w:br/>
        <w:t>p.S435P (0.0131%)</w:t>
        <w:br/>
        <w:t>p.C162F (0.0131%)</w:t>
        <w:br/>
        <w:t>p.K419E (0.0131%)</w:t>
        <w:br/>
        <w:t>p.D324G (0.0131%)</w:t>
        <w:br/>
        <w:t>p.M16K (0.0131%)</w:t>
        <w:br/>
        <w:t>p.W214* (0.0131%)</w:t>
        <w:br/>
        <w:t>p.E251* (0.0131%)</w:t>
        <w:br/>
        <w:t>p.L339F (0.0131%)</w:t>
        <w:br/>
        <w:t>p.Q319H (0.0131%)</w:t>
        <w:br/>
        <w:t>p.L408* (0.0131%)</w:t>
        <w:br/>
        <w:t>p.K256E (0.0131%)</w:t>
        <w:br/>
        <w:t>p.A149P (0.0131%)</w:t>
        <w:br/>
        <w:t>p.A238V (0.0131%)</w:t>
        <w:br/>
        <w:t>p.R132C (0.1182%)</w:t>
        <w:br/>
        <w:t>p.I1316V (0.0131%)</w:t>
        <w:br/>
        <w:t>p.M935I (0.0131%)</w:t>
        <w:br/>
        <w:t>p.R132G (0.0394%)</w:t>
        <w:br/>
        <w:t>p.V71I (0.0263%)</w:t>
        <w:br/>
        <w:t>p.L7= (0.0131%)</w:t>
        <w:br/>
        <w:t>p.N383= (0.0131%)</w:t>
        <w:br/>
        <w:t>p.G457S (0.0131%)</w:t>
        <w:br/>
        <w:t>p.A200T (0.0131%)</w:t>
        <w:br/>
        <w:t>p.A1325T (0.0131%)</w:t>
        <w:br/>
        <w:t>p.R171= (0.0131%)</w:t>
        <w:br/>
        <w:t>p.P382S (0.0131%)</w:t>
        <w:br/>
        <w:t>p.E423= (0.0131%)</w:t>
        <w:br/>
        <w:t>p.P217L (0.0131%)</w:t>
        <w:br/>
        <w:t>p.T103Dfs*61 (0.0131%)</w:t>
        <w:br/>
        <w:t>p.G282D (0.0131%)</w:t>
        <w:br/>
        <w:t>p.G629R (0.0131%)</w:t>
        <w:br/>
        <w:t>p.G995R (0.0131%)</w:t>
        <w:br/>
        <w:t>p.D653Y (0.0131%)</w:t>
        <w:br/>
        <w:t>p.E473K (0.0131%)</w:t>
        <w:br/>
        <w:t>p.R153C (0.0131%)</w:t>
        <w:br/>
        <w:t>p.V265M (0.0131%)</w:t>
        <w:br/>
        <w:t>p.C98= (0.0131%)</w:t>
        <w:br/>
        <w:t>p.L503V (0.0131%)</w:t>
        <w:br/>
        <w:t>p.G257D (0.0131%)</w:t>
        <w:br/>
        <w:t>p.K34T (0.0131%)</w:t>
        <w:br/>
        <w:t>p.C747S (0.0131%)</w:t>
        <w:br/>
        <w:t>p.W313C (0.0131%)</w:t>
        <w:br/>
        <w:t>p.W313L (0.0131%)</w:t>
        <w:br/>
        <w:t>p.I6= (0.0131%)</w:t>
        <w:br/>
        <w:t>p.C672Y (0.0131%)</w:t>
        <w:br/>
        <w:t>p.G1492R (0.0131%)</w:t>
        <w:br/>
        <w:t>p.N905T (0.0131%)</w:t>
        <w:br/>
        <w:t>p.G417A (0.0131%)</w:t>
        <w:br/>
        <w:t>p.K1170E (0.0131%)</w:t>
        <w:br/>
        <w:t>p.A1629T (0.0131%)</w:t>
        <w:br/>
        <w:t>p.R331G (0.0131%)</w:t>
        <w:br/>
        <w:t>p.E545Q (0.0131%)</w:t>
        <w:br/>
        <w:t>p.A484T (0.0131%)</w:t>
        <w:br/>
        <w:t>p.N830T (0.0131%)</w:t>
        <w:br/>
        <w:t>p.I741V (0.0131%)</w:t>
        <w:br/>
        <w:t>p.K464Q (0.0131%)</w:t>
        <w:br/>
        <w:t>p.R961K (0.0131%)</w:t>
        <w:br/>
        <w:t>p.L639= (0.0131%)</w:t>
        <w:br/>
        <w:t>p.C537F (0.0131%)</w:t>
        <w:br/>
        <w:t>p.Q556K (0.0131%)</w:t>
        <w:br/>
        <w:t>p.M182V (0.0131%)</w:t>
        <w:br/>
        <w:t>p.L1385= (0.0131%)</w:t>
        <w:br/>
        <w:t>p.G537S (0.0131%)</w:t>
        <w:br/>
        <w:t>p.Q198P (0.0131%)</w:t>
        <w:br/>
        <w:t>p.R364Q (0.0131%)</w:t>
        <w:br/>
        <w:t>p.E1225A (0.0131%)</w:t>
        <w:br/>
        <w:t>p.R248* (0.0131%)</w:t>
        <w:br/>
        <w:t>p.A339D (0.0131%)</w:t>
        <w:br/>
        <w:t>p.S590= (0.0131%)</w:t>
        <w:br/>
        <w:t>p.T645= (0.0131%)</w:t>
        <w:br/>
        <w:t>p.V714L (0.0131%)</w:t>
        <w:br/>
        <w:t>p.R48L (0.0131%)</w:t>
        <w:br/>
        <w:t>p.N613Y (0.0131%)</w:t>
        <w:br/>
        <w:t>p.T705K (0.0131%)</w:t>
        <w:br/>
        <w:t>p.C297S (0.0131%)</w:t>
        <w:br/>
        <w:t>p.V8L (0.0131%)</w:t>
        <w:br/>
        <w:t>p.P291H (0.0131%)</w:t>
        <w:br/>
        <w:t>p.G104= (0.0131%)</w:t>
        <w:br/>
        <w:t>p.R379H (0.0131%)</w:t>
        <w:br/>
        <w:t>p.A192E (0.0131%)</w:t>
        <w:br/>
        <w:t>p.H705= (0.0131%)</w:t>
        <w:br/>
        <w:t>p.W1410* (0.0131%)</w:t>
        <w:br/>
        <w:t>p.S163F (0.0131%)</w:t>
        <w:br/>
        <w:t>p.S327F (0.0131%)</w:t>
        <w:br/>
        <w:t>p.N171T (0.0131%)</w:t>
        <w:br/>
        <w:t>p.L1042V (0.0131%)</w:t>
        <w:br/>
        <w:t>p.R999C (0.0131%)</w:t>
        <w:br/>
        <w:t>p.M949V (0.0131%)</w:t>
        <w:br/>
        <w:t>p.K935* (0.0131%)</w:t>
        <w:br/>
        <w:t>p.R132L (0.0131%)</w:t>
        <w:br/>
        <w:t>p.V493A (0.0131%)</w:t>
        <w:br/>
        <w:t>p.G387D (0.0131%)</w:t>
        <w:br/>
        <w:t>p.C1789Y (0.0131%)</w:t>
        <w:br/>
        <w:t>p.A89= (0.0131%)</w:t>
        <w:br/>
        <w:t>p.I408M (0.0131%)</w:t>
        <w:br/>
        <w:t>p.R803S (0.0131%)</w:t>
        <w:br/>
        <w:t>p.Q894H (0.0131%)</w:t>
        <w:br/>
        <w:t>p.L409R (0.0131%)</w:t>
        <w:br/>
        <w:t>p.H257= (0.0131%)</w:t>
        <w:br/>
        <w:t>p.E507D (0.0131%)</w:t>
        <w:br/>
        <w:t>p.F752V (0.0131%)</w:t>
        <w:br/>
        <w:t>p.L353V (0.0131%)</w:t>
        <w:br/>
        <w:t>p.G208V (0.0131%)</w:t>
        <w:br/>
        <w:t>p.R132S (0.0131%)</w:t>
        <w:br/>
        <w:t>p.G731D (0.0131%)</w:t>
        <w:br/>
        <w:t>p.P9= (0.0131%)</w:t>
        <w:br/>
        <w:t>p.R273Sfs*27 (0.0131%)</w:t>
        <w:br/>
        <w:t>p.K64E (0.0131%)</w:t>
        <w:br/>
        <w:t>p.A675G (0.0131%)</w:t>
        <w:br/>
        <w:t>p.M658V (0.0131%)</w:t>
        <w:br/>
        <w:t>p.A778V (0.0131%)</w:t>
        <w:br/>
        <w:t>p.G2250E (0.0131%)</w:t>
        <w:br/>
        <w:t>p.G236R (0.0131%)</w:t>
        <w:br/>
        <w:t>p.G8V (0.0131%)</w:t>
        <w:br/>
        <w:t>p.S382N (0.0131%)</w:t>
        <w:br/>
        <w:t>p.Q877= (0.0131%)</w:t>
        <w:br/>
        <w:t>p.A618T (0.0131%)</w:t>
        <w:br/>
        <w:t>p.V1044M (0.0131%)</w:t>
        <w:br/>
        <w:t>p.N41I (0.0131%)</w:t>
        <w:br/>
        <w:t>p.N678D (0.0131%)</w:t>
        <w:br/>
        <w:t>p.E1748A (0.0131%)</w:t>
        <w:br/>
        <w:t>p.R134W (0.0131%)</w:t>
        <w:br/>
        <w:t>p.Y39* (0.0131%)</w:t>
        <w:br/>
        <w:t>p.I490V (0.0131%)</w:t>
        <w:br/>
        <w:t>p.E1698K (0.0131%)</w:t>
        <w:br/>
        <w:t>p.Q157H (0.0131%)</w:t>
        <w:br/>
        <w:t>p.G34C (0.0131%)</w:t>
        <w:br/>
        <w:t>p.*1442Yext*9 (0.0131%)</w:t>
        <w:br/>
        <w:t>p.A331V (0.0131%)</w:t>
        <w:br/>
        <w:t>p.D1827G (0.0131%)</w:t>
        <w:br/>
        <w:t>p.S440= (0.0131%)</w:t>
        <w:br/>
        <w:t>p.D6Y (0.0131%)</w:t>
        <w:br/>
        <w:t>p.E640D (0.0131%)</w:t>
        <w:br/>
        <w:t>p.Q1134L (0.0131%)</w:t>
        <w:br/>
        <w:t>p.P1714= (0.0131%)</w:t>
        <w:br/>
        <w:t>p.G183V (0.0131%)</w:t>
        <w:br/>
        <w:t>p.D219Y (0.0131%)</w:t>
        <w:br/>
        <w:t>p.D14N (0.0131%)</w:t>
        <w:br/>
        <w:t>p.F527L (0.0131%)</w:t>
        <w:br/>
        <w:t>p.L528M (0.0131%)</w:t>
        <w:br/>
        <w:t>p.V2198L (0.0131%)</w:t>
        <w:br/>
        <w:t>p.V128A (0.0131%)</w:t>
        <w:br/>
        <w:t>p.G528= (0.0131%)</w:t>
        <w:br/>
        <w:t>p.D191G (0.0131%)</w:t>
        <w:br/>
        <w:t>p.R1091= (0.0131%)</w:t>
        <w:br/>
        <w:t>p.G386S (0.0131%)</w:t>
        <w:br/>
        <w:t>p.P552= (0.0131%)</w:t>
        <w:br/>
        <w:t>p.G1482R (0.0131%)</w:t>
        <w:br/>
        <w:t>p.P652A (0.0131%)</w:t>
        <w:br/>
        <w:t>p.Q2105= (0.0131%)</w:t>
        <w:br/>
        <w:t>p.P550S (0.0131%)</w:t>
        <w:br/>
        <w:t>p.N2320= (0.0131%)</w:t>
        <w:br/>
        <w:t>p.N2081K (0.0131%)</w:t>
        <w:br/>
        <w:t>p.R361H (0.0131%)</w:t>
        <w:br/>
        <w:t>p.E1182V (0.0131%)</w:t>
        <w:br/>
        <w:t>p.N1685Y (0.0131%)</w:t>
        <w:br/>
        <w:t>p.S1034C (0.0131%)</w:t>
        <w:br/>
        <w:t>p.L768V (0.0131%)</w:t>
        <w:br/>
        <w:t>p.R1216Q (0.0131%)</w:t>
        <w:br/>
        <w:t>p.H147Y (0.0131%)</w:t>
        <w:br/>
        <w:t>p.E119* (0.0131%)</w:t>
        <w:br/>
        <w:t>p.M199I (0.0131%)</w:t>
        <w:br/>
        <w:t>p.Y131C (0.0131%)</w:t>
        <w:br/>
        <w:t>p.R94S (0.0131%)</w:t>
        <w:br/>
        <w:t>p.V354E (0.0131%)</w:t>
        <w:br/>
        <w:t>p.G8R (0.0131%)</w:t>
        <w:br/>
        <w:t>p.Q311L (0.0131%)</w:t>
        <w:br/>
        <w:t>p.D332V (0.0131%)</w:t>
        <w:br/>
        <w:t>p.N749I (0.0131%)</w:t>
        <w:br/>
        <w:t>p.C523W (0.0131%)</w:t>
        <w:br/>
        <w:t>p.G697S (0.0131%)</w:t>
        <w:br/>
        <w:t>p.R1991S (0.0131%)</w:t>
        <w:br/>
        <w:t>p.E184V (0.0131%)</w:t>
        <w:br/>
        <w:t>p.E526_L529del (0.0131%)</w:t>
        <w:br/>
        <w:t>p.G2250R (0.0131%)</w:t>
        <w:br/>
        <w:t>p.G445W (0.0131%)</w:t>
        <w:br/>
        <w:t>p.C401R (0.0131%)</w:t>
        <w:br/>
        <w:t>p.D332G (0.0131%)</w:t>
        <w:br/>
        <w:t>p.P503= (0.0131%)</w:t>
        <w:br/>
        <w:t>p.D654= (0.0131%)</w:t>
        <w:br/>
        <w:t>p.E50K (0.0131%)</w:t>
        <w:br/>
        <w:t>p.N183I (0.0131%)</w:t>
        <w:br/>
        <w:t>p.R445Q (0.0263%)</w:t>
        <w:br/>
        <w:t>p.D25G (0.0263%)</w:t>
        <w:br/>
        <w:t>p.K575M (0.0263%)</w:t>
        <w:br/>
        <w:t>p.A20= (0.0131%)</w:t>
        <w:br/>
        <w:t>p.S297N (0.0131%)</w:t>
        <w:br/>
        <w:t>p.G542R (0.0131%)</w:t>
        <w:br/>
        <w:t>p.G721E (0.0131%)</w:t>
        <w:br/>
        <w:t>p.A478T (0.0131%)</w:t>
        <w:br/>
        <w:t>p.H255Y (0.0131%)</w:t>
        <w:br/>
        <w:t>p.R172W (0.0131%)</w:t>
        <w:br/>
        <w:t>p.G1100S (0.0131%)</w:t>
        <w:br/>
        <w:t>p.R710Q (0.0131%)</w:t>
        <w:br/>
        <w:t>p.G60E (0.0131%)</w:t>
        <w:br/>
        <w:t>p.Q322= (0.0131%)</w:t>
        <w:br/>
        <w:t>p.G615R (0.0131%)</w:t>
        <w:br/>
        <w:t>p.L544= (0.0131%)</w:t>
        <w:br/>
        <w:t>p.E41G (0.0131%)</w:t>
        <w:br/>
        <w:t>p.G528E (0.0131%)</w:t>
        <w:br/>
        <w:t>p.G74= (0.0131%)</w:t>
        <w:br/>
        <w:t>p.G729V (0.0131%)</w:t>
        <w:br/>
        <w:t>p.R719W (0.0131%)</w:t>
        <w:br/>
        <w:t>p.A1238T (0.0131%)</w:t>
        <w:br/>
        <w:t>p.T1153S (0.0131%)</w:t>
        <w:br/>
        <w:t>p.A275V (0.0131%)</w:t>
        <w:br/>
        <w:t>p.P608H (0.0131%)</w:t>
        <w:br/>
        <w:t>p.R948C (0.0131%)</w:t>
        <w:br/>
        <w:t>p.A72V (0.0131%)</w:t>
        <w:br/>
        <w:t>p.K564R (0.0131%)</w:t>
        <w:br/>
        <w:t>p.L316= (0.0131%)</w:t>
        <w:br/>
        <w:t>p.G221R (0.0131%)</w:t>
        <w:br/>
        <w:t>p.P736T (0.0131%)</w:t>
        <w:br/>
        <w:t>p.S913A (0.0131%)</w:t>
        <w:br/>
        <w:t>p.K571R (0.0131%)</w:t>
        <w:br/>
        <w:t>p.A1344= (0.0131%)</w:t>
        <w:br/>
        <w:t>p.H116N (0.0131%)</w:t>
        <w:br/>
        <w:t>p.P498S (0.0131%)</w:t>
        <w:br/>
        <w:t>p.V467= (0.0131%)</w:t>
        <w:br/>
        <w:t>p.D87N (0.0131%)</w:t>
        <w:br/>
        <w:t>p.R214I (0.0131%)</w:t>
        <w:br/>
        <w:t>p.S488T (0.0131%)</w:t>
        <w:br/>
        <w:t>p.R247S (0.0131%)</w:t>
        <w:br/>
        <w:t>p.E33D (0.0131%)</w:t>
        <w:br/>
        <w:t>p.P655S (0.0131%)</w:t>
        <w:br/>
        <w:t>p.G820= (0.0131%)</w:t>
        <w:br/>
        <w:t>p.L575= (0.0131%)</w:t>
        <w:br/>
        <w:t>p.R651Q (0.0131%)</w:t>
        <w:br/>
        <w:t>p.K834= (0.0131%)</w:t>
        <w:br/>
        <w:t>p.N604S (0.0131%)</w:t>
        <w:br/>
        <w:t>p.T245= (0.0131%)</w:t>
        <w:br/>
        <w:t>p.R1106W (0.0131%)</w:t>
        <w:br/>
        <w:t>p.A585S (0.0131%)</w:t>
        <w:br/>
        <w:t>p.A32= (0.0131%)</w:t>
        <w:br/>
        <w:t>p.A165= (0.0131%)</w:t>
        <w:br/>
        <w:t>p.F414= (0.0131%)</w:t>
        <w:br/>
        <w:t>p.R322H (0.0131%)</w:t>
        <w:br/>
        <w:t>p.S409G (0.0131%)</w:t>
        <w:br/>
        <w:t>p.Q1088* (0.0131%)</w:t>
        <w:br/>
        <w:t>p.E567D (0.0131%)</w:t>
        <w:br/>
        <w:t>p.F268L (0.0131%)</w:t>
        <w:br/>
        <w:t>p.G987S (0.0131%)</w:t>
        <w:br/>
        <w:t>p.S585P (0.0131%)</w:t>
        <w:br/>
        <w:t>p.G748S (0.0131%)</w:t>
        <w:br/>
        <w:t>p.D489N (0.0131%)</w:t>
        <w:br/>
        <w:t>p.Y762C (0.0131%)</w:t>
        <w:br/>
        <w:t>p.P1473T (0.0131%)</w:t>
        <w:br/>
        <w:t>p.K1113E (0.0131%)</w:t>
        <w:br/>
        <w:t>p.N928I (0.0131%)</w:t>
        <w:br/>
        <w:t>p.R799S (0.0131%)</w:t>
        <w:br/>
        <w:t>p.D461V (0.0131%)</w:t>
        <w:br/>
        <w:t>p.W758R (0.0131%)</w:t>
        <w:br/>
        <w:t>p.P777= (0.0131%)</w:t>
        <w:br/>
        <w:t>p.E300D (0.0131%)</w:t>
        <w:br/>
        <w:t>p.G349R (0.0131%)</w:t>
        <w:br/>
        <w:t>p.A541P (0.0131%)</w:t>
        <w:br/>
        <w:t>p.D258Ifs*19 (0.0131%)</w:t>
        <w:br/>
        <w:t>p.G1025E (0.0131%)</w:t>
        <w:br/>
        <w:t>p.Y75C (0.0131%)</w:t>
        <w:br/>
        <w:t>p.A3= (0.0131%)</w:t>
        <w:br/>
        <w:t>p.Y455* (0.0131%)</w:t>
        <w:br/>
        <w:t>p.E504* (0.0131%)</w:t>
        <w:br/>
        <w:t>p.E454= (0.0131%)</w:t>
        <w:br/>
        <w:t>p.P286R (0.0131%)</w:t>
        <w:br/>
        <w:t>p.S826L (0.0131%)</w:t>
        <w:br/>
        <w:t>p.N647I (0.0131%)</w:t>
        <w:br/>
        <w:t>p.V106I (0.0131%)</w:t>
        <w:br/>
        <w:t>p.D744= (0.0131%)</w:t>
        <w:br/>
        <w:t>p.K267T (0.0131%)</w:t>
        <w:br/>
        <w:t>p.G1101R (0.0131%)</w:t>
        <w:br/>
        <w:t>p.E1069* (0.0131%)</w:t>
        <w:br/>
        <w:t>p.R1042W (0.0131%)</w:t>
        <w:br/>
        <w:t>p.S1397= (0.0131%)</w:t>
        <w:br/>
        <w:t>p.Q980= (0.0131%)</w:t>
        <w:br/>
        <w:t>p.D469A (0.0131%)</w:t>
        <w:br/>
        <w:t>p.S59F (0.0131%)</w:t>
        <w:br/>
        <w:t>p.E206V (0.0131%)</w:t>
        <w:br/>
        <w:t>p.K1358Dfs*2 (0.0394%)</w:t>
        <w:br/>
        <w:t>p.K666T (0.0263%)</w:t>
        <w:br/>
        <w:t>p.V1229E (0.0263%)</w:t>
        <w:br/>
        <w:t>p.S22W (0.0263%)</w:t>
        <w:br/>
        <w:t>p.E247G (0.0263%)</w:t>
        <w:br/>
        <w:t>p.K741N (0.0263%)</w:t>
        <w:br/>
        <w:t>p.F127C (0.0131%)</w:t>
        <w:br/>
        <w:t>p.Q493K (0.0131%)</w:t>
        <w:br/>
        <w:t>p.P19= (0.0131%)</w:t>
        <w:br/>
        <w:t>p.G964D (0.0131%)</w:t>
        <w:br/>
        <w:t>p.N1270S (0.0131%)</w:t>
        <w:br/>
        <w:t>p.H442Y (0.0131%)</w:t>
        <w:br/>
        <w:t>p.H442Ffs*58 (0.0131%)</w:t>
        <w:br/>
        <w:t>p.H442Tfs*61 (0.0131%)</w:t>
        <w:br/>
        <w:t>p.A433G (0.0131%)</w:t>
        <w:br/>
        <w:t>p.Y366F (0.0131%)</w:t>
        <w:br/>
        <w:t>p.R722L (0.0131%)</w:t>
        <w:br/>
        <w:t>p.D279V (0.0131%)</w:t>
        <w:br/>
        <w:t>p.V613M (0.0131%)</w:t>
        <w:br/>
        <w:t>p.G643D (0.0131%)</w:t>
        <w:br/>
        <w:t>p.T749M (0.0131%)</w:t>
        <w:br/>
        <w:t>p.W85R (0.0131%)</w:t>
        <w:br/>
        <w:t>p.S466= (0.0131%)</w:t>
        <w:br/>
        <w:t>p.L464= (0.0131%)</w:t>
        <w:br/>
        <w:t>p.A574S (0.0131%)</w:t>
        <w:br/>
        <w:t>p.K543= (0.0131%)</w:t>
        <w:br/>
        <w:t>p.I165F (0.0131%)</w:t>
        <w:br/>
        <w:t>p.T484A (0.0131%)</w:t>
        <w:br/>
        <w:t>p.N524= (0.0131%)</w:t>
        <w:br/>
        <w:t>p.K305= (0.0131%)</w:t>
        <w:br/>
        <w:t>p.I1219V (0.0131%)</w:t>
        <w:br/>
        <w:t>p.I668F (0.0131%)</w:t>
        <w:br/>
        <w:t>p.L473V (0.0131%)</w:t>
        <w:br/>
        <w:t>p.R771C (0.0131%)</w:t>
        <w:br/>
        <w:t>p.R485Efs*39 (0.0131%)</w:t>
        <w:br/>
        <w:t>p.M399L (0.0131%)</w:t>
        <w:br/>
        <w:t>p.E863A (0.0131%)</w:t>
        <w:br/>
        <w:t>p.D409G (0.0131%)</w:t>
        <w:br/>
        <w:t>p.T1253A (0.0131%)</w:t>
        <w:br/>
        <w:t>p.I186= (0.0131%)</w:t>
        <w:br/>
        <w:t>p.G1022R (0.0131%)</w:t>
        <w:br/>
        <w:t>p.P144L (0.0131%)</w:t>
        <w:br/>
        <w:t>p.I725V (0.0131%)</w:t>
        <w:br/>
        <w:t>p.Y492C (0.0131%)</w:t>
        <w:br/>
        <w:t>p.D321V (0.0131%)</w:t>
        <w:br/>
        <w:t>p.V1425= (0.0131%)</w:t>
        <w:br/>
        <w:t>p.W655* (0.0131%)</w:t>
        <w:br/>
        <w:t>p.Y72F (0.0131%)</w:t>
        <w:br/>
        <w:t>p.A42G (0.0131%)</w:t>
        <w:br/>
        <w:t>p.T460A (0.0131%)</w:t>
        <w:br/>
        <w:t>p.Q1603K (0.0131%)</w:t>
        <w:br/>
        <w:t>p.A88S (0.0131%)</w:t>
        <w:br/>
        <w:t>p.S857P (0.0131%)</w:t>
        <w:br/>
        <w:t>p.L712I (0.0131%)</w:t>
        <w:br/>
        <w:t>p.A1226= (0.0131%)</w:t>
        <w:br/>
        <w:t>p.G20= (0.0131%)</w:t>
        <w:br/>
        <w:t>p.V658A (0.0131%)</w:t>
        <w:br/>
        <w:t>p.N186S (0.0131%)</w:t>
        <w:br/>
        <w:t>p.A527T (0.0131%)</w:t>
        <w:br/>
        <w:t>p.L1690V (0.0131%)</w:t>
        <w:br/>
        <w:t>p.N551K (0.0131%)</w:t>
        <w:br/>
        <w:t>p.D279G (0.0131%)</w:t>
        <w:br/>
        <w:t>p.N158= (0.0131%)</w:t>
        <w:br/>
        <w:t>p.E226* (0.0131%)</w:t>
        <w:br/>
        <w:t>p.E10Q (0.0131%)</w:t>
        <w:br/>
        <w:t>p.M736I (0.0131%)</w:t>
        <w:br/>
        <w:t>p.E154Q (0.0131%)</w:t>
        <w:br/>
        <w:t>p.P42= (0.0131%)</w:t>
        <w:br/>
        <w:t>p.K741Q (0.0131%)</w:t>
        <w:br/>
        <w:t>p.E161= (0.0131%)</w:t>
        <w:br/>
        <w:t>p.N626H (0.0131%)</w:t>
        <w:br/>
        <w:t>p.T575P (0.0131%)</w:t>
        <w:br/>
        <w:t>p.A275= (0.0131%)</w:t>
        <w:br/>
        <w:t>p.R763= (0.0131%)</w:t>
        <w:br/>
        <w:t>p.D1054Y (0.0131%)</w:t>
        <w:br/>
        <w:t>p.F385L (0.0131%)</w:t>
        <w:br/>
        <w:t>p.G670D (0.0131%)</w:t>
        <w:br/>
        <w:t>p.V576A (0.0131%)</w:t>
        <w:br/>
        <w:t>p.M223I (0.0131%)</w:t>
        <w:br/>
        <w:t>p.C925F (0.0131%)</w:t>
        <w:br/>
        <w:t>p.V1138L (0.0131%)</w:t>
        <w:br/>
        <w:t>p.K145* (0.0131%)</w:t>
        <w:br/>
        <w:t>p.R324P (0.0131%)</w:t>
        <w:br/>
        <w:t>p.A711V (0.0131%)</w:t>
        <w:br/>
        <w:t>p.P1359H (0.0131%)</w:t>
        <w:br/>
        <w:t>p.C652Y (0.0131%)</w:t>
        <w:br/>
        <w:t>p.R516= (0.0131%)</w:t>
        <w:br/>
        <w:t>p.E45G (0.0131%)</w:t>
        <w:br/>
        <w:t>p.P695S (0.0131%)</w:t>
        <w:br/>
        <w:t>p.V910F (0.0131%)</w:t>
        <w:br/>
        <w:t>p.R782S (0.0131%)</w:t>
        <w:br/>
        <w:t>p.G8= (0.0131%)</w:t>
        <w:br/>
        <w:t>p.E1023G (0.0131%)</w:t>
        <w:br/>
        <w:t>p.P812S (0.0131%)</w:t>
        <w:br/>
        <w:t>p.K412T (0.0131%)</w:t>
        <w:br/>
        <w:t>p.R739G (0.0131%)</w:t>
        <w:br/>
        <w:t>p.N265= (0.0131%)</w:t>
        <w:br/>
        <w:t>p.R686P (0.0131%)</w:t>
        <w:br/>
        <w:t>p.A312S (0.0131%)</w:t>
        <w:br/>
        <w:t>p.E549D (0.0131%)</w:t>
        <w:br/>
        <w:t>p.Q1016L (0.0131%)</w:t>
        <w:br/>
        <w:t>p.H417R (0.0131%)</w:t>
        <w:br/>
        <w:t>p.R127= (0.0131%)</w:t>
        <w:br/>
        <w:t>p.D277E (0.0131%)</w:t>
        <w:br/>
        <w:t>p.E909* (0.0131%)</w:t>
        <w:br/>
        <w:t>p.A277S (0.0131%)</w:t>
        <w:br/>
        <w:t>p.S307L (0.0131%)</w:t>
        <w:br/>
        <w:t>p.E67Q (0.0131%)</w:t>
        <w:br/>
        <w:t>p.V618G (0.0131%)</w:t>
        <w:br/>
        <w:t>p.E473D (0.0131%)</w:t>
        <w:br/>
        <w:t>p.T305P (0.0131%)</w:t>
        <w:br/>
        <w:t>p.V407= (0.0131%)</w:t>
        <w:br/>
        <w:t>p.I1565M (0.0131%)</w:t>
        <w:br/>
        <w:t>p.G48R (0.0131%)</w:t>
        <w:br/>
        <w:t>p.Q496K (0.0131%)</w:t>
        <w:br/>
        <w:t>p.E313G (0.0131%)</w:t>
        <w:br/>
        <w:t>p.I427T (0.0131%)</w:t>
        <w:br/>
        <w:t>p.A1157T (0.0131%)</w:t>
        <w:br/>
        <w:t>p.L456Q (0.0131%)</w:t>
        <w:br/>
        <w:t>p.E638= (0.0131%)</w:t>
        <w:br/>
        <w:t>p.S729N (0.0131%)</w:t>
        <w:br/>
        <w:t>p.T602= (0.0131%)</w:t>
        <w:br/>
        <w:t>p.I798L (0.0131%)</w:t>
        <w:br/>
        <w:t>p.P99S (0.0131%)</w:t>
        <w:br/>
        <w:t>p.I174V (0.0131%)</w:t>
        <w:br/>
        <w:t>p.S320P (0.0131%)</w:t>
        <w:br/>
        <w:t>p.K666N (0.0131%)</w:t>
        <w:br/>
        <w:t>p.W542* (0.0131%)</w:t>
        <w:br/>
        <w:t>p.E566K (0.0131%)</w:t>
        <w:br/>
        <w:t>p.D462N (0.0131%)</w:t>
        <w:br/>
        <w:t>p.Y791N (0.0131%)</w:t>
        <w:br/>
        <w:t>p.K216M (0.0131%)</w:t>
        <w:br/>
        <w:t>p.A2040S (0.0131%)</w:t>
        <w:br/>
        <w:t>p.T124N (0.0131%)</w:t>
        <w:br/>
        <w:t>p.P1932S (0.0131%)</w:t>
        <w:br/>
        <w:t>p.E699K (0.0131%)</w:t>
        <w:br/>
        <w:t>p.V42I (0.0131%)</w:t>
        <w:br/>
        <w:t>p.Y623C (0.0131%)</w:t>
        <w:br/>
        <w:t>p.V247L (0.0263%)</w:t>
        <w:br/>
        <w:t>p.I207V (0.0131%)</w:t>
        <w:br/>
        <w:t>p.R56W (0.0131%)</w:t>
        <w:br/>
        <w:t>p.V246= (0.0131%)</w:t>
        <w:br/>
        <w:t>p.C326W (0.0263%)</w:t>
        <w:br/>
        <w:t>p.K1573T (0.0263%)</w:t>
        <w:br/>
        <w:t>p.E378D (0.0263%)</w:t>
        <w:br/>
        <w:t>p.R114H (0.0263%)</w:t>
        <w:br/>
        <w:t>p.A713= (0.0131%)</w:t>
        <w:br/>
        <w:t>p.G783E (0.0131%)</w:t>
        <w:br/>
        <w:t>p.S611N (0.0131%)</w:t>
        <w:br/>
        <w:t>p.V806I (0.0131%)</w:t>
        <w:br/>
        <w:t>p.A975= (0.0131%)</w:t>
        <w:br/>
        <w:t>p.P335R (0.0131%)</w:t>
        <w:br/>
        <w:t>p.D757N (0.0131%)</w:t>
        <w:br/>
        <w:t>p.W63* (0.0131%)</w:t>
        <w:br/>
        <w:t>p.R369Q (0.0131%)</w:t>
        <w:br/>
        <w:t>p.G24= (0.0131%)</w:t>
        <w:br/>
        <w:t>p.M669I (0.0131%)</w:t>
        <w:br/>
        <w:t>p.Q44L (0.0131%)</w:t>
        <w:br/>
        <w:t>p.A704T (0.0131%)</w:t>
        <w:br/>
        <w:t>p.P277= (0.0131%)</w:t>
        <w:br/>
        <w:t>p.A354T (0.0131%)</w:t>
        <w:br/>
        <w:t>p.S110L (0.0131%)</w:t>
        <w:br/>
        <w:t>p.R556C (0.0131%)</w:t>
        <w:br/>
        <w:t>p.R220= (0.0131%)</w:t>
        <w:br/>
        <w:t>p.P467= (0.0131%)</w:t>
        <w:br/>
        <w:t>p.V639Cfs*6 (0.0131%)</w:t>
        <w:br/>
        <w:t>p.P992L (0.0131%)</w:t>
        <w:br/>
        <w:t>p.L780Q (0.0131%)</w:t>
        <w:br/>
        <w:t>p.T1351= (0.0131%)</w:t>
        <w:br/>
        <w:t>p.F848V (0.0131%)</w:t>
        <w:br/>
        <w:t>p.P1411Q (0.0131%)</w:t>
        <w:br/>
        <w:t>p.L213P (0.0131%)</w:t>
        <w:br/>
        <w:t>p.P1648Q (0.0131%)</w:t>
        <w:br/>
        <w:t>p.R974L (0.0131%)</w:t>
        <w:br/>
        <w:t>p.N367Qfs*113 (0.0131%)</w:t>
        <w:br/>
        <w:t>p.D152V (0.0131%)</w:t>
        <w:br/>
        <w:t>p.R486Q (0.0131%)</w:t>
        <w:br/>
        <w:t>p.E498G (0.0131%)</w:t>
        <w:br/>
        <w:t>p.Y1350F (0.0131%)</w:t>
        <w:br/>
        <w:t>p.Y563F (0.0131%)</w:t>
        <w:br/>
        <w:t>p.G1027= (0.0131%)</w:t>
        <w:br/>
        <w:t>p.D72Y (0.0131%)</w:t>
        <w:br/>
        <w:t>p.D1147V (0.0131%)</w:t>
        <w:br/>
        <w:t>p.R252* (0.0131%)</w:t>
        <w:br/>
        <w:t>p.K122R (0.0131%)</w:t>
        <w:br/>
        <w:t>p.R172S (0.0131%)</w:t>
        <w:br/>
        <w:t>p.G420V (0.0131%)</w:t>
        <w:br/>
        <w:t>p.T417I (0.0131%)</w:t>
        <w:br/>
        <w:t>p.A828= (0.0131%)</w:t>
        <w:br/>
        <w:t>p.H56N (0.0131%)</w:t>
        <w:br/>
        <w:t>p.Q55H (0.0131%)</w:t>
        <w:br/>
        <w:t>p.A1184P (0.0131%)</w:t>
        <w:br/>
        <w:t>p.P290_A295del (0.0131%)</w:t>
        <w:br/>
        <w:t>p.R362W (0.0131%)</w:t>
        <w:br/>
        <w:t>p.Y1105C (0.0131%)</w:t>
        <w:br/>
        <w:t>p.Y275= (0.0131%)</w:t>
        <w:br/>
        <w:t>p.N459S (0.0131%)</w:t>
        <w:br/>
        <w:t>p.A641S (0.0131%)</w:t>
        <w:br/>
        <w:t>p.T419A (0.0131%)</w:t>
        <w:br/>
        <w:t>p.K182* (0.0131%)</w:t>
        <w:br/>
        <w:t>p.T225= (0.0131%)</w:t>
        <w:br/>
        <w:t>p.K139= (0.0131%)</w:t>
        <w:br/>
        <w:t>p.P496= (0.0131%)</w:t>
        <w:br/>
        <w:t>p.K789= (0.0131%)</w:t>
        <w:br/>
        <w:t>p.H891R (0.0131%)</w:t>
        <w:br/>
        <w:t>p.L1211F (0.0131%)</w:t>
        <w:br/>
        <w:t>p.G830E (0.0131%)</w:t>
        <w:br/>
        <w:t>p.D612E (0.0131%)</w:t>
        <w:br/>
        <w:t>p.E920G (0.0131%)</w:t>
        <w:br/>
        <w:t>p.Q8= (0.0131%)</w:t>
        <w:br/>
        <w:t>p.S1868= (0.0131%)</w:t>
        <w:br/>
        <w:t>p.G180S (0.0131%)</w:t>
        <w:br/>
        <w:t>p.P552Q (0.0131%)</w:t>
        <w:br/>
        <w:t>p.D201Y (0.0131%)</w:t>
        <w:br/>
        <w:t>p.A324T (0.0131%)</w:t>
        <w:br/>
        <w:t>p.L793Pfs*31 (0.0131%)</w:t>
        <w:br/>
        <w:t>p.W37* (0.0131%)</w:t>
        <w:br/>
        <w:t>p.E1040K (0.0131%)</w:t>
        <w:br/>
        <w:t>p.Y204C (0.0131%)</w:t>
        <w:br/>
        <w:t>p.N156S (0.0131%)</w:t>
        <w:br/>
        <w:t>p.R587= (0.0131%)</w:t>
        <w:br/>
        <w:t>p.L2073= (0.0131%)</w:t>
        <w:br/>
        <w:t>p.E902= (0.0131%)</w:t>
        <w:br/>
        <w:t>p.N762I (0.0131%)</w:t>
        <w:br/>
        <w:t>p.I419T (0.0131%)</w:t>
        <w:br/>
        <w:t>p.S142T (0.0131%)</w:t>
        <w:br/>
        <w:t>p.I938V (0.0131%)</w:t>
        <w:br/>
        <w:t>p.P117T (0.0131%)</w:t>
        <w:br/>
        <w:t>p.L356= (0.0131%)</w:t>
        <w:br/>
        <w:t>p.R60G (0.0131%)</w:t>
        <w:br/>
        <w:t>p.D202N (0.0131%)</w:t>
        <w:br/>
        <w:t>p.L812P (0.0131%)</w:t>
        <w:br/>
        <w:t>p.R517= (0.0131%)</w:t>
        <w:br/>
        <w:t>p.L75P (0.0131%)</w:t>
        <w:br/>
        <w:t>p.G76Vfs*28 (0.0131%)</w:t>
        <w:br/>
        <w:t>p.Q72H (0.0131%)</w:t>
        <w:br/>
        <w:t>p.D295N (0.0131%)</w:t>
        <w:br/>
        <w:t>p.Q869E (0.0131%)</w:t>
        <w:br/>
        <w:t>p.S301L (0.0131%)</w:t>
        <w:br/>
        <w:t>p.E31A (0.0131%)</w:t>
        <w:br/>
        <w:t>p.Y1159F (0.0131%)</w:t>
        <w:br/>
        <w:t>p.D1592= (0.0131%)</w:t>
        <w:br/>
        <w:t>p.K190* (0.0131%)</w:t>
        <w:br/>
        <w:t>p.C630R (0.0131%)</w:t>
        <w:br/>
        <w:t>p.G1150R (0.0131%)</w:t>
        <w:br/>
        <w:t>p.Q663L (0.0131%)</w:t>
        <w:br/>
        <w:t>p.Y769C (0.0131%)</w:t>
        <w:br/>
        <w:t>p.F1052= (0.0131%)</w:t>
        <w:br/>
        <w:t>p.V411A (0.0131%)</w:t>
        <w:br/>
        <w:t>p.H135R (0.0131%)</w:t>
        <w:br/>
        <w:t>p.R140Q (0.0131%)</w:t>
        <w:br/>
        <w:t>p.R172K (0.0131%)</w:t>
        <w:br/>
        <w:t>p.Q1301H (0.0131%)</w:t>
        <w:br/>
        <w:t>p.W1218* (0.0131%)</w:t>
        <w:br/>
        <w:t>p.L55P (0.0131%)</w:t>
        <w:br/>
        <w:t>p.E689Rfs*3 (0.0131%)</w:t>
        <w:br/>
        <w:t>p.C544Y (0.0131%)</w:t>
        <w:br/>
        <w:t>p.V1056G (0.0131%)</w:t>
        <w:br/>
        <w:t>p.S480G (0.0131%)</w:t>
        <w:br/>
        <w:t>p.Y143_D145delinsN*IH (0.0131%)</w:t>
        <w:br/>
        <w:t>p.R154K (0.0131%)</w:t>
        <w:br/>
        <w:t>p.P125= (0.0131%)</w:t>
        <w:br/>
        <w:t>p.K114* (0.0131%)</w:t>
        <w:br/>
        <w:t>p.D1158Gfs*9 (0.0131%)</w:t>
        <w:br/>
        <w:t>p.R718= (0.0131%)</w:t>
        <w:br/>
        <w:t>p.S398= (0.0131%)</w:t>
        <w:br/>
        <w:t>p.F270S (0.0131%)</w:t>
        <w:br/>
        <w:t>p.G57R (0.0131%)</w:t>
        <w:br/>
        <w:t>p.R2017* (0.0131%)</w:t>
        <w:br/>
        <w:t>p.Q61L (0.092%)</w:t>
        <w:br/>
        <w:t>p.T66I (0.0394%)</w:t>
        <w:br/>
        <w:t>p.Q61K (0.0394%)</w:t>
        <w:br/>
        <w:t>p.T659I (0.0263%)</w:t>
        <w:br/>
        <w:t>p.S446* (0.0263%)</w:t>
        <w:br/>
        <w:t>p.T213= (0.0131%)</w:t>
        <w:br/>
        <w:t>p.E44= (0.0131%)</w:t>
        <w:br/>
        <w:t>p.A962P (0.0131%)</w:t>
        <w:br/>
        <w:t>p.R302K (0.0131%)</w:t>
        <w:br/>
        <w:t>p.K1302= (0.0131%)</w:t>
        <w:br/>
        <w:t>p.V477= (0.0131%)</w:t>
        <w:br/>
        <w:t>p.R561Q (0.0131%)</w:t>
        <w:br/>
        <w:t>p.E1319A (0.0131%)</w:t>
        <w:br/>
        <w:t>p.Q309L (0.0131%)</w:t>
        <w:br/>
        <w:t>p.R320C (0.0131%)</w:t>
        <w:br/>
        <w:t>p.L247Q (0.0131%)</w:t>
        <w:br/>
        <w:t>p.Q762= (0.0131%)</w:t>
        <w:br/>
        <w:t>p.Y810= (0.0131%)</w:t>
        <w:br/>
        <w:t>p.M459V (0.0131%)</w:t>
        <w:br/>
        <w:t>p.E189D (0.0131%)</w:t>
        <w:br/>
        <w:t>p.R438G (0.0131%)</w:t>
        <w:br/>
        <w:t>p.E293V (0.0131%)</w:t>
        <w:br/>
        <w:t>p.P860L (0.0131%)</w:t>
        <w:br/>
        <w:t>p.Q461L (0.0131%)</w:t>
        <w:br/>
        <w:t>p.K146N (0.0131%)</w:t>
        <w:br/>
        <w:t>p.R1404C (0.0131%)</w:t>
        <w:br/>
        <w:t>p.K414N (0.0131%)</w:t>
        <w:br/>
        <w:t>p.M673V (0.0131%)</w:t>
        <w:br/>
        <w:t>p.L1121= (0.0131%)</w:t>
        <w:br/>
        <w:t>p.N85S (0.0131%)</w:t>
        <w:br/>
        <w:t>p.E1126K (0.0131%)</w:t>
        <w:br/>
        <w:t>p.P304= (0.0131%)</w:t>
        <w:br/>
        <w:t>p.E137= (0.0131%)</w:t>
        <w:br/>
        <w:t>p.A83G (0.0131%)</w:t>
        <w:br/>
        <w:t>p.L885P (0.0131%)</w:t>
        <w:br/>
        <w:t>p.E158V (0.0131%)</w:t>
        <w:br/>
        <w:t>p.P140= (0.0131%)</w:t>
        <w:br/>
        <w:t>p.L1149= (0.0131%)</w:t>
        <w:br/>
        <w:t>p.S704Y (0.0131%)</w:t>
        <w:br/>
        <w:t>p.P26A (0.0131%)</w:t>
        <w:br/>
        <w:t>p.E751K (0.0131%)</w:t>
        <w:br/>
        <w:t>p.Q61R (0.0131%)</w:t>
        <w:br/>
        <w:t>p.N446= (0.0131%)</w:t>
        <w:br/>
        <w:t>p.R98M (0.0131%)</w:t>
        <w:br/>
        <w:t>p.L151M (0.0131%)</w:t>
        <w:br/>
        <w:t>p.S292T (0.0131%)</w:t>
        <w:br/>
        <w:t>p.R562Q (0.0131%)</w:t>
        <w:br/>
        <w:t>p.R784= (0.0131%)</w:t>
        <w:br/>
        <w:t>p.H407N (0.0131%)</w:t>
        <w:br/>
        <w:t>p.E268D (0.0131%)</w:t>
        <w:br/>
        <w:t>p.L1948V (0.0131%)</w:t>
        <w:br/>
        <w:t>p.G429R (0.0131%)</w:t>
        <w:br/>
        <w:t>p.G505A (0.0131%)</w:t>
        <w:br/>
        <w:t>p.R629Q (0.0131%)</w:t>
        <w:br/>
        <w:t>p.R1100Q (0.0131%)</w:t>
        <w:br/>
        <w:t>p.I344V (0.0131%)</w:t>
        <w:br/>
        <w:t>p.D25= (0.0131%)</w:t>
        <w:br/>
        <w:t>p.Q1052L (0.0131%)</w:t>
        <w:br/>
        <w:t>p.W457S (0.0131%)</w:t>
        <w:br/>
        <w:t>p.T196S (0.0131%)</w:t>
        <w:br/>
        <w:t>p.G170V (0.0131%)</w:t>
        <w:br/>
        <w:t>p.L474P (0.0131%)</w:t>
        <w:br/>
        <w:t>p.R207= (0.0131%)</w:t>
        <w:br/>
        <w:t>p.H208N (0.0131%)</w:t>
        <w:br/>
        <w:t>p.Y295C (0.0131%)</w:t>
        <w:br/>
        <w:t>p.I815V (0.0131%)</w:t>
        <w:br/>
        <w:t>p.A127T (0.0131%)</w:t>
        <w:br/>
        <w:t>p.I1363V (0.0131%)</w:t>
        <w:br/>
        <w:t>p.K1974* (0.0131%)</w:t>
        <w:br/>
        <w:t>p.G387= (0.0131%)</w:t>
        <w:br/>
        <w:t>p.K838E (0.0131%)</w:t>
        <w:br/>
        <w:t>p.S298N (0.0131%)</w:t>
        <w:br/>
        <w:t>p.V1008L (0.0131%)</w:t>
        <w:br/>
        <w:t>p.A609S (0.0131%)</w:t>
        <w:br/>
        <w:t>p.A25G (0.0131%)</w:t>
        <w:br/>
        <w:t>p.V75= (0.0131%)</w:t>
        <w:br/>
        <w:t>p.Q1286= (0.0131%)</w:t>
        <w:br/>
        <w:t>p.H1417R (0.0131%)</w:t>
        <w:br/>
        <w:t>p.A1467Ifs*27 (0.0131%)</w:t>
        <w:br/>
        <w:t>p.D77= (0.0131%)</w:t>
        <w:br/>
        <w:t>p.S92P (0.0131%)</w:t>
        <w:br/>
        <w:t>p.E63* (0.0131%)</w:t>
        <w:br/>
        <w:t>p.E1394V (0.0131%)</w:t>
        <w:br/>
        <w:t>p.N708Kfs*22 (0.0131%)</w:t>
        <w:br/>
        <w:t>p.K402E (0.0131%)</w:t>
        <w:br/>
        <w:t>p.A284V (0.0131%)</w:t>
        <w:br/>
        <w:t>p.G15V (0.0131%)</w:t>
        <w:br/>
        <w:t>p.M786I (0.0131%)</w:t>
        <w:br/>
        <w:t>p.G250R (0.0131%)</w:t>
        <w:br/>
        <w:t>p.L756H (0.0131%)</w:t>
        <w:br/>
        <w:t>p.S382P (0.0131%)</w:t>
        <w:br/>
        <w:t>p.T456S (0.0131%)</w:t>
        <w:br/>
        <w:t>p.R715W (0.0131%)</w:t>
        <w:br/>
        <w:t>p.G912E (0.0131%)</w:t>
        <w:br/>
        <w:t>p.P165T (0.0131%)</w:t>
        <w:br/>
        <w:t>p.C217Y (0.0131%)</w:t>
        <w:br/>
        <w:t>p.S1250* (0.0131%)</w:t>
        <w:br/>
        <w:t>p.A1025T (0.0131%)</w:t>
        <w:br/>
        <w:t>p.S334C (0.0131%)</w:t>
        <w:br/>
        <w:t>p.G21R (0.0131%)</w:t>
        <w:br/>
        <w:t>p.Y296= (0.0131%)</w:t>
        <w:br/>
        <w:t>p.K1208M (0.0131%)</w:t>
        <w:br/>
        <w:t>p.H216Y (0.0263%)</w:t>
        <w:br/>
        <w:t>p.T624M (0.0131%)</w:t>
        <w:br/>
        <w:t>p.N405T (0.0263%)</w:t>
        <w:br/>
        <w:t>p.Q540= (0.0263%)</w:t>
        <w:br/>
        <w:t>p.V340I (0.0263%)</w:t>
        <w:br/>
        <w:t>p.T164= (0.0263%)</w:t>
        <w:br/>
        <w:t>p.I580V (0.0131%)</w:t>
        <w:br/>
        <w:t>p.E176V (0.0131%)</w:t>
        <w:br/>
        <w:t>p.S14L (0.0131%)</w:t>
        <w:br/>
        <w:t>p.G229D (0.0131%)</w:t>
        <w:br/>
        <w:t>p.P958= (0.0131%)</w:t>
        <w:br/>
        <w:t>p.M852I (0.0131%)</w:t>
        <w:br/>
        <w:t>p.Y844C (0.0131%)</w:t>
        <w:br/>
        <w:t>p.A1191= (0.0131%)</w:t>
        <w:br/>
        <w:t>p.E169G (0.0131%)</w:t>
        <w:br/>
        <w:t>p.D775V (0.0131%)</w:t>
        <w:br/>
        <w:t>p.E786V (0.0131%)</w:t>
        <w:br/>
        <w:t>p.W330Lfs*18 (0.0131%)</w:t>
        <w:br/>
        <w:t>p.I119V (0.0131%)</w:t>
        <w:br/>
        <w:t>p.R567= (0.0131%)</w:t>
        <w:br/>
        <w:t>p.V1289M (0.0131%)</w:t>
        <w:br/>
        <w:t>p.P164S (0.0131%)</w:t>
        <w:br/>
        <w:t>p.F293L (0.0131%)</w:t>
        <w:br/>
        <w:t>p.Y44C (0.0131%)</w:t>
        <w:br/>
        <w:t>p.S72C (0.0131%)</w:t>
        <w:br/>
        <w:t>p.P336= (0.0131%)</w:t>
        <w:br/>
        <w:t>p.L222M (0.0131%)</w:t>
        <w:br/>
        <w:t>p.V436F (0.0131%)</w:t>
        <w:br/>
        <w:t>p.R1153G (0.0131%)</w:t>
        <w:br/>
        <w:t>p.D476V (0.0131%)</w:t>
        <w:br/>
        <w:t>p.D956V (0.0131%)</w:t>
        <w:br/>
        <w:t>p.S903Y (0.0131%)</w:t>
        <w:br/>
        <w:t>p.N851S (0.0131%)</w:t>
        <w:br/>
        <w:t>p.P1090T (0.0131%)</w:t>
        <w:br/>
        <w:t>p.L1221R (0.0131%)</w:t>
        <w:br/>
        <w:t>p.A150V (0.0131%)</w:t>
        <w:br/>
        <w:t>p.H1728R (0.0131%)</w:t>
        <w:br/>
        <w:t>p.T154= (0.0131%)</w:t>
        <w:br/>
        <w:t>p.W110R (0.0131%)</w:t>
        <w:br/>
        <w:t>p.R645= (0.0131%)</w:t>
        <w:br/>
        <w:t>p.I402F (0.0131%)</w:t>
        <w:br/>
        <w:t>p.K416E (0.0131%)</w:t>
        <w:br/>
        <w:t>p.K252N (0.0131%)</w:t>
        <w:br/>
        <w:t>p.E416G (0.0131%)</w:t>
        <w:br/>
        <w:t>p.S1046= (0.0131%)</w:t>
        <w:br/>
        <w:t>p.T81= (0.0131%)</w:t>
        <w:br/>
        <w:t>p.E695K (0.0131%)</w:t>
        <w:br/>
        <w:t>p.M657V (0.0131%)</w:t>
        <w:br/>
        <w:t>p.P971L (0.0131%)</w:t>
        <w:br/>
        <w:t>p.G205= (0.0131%)</w:t>
        <w:br/>
        <w:t>p.S120= (0.0131%)</w:t>
        <w:br/>
        <w:t>p.R205= (0.0131%)</w:t>
        <w:br/>
        <w:t>p.E67K (0.0131%)</w:t>
        <w:br/>
        <w:t>p.S262N (0.0131%)</w:t>
        <w:br/>
        <w:t>p.R708G (0.0131%)</w:t>
        <w:br/>
        <w:t>p.L326P (0.0131%)</w:t>
        <w:br/>
        <w:t>p.E1140= (0.0131%)</w:t>
        <w:br/>
        <w:t>p.E1141* (0.0131%)</w:t>
        <w:br/>
        <w:t>p.K467N (0.0131%)</w:t>
        <w:br/>
        <w:t>p.S1050C (0.0131%)</w:t>
        <w:br/>
        <w:t>p.P646S (0.0131%)</w:t>
        <w:br/>
        <w:t>p.I384= (0.0131%)</w:t>
        <w:br/>
        <w:t>p.Y506= (0.0131%)</w:t>
        <w:br/>
        <w:t>p.P271Q (0.0131%)</w:t>
        <w:br/>
        <w:t>p.Q356* (0.0131%)</w:t>
        <w:br/>
        <w:t>p.Y267= (0.0131%)</w:t>
        <w:br/>
        <w:t>p.T852I (0.0131%)</w:t>
        <w:br/>
        <w:t>p.D176V (0.0131%)</w:t>
        <w:br/>
        <w:t>p.A425P (0.0131%)</w:t>
        <w:br/>
        <w:t>p.V109M (0.0131%)</w:t>
        <w:br/>
        <w:t>p.A16P (0.0131%)</w:t>
        <w:br/>
        <w:t>p.G386V (0.0131%)</w:t>
        <w:br/>
        <w:t>p.R96C (0.0131%)</w:t>
        <w:br/>
        <w:t>p.T1128A (0.0131%)</w:t>
        <w:br/>
        <w:t>p.P509L (0.0131%)</w:t>
        <w:br/>
        <w:t>p.N619S (0.0131%)</w:t>
        <w:br/>
        <w:t>p.S254L (0.0131%)</w:t>
        <w:br/>
        <w:t>p.K172E (0.0131%)</w:t>
        <w:br/>
        <w:t>p.E211D (0.0131%)</w:t>
        <w:br/>
        <w:t>p.E43V (0.0131%)</w:t>
        <w:br/>
        <w:t>p.I288S (0.0131%)</w:t>
        <w:br/>
        <w:t>p.P74= (0.0131%)</w:t>
        <w:br/>
        <w:t>p.Y59C (0.0131%)</w:t>
        <w:br/>
        <w:t>p.S109N (0.0131%)</w:t>
        <w:br/>
        <w:t>p.Q336L (0.0131%)</w:t>
        <w:br/>
        <w:t>p.V359= (0.0131%)</w:t>
        <w:br/>
        <w:t>p.G12= (0.0131%)</w:t>
        <w:br/>
        <w:t>p.S829T (0.0131%)</w:t>
        <w:br/>
        <w:t>p.P65Q (0.0131%)</w:t>
        <w:br/>
        <w:t>p.C127= (0.0131%)</w:t>
        <w:br/>
        <w:t>p.V367F (0.0131%)</w:t>
        <w:br/>
        <w:t>p.G64S (0.0131%)</w:t>
        <w:br/>
        <w:t>p.M678V (0.0131%)</w:t>
        <w:br/>
        <w:t>p.V396M (0.0131%)</w:t>
        <w:br/>
        <w:t>p.T745Ifs*10 (0.0131%)</w:t>
        <w:br/>
        <w:t>p.Q535= (0.0131%)</w:t>
        <w:br/>
        <w:t>p.A164V (0.0131%)</w:t>
        <w:br/>
        <w:t>p.E78D (0.0131%)</w:t>
        <w:br/>
        <w:t>p.R512S (0.0131%)</w:t>
        <w:br/>
        <w:t>p.K61R (0.0131%)</w:t>
        <w:br/>
        <w:t>p.T295S (0.0131%)</w:t>
        <w:br/>
        <w:t>p.Q94H (0.0131%)</w:t>
        <w:br/>
        <w:t>p.A337= (0.0131%)</w:t>
        <w:br/>
        <w:t>p.C648F (0.0131%)</w:t>
        <w:br/>
        <w:t>p.G727R (0.0131%)</w:t>
        <w:br/>
        <w:t>p.L678P (0.0131%)</w:t>
        <w:br/>
        <w:t>p.C459Vfs*36 (0.0131%)</w:t>
        <w:br/>
        <w:t>p.A58V (0.0131%)</w:t>
        <w:br/>
        <w:t>p.S83_L85del (0.0131%)</w:t>
        <w:br/>
        <w:t>p.L122R (0.0131%)</w:t>
        <w:br/>
        <w:t>p.P104L (0.0131%)</w:t>
        <w:br/>
        <w:t>p.R435W (0.0131%)</w:t>
        <w:br/>
        <w:t>p.Y640F (0.0263%)</w:t>
        <w:br/>
        <w:t>p.H410R (0.0263%)</w:t>
        <w:br/>
        <w:t>p.A878= (0.0131%)</w:t>
        <w:br/>
        <w:t>p.P201S (0.0131%)</w:t>
        <w:br/>
        <w:t>p.H300= (0.0131%)</w:t>
        <w:br/>
        <w:t>p.R175= (0.0131%)</w:t>
        <w:br/>
        <w:t>p.L120P (0.0131%)</w:t>
        <w:br/>
        <w:t>p.R333= (0.0131%)</w:t>
        <w:br/>
        <w:t>p.A22V (0.0131%)</w:t>
        <w:br/>
        <w:t>p.Q429= (0.0131%)</w:t>
        <w:br/>
        <w:t>p.P524H (0.0131%)</w:t>
        <w:br/>
        <w:t>p.G340R (0.0131%)</w:t>
        <w:br/>
        <w:t>p.P806S (0.0131%)</w:t>
        <w:br/>
        <w:t>p.E367Q (0.0131%)</w:t>
        <w:br/>
        <w:t>p.H264Tfs*61 (0.0131%)</w:t>
        <w:br/>
        <w:t>p.A833T (0.0131%)</w:t>
        <w:br/>
        <w:t>p.G1482S (0.0131%)</w:t>
        <w:br/>
        <w:t>p.G519E (0.0131%)</w:t>
        <w:br/>
        <w:t>p.L105* (0.0131%)</w:t>
        <w:br/>
        <w:t>p.R90* (0.0131%)</w:t>
        <w:br/>
        <w:t>p.G164D (0.0131%)</w:t>
        <w:br/>
        <w:t>p.R726C (0.0131%)</w:t>
        <w:br/>
        <w:t>p.T162= (0.0131%)</w:t>
        <w:br/>
        <w:t>p.R424C (0.0131%)</w:t>
        <w:br/>
        <w:t>p.W422* (0.0131%)</w:t>
        <w:br/>
        <w:t>p.S730W (0.0131%)</w:t>
        <w:br/>
        <w:t>p.K157* (0.0131%)</w:t>
        <w:br/>
        <w:t>p.R620L (0.0131%)</w:t>
        <w:br/>
        <w:t>p.R524M (0.0131%)</w:t>
        <w:br/>
        <w:t>p.V50A (0.0131%)</w:t>
        <w:br/>
        <w:t>p.L118Q (0.0131%)</w:t>
        <w:br/>
        <w:t>p.K249T (0.0131%)</w:t>
        <w:br/>
        <w:t>p.P4= (0.0131%)</w:t>
        <w:br/>
        <w:t>p.Y502F (0.0131%)</w:t>
        <w:br/>
        <w:t>p.L235Hfs*7 (0.0131%)</w:t>
        <w:br/>
        <w:t>p.L258Q (0.0131%)</w:t>
        <w:br/>
        <w:t>p.Y182C (0.0131%)</w:t>
        <w:br/>
        <w:t>p.G556V (0.0131%)</w:t>
        <w:br/>
        <w:t>p.K375Efs*12 (0.0131%)</w:t>
        <w:br/>
        <w:t>p.A21= (0.0131%)</w:t>
        <w:br/>
        <w:t>p.E383G (0.0131%)</w:t>
        <w:br/>
        <w:t>p.V402M (0.0131%)</w:t>
        <w:br/>
        <w:t>p.K317Q (0.0131%)</w:t>
        <w:br/>
        <w:t>p.G35D (0.0131%)</w:t>
        <w:br/>
        <w:t>p.M540I (0.0131%)</w:t>
        <w:br/>
        <w:t>p.Q418R (0.0131%)</w:t>
        <w:br/>
        <w:t>p.V36F (0.0131%)</w:t>
        <w:br/>
        <w:t>p.A116D (0.0131%)</w:t>
        <w:br/>
        <w:t>p.D328Y (0.0131%)</w:t>
        <w:br/>
        <w:t>p.P547= (0.0131%)</w:t>
        <w:br/>
        <w:t>p.Q344H (0.0131%)</w:t>
        <w:br/>
        <w:t>p.Q577L (0.0131%)</w:t>
        <w:br/>
        <w:t>p.R609L (0.0131%)</w:t>
        <w:br/>
        <w:t>p.S234* (0.0131%)</w:t>
        <w:br/>
        <w:t>p.D1317E (0.0131%)</w:t>
        <w:br/>
        <w:t>p.K72* (0.0131%)</w:t>
        <w:br/>
        <w:t>p.K1322Q (0.0131%)</w:t>
        <w:br/>
        <w:t>p.A215T (0.0131%)</w:t>
        <w:br/>
        <w:t>p.D229= (0.0131%)</w:t>
        <w:br/>
        <w:t>p.S324= (0.0131%)</w:t>
        <w:br/>
        <w:t>p.M28K (0.0131%)</w:t>
        <w:br/>
        <w:t>p.V617D (0.0131%)</w:t>
        <w:br/>
        <w:t>p.R105= (0.0131%)</w:t>
        <w:br/>
        <w:t>p.Q362H (0.0131%)</w:t>
        <w:br/>
        <w:t>p.A228T (0.0131%)</w:t>
        <w:br/>
        <w:t>p.L647H (0.0131%)</w:t>
        <w:br/>
        <w:t>p.V537= (0.0131%)</w:t>
        <w:br/>
        <w:t>p.Y213N (0.0131%)</w:t>
        <w:br/>
        <w:t>p.L189= (0.0131%)</w:t>
        <w:br/>
        <w:t>p.E62D (0.0131%)</w:t>
        <w:br/>
        <w:t>p.T324= (0.0131%)</w:t>
        <w:br/>
        <w:t>p.C298Y (0.0131%)</w:t>
        <w:br/>
        <w:t>p.D13E (0.0131%)</w:t>
        <w:br/>
        <w:t>p.Q822* (0.0131%)</w:t>
        <w:br/>
        <w:t>p.V54A (0.0131%)</w:t>
        <w:br/>
        <w:t>p.L481P (0.0131%)</w:t>
        <w:br/>
        <w:t>p.A276T (0.0131%)</w:t>
        <w:br/>
        <w:t>p.A1022= (0.0131%)</w:t>
        <w:br/>
        <w:t>p.Y751H (0.0131%)</w:t>
        <w:br/>
        <w:t>p.N46D (0.0131%)</w:t>
        <w:br/>
        <w:t>p.A215V (0.0131%)</w:t>
        <w:br/>
        <w:t>p.S503= (0.0131%)</w:t>
        <w:br/>
        <w:t>p.G314V (0.0131%)</w:t>
        <w:br/>
        <w:t>p.P1202L (0.0131%)</w:t>
        <w:br/>
        <w:t>p.P1459= (0.0131%)</w:t>
        <w:br/>
        <w:t>p.D189N (0.0131%)</w:t>
        <w:br/>
        <w:t>p.V57M (0.0131%)</w:t>
        <w:br/>
        <w:t>p.P379T (0.0131%)</w:t>
        <w:br/>
        <w:t>p.G24V (0.0131%)</w:t>
        <w:br/>
        <w:t>p.V17= (0.0131%)</w:t>
        <w:br/>
        <w:t>p.S623Y (0.0131%)</w:t>
        <w:br/>
        <w:t>p.C363R (0.0131%)</w:t>
        <w:br/>
        <w:t>p.V621D (0.0131%)</w:t>
        <w:br/>
        <w:t>p.H620Rfs*9 (0.0131%)</w:t>
        <w:br/>
        <w:t>p.E131K (0.0131%)</w:t>
        <w:br/>
        <w:t>p.T39M (0.0131%)</w:t>
        <w:br/>
        <w:t>p.P281= (0.0131%)</w:t>
        <w:br/>
        <w:t>p.K338* (0.0131%)</w:t>
        <w:br/>
        <w:t>p.S819G (0.0131%)</w:t>
        <w:br/>
        <w:t>p.D126G (0.0131%)</w:t>
        <w:br/>
        <w:t>p.R470H (0.0131%)</w:t>
        <w:br/>
        <w:t>p.D300Y (0.0131%)</w:t>
        <w:br/>
        <w:t>p.F316= (0.0131%)</w:t>
        <w:br/>
        <w:t>p.C494F (0.0131%)</w:t>
        <w:br/>
        <w:t>p.D834A (0.0131%)</w:t>
        <w:br/>
        <w:t>p.E487Lfs*11 (0.0131%)</w:t>
        <w:br/>
        <w:t>p.G784R (0.0131%)</w:t>
        <w:br/>
        <w:t>p.D175N (0.0131%)</w:t>
        <w:br/>
        <w:t>p.S327G (0.0131%)</w:t>
        <w:br/>
        <w:t>p.G920R (0.0131%)</w:t>
        <w:br/>
        <w:t>p.L449V (0.0131%)</w:t>
        <w:br/>
        <w:t>p.R139Q (0.0131%)</w:t>
        <w:br/>
        <w:t>p.H288Pfs*22 (0.0131%)</w:t>
        <w:br/>
        <w:t>p.D194Y (0.0131%)</w:t>
        <w:br/>
        <w:t>p.I684T (0.0131%)</w:t>
        <w:br/>
        <w:t>p.E608= (0.0131%)</w:t>
        <w:br/>
        <w:t>p.R130W (0.0131%)</w:t>
        <w:br/>
        <w:t>p.M63I (0.0131%)</w:t>
        <w:br/>
        <w:t>p.D443G (0.0131%)</w:t>
        <w:br/>
        <w:t>p.D121G (0.0131%)</w:t>
        <w:br/>
        <w:t>p.P345= (0.0131%)</w:t>
        <w:br/>
        <w:t>p.R55= (0.0131%)</w:t>
        <w:br/>
        <w:t>p.P281Rfs*6 (0.0131%)</w:t>
        <w:br/>
        <w:t>p.Q341K (0.0131%)</w:t>
        <w:br/>
        <w:t>p.E288_T289ins* (0.0131%)</w:t>
        <w:br/>
        <w:t>p.P215= (0.0131%)</w:t>
        <w:br/>
        <w:t>p.L164F (0.0131%)</w:t>
        <w:br/>
        <w:t>p.Q407R (0.0131%)</w:t>
        <w:br/>
        <w:t>p.F354L (0.0131%)</w:t>
        <w:br/>
        <w:t>p.Y279C (0.0263%)</w:t>
        <w:br/>
        <w:t>p.R5= (0.0263%)</w:t>
        <w:br/>
        <w:t>p.E268K (0.0131%)</w:t>
        <w:br/>
        <w:t>p.P326H (0.0131%)</w:t>
        <w:br/>
        <w:t>p.L139Q (0.0131%)</w:t>
        <w:br/>
        <w:t>p.G549V (0.0131%)</w:t>
        <w:br/>
        <w:t>p.N380T (0.0131%)</w:t>
        <w:br/>
        <w:t>p.A229= (0.0131%)</w:t>
        <w:br/>
        <w:t>p.H876R (0.0131%)</w:t>
        <w:br/>
        <w:t>p.A465S (0.0131%)</w:t>
        <w:br/>
        <w:t>p.P59= (0.0131%)</w:t>
        <w:br/>
        <w:t>p.T470= (0.0131%)</w:t>
        <w:br/>
        <w:t>p.R429T (0.0131%)</w:t>
        <w:br/>
        <w:t>p.E665D (0.0131%)</w:t>
        <w:br/>
        <w:t>p.C584= (0.0131%)</w:t>
        <w:br/>
        <w:t>p.I351V (0.0131%)</w:t>
        <w:br/>
        <w:t>p.D376= (0.0131%)</w:t>
        <w:br/>
        <w:t>p.V280Sfs*10 (0.0131%)</w:t>
        <w:br/>
        <w:t>p.S1007F (0.0131%)</w:t>
        <w:br/>
        <w:t>p.S257C (0.0131%)</w:t>
        <w:br/>
        <w:t>p.V254= (0.0131%)</w:t>
        <w:br/>
        <w:t>p.S200Y (0.0131%)</w:t>
        <w:br/>
        <w:t>p.A132= (0.0131%)</w:t>
        <w:br/>
        <w:t>p.S151N (0.0131%)</w:t>
        <w:br/>
        <w:t>p.R200C (0.0131%)</w:t>
        <w:br/>
        <w:t>p.H283N (0.0131%)</w:t>
        <w:br/>
        <w:t>p.A230V (0.0131%)</w:t>
        <w:br/>
        <w:t>p.V273F (0.0131%)</w:t>
        <w:br/>
        <w:t>p.F924L (0.0131%)</w:t>
        <w:br/>
        <w:t>p.L115= (0.0131%)</w:t>
        <w:br/>
        <w:t>p.Q50P (0.0131%)</w:t>
        <w:br/>
        <w:t>p.A336T (0.0131%)</w:t>
        <w:br/>
        <w:t>p.S580I (0.0131%)</w:t>
        <w:br/>
        <w:t>p.A205= (0.0131%)</w:t>
        <w:br/>
        <w:t>p.P433S (0.0131%)</w:t>
        <w:br/>
        <w:t>p.K57N (0.0131%)</w:t>
        <w:br/>
        <w:t>p.E1307G (0.0131%)</w:t>
        <w:br/>
        <w:t>p.T553A (0.0131%)</w:t>
        <w:br/>
        <w:t>p.L265* (0.0131%)</w:t>
        <w:br/>
        <w:t>p.V60M (0.0131%)</w:t>
        <w:br/>
        <w:t>p.L1835= (0.0131%)</w:t>
        <w:br/>
        <w:t>p.H474R (0.0131%)</w:t>
        <w:br/>
        <w:t>p.Q777= (0.0131%)</w:t>
        <w:br/>
        <w:t>p.D375Y (0.0131%)</w:t>
        <w:br/>
        <w:t>p.A329= (0.0131%)</w:t>
        <w:br/>
        <w:t>p.Y130C (0.0131%)</w:t>
        <w:br/>
        <w:t>p.W213G (0.0131%)</w:t>
        <w:br/>
        <w:t>p.L309= (0.0131%)</w:t>
        <w:br/>
        <w:t>p.D244= (0.0131%)</w:t>
        <w:br/>
        <w:t>p.L759= (0.0131%)</w:t>
        <w:br/>
        <w:t>p.S1535L (0.0131%)</w:t>
        <w:br/>
        <w:t>p.A594S (0.0131%)</w:t>
        <w:br/>
        <w:t>p.T74I (0.0131%)</w:t>
        <w:br/>
        <w:t>p.N660H (0.0131%)</w:t>
        <w:br/>
        <w:t>p.P467L (0.0131%)</w:t>
        <w:br/>
        <w:t>p.L768F (0.0131%)</w:t>
        <w:br/>
        <w:t>p.T472M (0.0131%)</w:t>
        <w:br/>
        <w:t>p.D230H (0.0131%)</w:t>
        <w:br/>
        <w:t>p.E170* (0.0131%)</w:t>
        <w:br/>
        <w:t>p.P530L (0.0131%)</w:t>
        <w:br/>
        <w:t>p.R923K (0.0131%)</w:t>
        <w:br/>
        <w:t>p.V469Ffs*28 (0.1182%)</w:t>
        <w:br/>
        <w:t>p.D312G (0.0131%)</w:t>
        <w:br/>
        <w:t>p.V1128I (0.0263%)</w:t>
        <w:br/>
        <w:t>p.E226Rfs*7 (0.0263%)</w:t>
        <w:br/>
        <w:t>p.H878Y (0.0263%)</w:t>
        <w:br/>
        <w:t>p.Q284= (0.0131%)</w:t>
        <w:br/>
        <w:t>p.G624= (0.0131%)</w:t>
        <w:br/>
        <w:t>p.L457= (0.0131%)</w:t>
        <w:br/>
        <w:t>p.E396= (0.0131%)</w:t>
        <w:br/>
        <w:t>p.G211S (0.0131%)</w:t>
        <w:br/>
        <w:t>p.S236= (0.0131%)</w:t>
        <w:br/>
        <w:t>p.I236V (0.0131%)</w:t>
        <w:br/>
        <w:t>p.L926= (0.0131%)</w:t>
        <w:br/>
        <w:t>p.V268A (0.0131%)</w:t>
        <w:br/>
        <w:t>p.S739G (0.0131%)</w:t>
        <w:br/>
        <w:t>p.S116C (0.0131%)</w:t>
        <w:br/>
        <w:t>p.A559V (0.0131%)</w:t>
        <w:br/>
        <w:t>p.Q237R (0.0131%)</w:t>
        <w:br/>
        <w:t>p.H758R (0.0131%)</w:t>
        <w:br/>
        <w:t>p.E810K (0.0131%)</w:t>
        <w:br/>
        <w:t>p.R460= (0.0131%)</w:t>
        <w:br/>
        <w:t>p.M538V (0.0131%)</w:t>
        <w:br/>
        <w:t>p.Q842L (0.0131%)</w:t>
        <w:br/>
        <w:t>p.V117F (0.0131%)</w:t>
        <w:br/>
        <w:t>p.G67Afs*63 (0.0131%)</w:t>
        <w:br/>
        <w:t>p.K516= (0.0131%)</w:t>
        <w:br/>
        <w:t>p.N530= (0.0131%)</w:t>
        <w:br/>
        <w:t>p.D314E (0.0131%)</w:t>
        <w:br/>
        <w:t>p.P1074L (0.0131%)</w:t>
        <w:br/>
        <w:t>p.L646M (0.0131%)</w:t>
        <w:br/>
        <w:t>p.P645= (0.0131%)</w:t>
        <w:br/>
        <w:t>p.H67= (0.0131%)</w:t>
        <w:br/>
        <w:t>p.N403I (0.0131%)</w:t>
        <w:br/>
        <w:t>p.D982Y (0.0131%)</w:t>
        <w:br/>
        <w:t>p.R24S (0.0131%)</w:t>
        <w:br/>
        <w:t>p.T496= (0.0131%)</w:t>
        <w:br/>
        <w:t>p.R495= (0.0131%)</w:t>
        <w:br/>
        <w:t>p.I492M (0.0131%)</w:t>
        <w:br/>
        <w:t>p.P209R (0.0131%)</w:t>
        <w:br/>
        <w:t>p.E61D (0.0131%)</w:t>
        <w:br/>
        <w:t>p.R680P (0.0131%)</w:t>
        <w:br/>
        <w:t>p.P371R (0.0131%)</w:t>
        <w:br/>
        <w:t>p.L421V (0.0131%)</w:t>
        <w:br/>
        <w:t>p.R570I (0.0131%)</w:t>
        <w:br/>
        <w:t>p.Y201N (0.0131%)</w:t>
        <w:br/>
        <w:t>p.L104= (0.0131%)</w:t>
        <w:br/>
        <w:t>p.E393= (0.0131%)</w:t>
        <w:br/>
        <w:t>p.A152S (0.0131%)</w:t>
        <w:br/>
        <w:t>p.L637= (0.0131%)</w:t>
        <w:br/>
        <w:t>p.T297S (0.0131%)</w:t>
        <w:br/>
        <w:t>p.T4R (0.0131%)</w:t>
        <w:br/>
        <w:t>p.E267= (0.0131%)</w:t>
        <w:br/>
        <w:t>p.D272V (0.0131%)</w:t>
        <w:br/>
        <w:t>p.Y151C (0.0131%)</w:t>
        <w:br/>
        <w:t>p.R677Q (0.0131%)</w:t>
        <w:br/>
        <w:t>p.N159D (0.0131%)</w:t>
        <w:br/>
        <w:t>p.A120V (0.0131%)</w:t>
        <w:br/>
        <w:t>p.R217S (0.0131%)</w:t>
        <w:br/>
        <w:t>p.R508= (0.0131%)</w:t>
        <w:br/>
        <w:t>p.E648D (0.0131%)</w:t>
        <w:br/>
        <w:t>p.K131R (0.0131%)</w:t>
        <w:br/>
        <w:t>p.Q715H (0.0131%)</w:t>
        <w:br/>
        <w:t>p.S1085N (0.0131%)</w:t>
        <w:br/>
        <w:t>p.S144C (0.0131%)</w:t>
        <w:br/>
        <w:t>p.L1173P (0.0131%)</w:t>
        <w:br/>
        <w:t>p.A159= (0.0131%)</w:t>
        <w:br/>
        <w:t>p.G506A (0.0131%)</w:t>
        <w:br/>
        <w:t>p.Y585= (0.0131%)</w:t>
        <w:br/>
        <w:t>p.S171= (0.0131%)</w:t>
        <w:br/>
        <w:t>p.L860R (0.0131%)</w:t>
        <w:br/>
        <w:t>p.R127* (0.0131%)</w:t>
        <w:br/>
        <w:t>p.T793= (0.0131%)</w:t>
        <w:br/>
        <w:t>p.S1196F (0.0131%)</w:t>
        <w:br/>
        <w:t>p.L271= (0.0263%)</w:t>
        <w:br/>
        <w:t>p.I659F (0.0263%)</w:t>
        <w:br/>
        <w:t>p.L44= (0.0263%)</w:t>
        <w:br/>
        <w:t>p.Q447P (0.0131%)</w:t>
        <w:br/>
        <w:t>p.L330= (0.0131%)</w:t>
        <w:br/>
        <w:t>p.S269N (0.0131%)</w:t>
        <w:br/>
        <w:t>p.V446= (0.0131%)</w:t>
        <w:br/>
        <w:t>p.V360I (0.0131%)</w:t>
        <w:br/>
        <w:t>p.G232E (0.0131%)</w:t>
        <w:br/>
        <w:t>p.G46R (0.0131%)</w:t>
        <w:br/>
        <w:t>p.P514L (0.0131%)</w:t>
        <w:br/>
        <w:t>p.I105V (0.0131%)</w:t>
        <w:br/>
        <w:t>p.E232G (0.0131%)</w:t>
        <w:br/>
        <w:t>p.D1018E (0.0131%)</w:t>
        <w:br/>
        <w:t>p.I34N (0.0131%)</w:t>
        <w:br/>
        <w:t>p.Q357L (0.0131%)</w:t>
        <w:br/>
        <w:t>p.I205M (0.0131%)</w:t>
        <w:br/>
        <w:t>p.D120G (0.0131%)</w:t>
        <w:br/>
        <w:t>p.P200L (0.0131%)</w:t>
        <w:br/>
        <w:t>p.T139A (0.0131%)</w:t>
        <w:br/>
        <w:t>p.L453M (0.0131%)</w:t>
        <w:br/>
        <w:t>p.I788= (0.0131%)</w:t>
        <w:br/>
        <w:t>p.M267R (0.0131%)</w:t>
        <w:br/>
        <w:t>p.P38= (0.0131%)</w:t>
        <w:br/>
        <w:t>p.Q722L (0.0131%)</w:t>
        <w:br/>
        <w:t>p.E316D (0.0131%)</w:t>
        <w:br/>
        <w:t>p.S322= (0.0131%)</w:t>
        <w:br/>
        <w:t>p.Q249* (0.0131%)</w:t>
        <w:br/>
        <w:t>p.G86S (0.0131%)</w:t>
        <w:br/>
        <w:t>p.G86V (0.0131%)</w:t>
        <w:br/>
        <w:t>p.G22= (0.0131%)</w:t>
        <w:br/>
        <w:t>p.N14D (0.0131%)</w:t>
        <w:br/>
        <w:t>p.F165I (0.0131%)</w:t>
        <w:br/>
        <w:t>p.D397N (0.0131%)</w:t>
        <w:br/>
        <w:t>p.T633S (0.0131%)</w:t>
        <w:br/>
        <w:t>p.A192S (0.0131%)</w:t>
        <w:br/>
        <w:t>p.S859A (0.0131%)</w:t>
        <w:br/>
        <w:t>p.L260M (0.0131%)</w:t>
        <w:br/>
        <w:t>p.L205Q (0.0131%)</w:t>
        <w:br/>
        <w:t>p.K352N (0.0131%)</w:t>
        <w:br/>
        <w:t>p.M395V (0.0131%)</w:t>
        <w:br/>
        <w:t>p.S372P (0.0131%)</w:t>
        <w:br/>
        <w:t>p.G496= (0.0131%)</w:t>
        <w:br/>
        <w:t>p.G569* (0.0131%)</w:t>
        <w:br/>
        <w:t>p.F116L (0.0131%)</w:t>
        <w:br/>
        <w:t>p.T1057N (0.0131%)</w:t>
        <w:br/>
        <w:t>p.T605= (0.0131%)</w:t>
        <w:br/>
        <w:t>p.S431C (0.0131%)</w:t>
        <w:br/>
        <w:t>p.Q605H (0.0131%)</w:t>
        <w:br/>
        <w:t>p.F240L (0.0131%)</w:t>
        <w:br/>
        <w:t>p.D316H (0.0131%)</w:t>
        <w:br/>
        <w:t>p.Y778* (0.0131%)</w:t>
        <w:br/>
        <w:t>p.G83S (0.0131%)</w:t>
        <w:br/>
        <w:t>p.G310D (0.0131%)</w:t>
        <w:br/>
        <w:t>p.M365L (0.0131%)</w:t>
        <w:br/>
        <w:t>p.S119R (0.0131%)</w:t>
        <w:br/>
        <w:t>p.A379= (0.0131%)</w:t>
        <w:br/>
        <w:t>p.G91R (0.0131%)</w:t>
        <w:br/>
        <w:t>p.N666S (0.0131%)</w:t>
        <w:br/>
        <w:t>p.G598* (0.0131%)</w:t>
        <w:br/>
        <w:t>p.K452_C455del (0.0131%)</w:t>
        <w:br/>
        <w:t>p.I243M (0.0131%)</w:t>
        <w:br/>
        <w:t>p.E447* (0.0131%)</w:t>
        <w:br/>
        <w:t>p.P185= (0.0131%)</w:t>
        <w:br/>
        <w:t>p.E1073D (0.0131%)</w:t>
        <w:br/>
        <w:t>p.P251S (0.0131%)</w:t>
        <w:br/>
        <w:t>p.E40* (0.0131%)</w:t>
        <w:br/>
        <w:t>p.N158D (0.0131%)</w:t>
        <w:br/>
        <w:t>p.A21Rfs*21 (0.0131%)</w:t>
        <w:br/>
        <w:t>p.K123M (0.0131%)</w:t>
        <w:br/>
        <w:t>p.V25F (0.0131%)</w:t>
        <w:br/>
        <w:t>p.E23K (0.0131%)</w:t>
        <w:br/>
        <w:t>p.N115S (0.0263%)</w:t>
        <w:br/>
        <w:t>p.S214F (0.0263%)</w:t>
        <w:br/>
        <w:t>p.S50F (0.0263%)</w:t>
        <w:br/>
        <w:t>p.D423= (0.0131%)</w:t>
        <w:br/>
        <w:t>p.Q35= (0.0131%)</w:t>
        <w:br/>
        <w:t>p.Q40= (0.0131%)</w:t>
        <w:br/>
        <w:t>p.V192= (0.0131%)</w:t>
        <w:br/>
        <w:t>p.G465D (0.0131%)</w:t>
        <w:br/>
        <w:t>p.S591C (0.0131%)</w:t>
        <w:br/>
        <w:t>p.Q460L (0.0131%)</w:t>
        <w:br/>
        <w:t>p.S129I (0.0131%)</w:t>
        <w:br/>
        <w:t>p.S116Lfs*15 (0.0131%)</w:t>
        <w:br/>
        <w:t>p.P212= (0.0131%)</w:t>
        <w:br/>
        <w:t>p.I336V (0.0131%)</w:t>
        <w:br/>
        <w:t>p.S579I (0.0131%)</w:t>
        <w:br/>
        <w:t>p.Y81C (0.0131%)</w:t>
        <w:br/>
        <w:t>p.N224D (0.0131%)</w:t>
        <w:br/>
        <w:t>p.A259T (0.0131%)</w:t>
        <w:br/>
        <w:t>p.M244V (0.0131%)</w:t>
        <w:br/>
        <w:t>p.L103M (0.0131%)</w:t>
        <w:br/>
        <w:t>p.D283Y (0.0131%)</w:t>
        <w:br/>
        <w:t>p.G73V (0.0131%)</w:t>
        <w:br/>
        <w:t>p.G440D (0.0131%)</w:t>
        <w:br/>
        <w:t>p.L326= (0.0131%)</w:t>
        <w:br/>
        <w:t>p.W327L (0.0131%)</w:t>
        <w:br/>
        <w:t>p.P431Q (0.0131%)</w:t>
        <w:br/>
        <w:t>p.S556= (0.0131%)</w:t>
        <w:br/>
        <w:t>p.R512L (0.0131%)</w:t>
        <w:br/>
        <w:t>p.N335D (0.0131%)</w:t>
        <w:br/>
        <w:t>p.K77R (0.0131%)</w:t>
        <w:br/>
        <w:t>p.E582Q (0.0131%)</w:t>
        <w:br/>
        <w:t>p.M572L (0.0131%)</w:t>
        <w:br/>
        <w:t>p.S445* (0.0131%)</w:t>
        <w:br/>
        <w:t>p.P175L (0.0131%)</w:t>
        <w:br/>
        <w:t>p.M788I (0.0131%)</w:t>
        <w:br/>
        <w:t>p.S244R (0.0131%)</w:t>
        <w:br/>
        <w:t>p.Q155R (0.0131%)</w:t>
        <w:br/>
        <w:t>p.K818E (0.0131%)</w:t>
        <w:br/>
        <w:t>p.K517= (0.0131%)</w:t>
        <w:br/>
        <w:t>p.R458C (0.0131%)</w:t>
        <w:br/>
        <w:t>p.E403* (0.0131%)</w:t>
        <w:br/>
        <w:t>p.V846L (0.0131%)</w:t>
        <w:br/>
        <w:t>p.G112V (0.0131%)</w:t>
        <w:br/>
        <w:t>p.L931= (0.0131%)</w:t>
        <w:br/>
        <w:t>p.A116S (0.0131%)</w:t>
        <w:br/>
        <w:t>p.K8* (0.0131%)</w:t>
        <w:br/>
        <w:t>p.W346* (0.0131%)</w:t>
        <w:br/>
        <w:t>p.E894A (0.0131%)</w:t>
        <w:br/>
        <w:t>p.T873N (0.0131%)</w:t>
        <w:br/>
        <w:t>p.S227I (0.0131%)</w:t>
        <w:br/>
        <w:t>p.A739S (0.0131%)</w:t>
        <w:br/>
        <w:t>p.P261R (0.0131%)</w:t>
        <w:br/>
        <w:t>p.C72W (0.0131%)</w:t>
        <w:br/>
        <w:t>p.I252V (0.0131%)</w:t>
        <w:br/>
        <w:t>p.S12C (0.0131%)</w:t>
        <w:br/>
        <w:t>p.R222Q (0.0131%)</w:t>
        <w:br/>
        <w:t>p.R67= (0.0131%)</w:t>
        <w:br/>
        <w:t>p.G82A (0.0131%)</w:t>
        <w:br/>
        <w:t>p.Y425= (0.0131%)</w:t>
        <w:br/>
        <w:t>p.L569F (0.0131%)</w:t>
        <w:br/>
        <w:t>p.Q753E (0.0131%)</w:t>
        <w:br/>
        <w:t>p.T257I (0.0131%)</w:t>
        <w:br/>
        <w:t>p.D415E (0.0131%)</w:t>
        <w:br/>
        <w:t>p.D762E (0.0131%)</w:t>
        <w:br/>
        <w:t>p.K414E (0.0131%)</w:t>
        <w:br/>
        <w:t>p.SY*663delext*? (0.0131%)</w:t>
        <w:br/>
        <w:t>p.A228V (0.0131%)</w:t>
        <w:br/>
        <w:t>p.Y89* (0.0131%)</w:t>
        <w:br/>
        <w:t>p.N455H (0.0131%)</w:t>
        <w:br/>
        <w:t>p.S38F (0.0131%)</w:t>
        <w:br/>
        <w:t>p.G926V (0.0131%)</w:t>
        <w:br/>
        <w:t>p.M335T (0.0131%)</w:t>
        <w:br/>
        <w:t>p.L12_L14del (0.0131%)</w:t>
        <w:br/>
        <w:t>p.A459V (0.0131%)</w:t>
        <w:br/>
        <w:t>p.G193V (0.0131%)</w:t>
        <w:br/>
        <w:t>p.E202= (0.0131%)</w:t>
        <w:br/>
        <w:t>p.E320D (0.0131%)</w:t>
        <w:br/>
        <w:t>p.K766R (0.0131%)</w:t>
        <w:br/>
        <w:t>p.V459I (0.0131%)</w:t>
        <w:br/>
        <w:t>p.G192A (0.0131%)</w:t>
        <w:br/>
        <w:t>p.I73S (0.0131%)</w:t>
        <w:br/>
        <w:t>p.F164S (0.0131%)</w:t>
        <w:br/>
        <w:t>p.P405T (0.0131%)</w:t>
        <w:br/>
        <w:t>p.E279V (0.0131%)</w:t>
        <w:br/>
        <w:t>p.T372N (0.0131%)</w:t>
        <w:br/>
        <w:t>p.Y64N (0.0131%)</w:t>
        <w:br/>
        <w:t>p.V282F (0.0131%)</w:t>
        <w:br/>
        <w:t>p.T62Sfs*59 (0.0131%)</w:t>
        <w:br/>
        <w:t>p.E402* (0.0131%)</w:t>
        <w:br/>
        <w:t>p.A307V (0.0131%)</w:t>
        <w:br/>
        <w:t>p.S1067A (0.0131%)</w:t>
        <w:br/>
        <w:t>p.F12L (0.0131%)</w:t>
        <w:br/>
        <w:t>p.T256I (0.0263%)</w:t>
        <w:br/>
        <w:t>p.E378* (0.0263%)</w:t>
        <w:br/>
        <w:t>p.S77= (0.0131%)</w:t>
        <w:br/>
        <w:t>p.A87V (0.0131%)</w:t>
        <w:br/>
        <w:t>p.G298D (0.0131%)</w:t>
        <w:br/>
        <w:t>p.C203Y (0.0131%)</w:t>
        <w:br/>
        <w:t>p.T370I (0.0131%)</w:t>
        <w:br/>
        <w:t>p.A283= (0.0131%)</w:t>
        <w:br/>
        <w:t>p.R467G (0.0131%)</w:t>
        <w:br/>
        <w:t>p.Y327C (0.0131%)</w:t>
        <w:br/>
        <w:t>p.M35L (0.0131%)</w:t>
        <w:br/>
        <w:t>p.N343K (0.0131%)</w:t>
        <w:br/>
        <w:t>p.R197Q (0.0131%)</w:t>
        <w:br/>
        <w:t>p.K122I (0.0131%)</w:t>
        <w:br/>
        <w:t>p.T207= (0.0131%)</w:t>
        <w:br/>
        <w:t>p.N566T (0.0131%)</w:t>
        <w:br/>
        <w:t>p.R246K (0.0131%)</w:t>
        <w:br/>
        <w:t>p.A174S (0.0131%)</w:t>
        <w:br/>
        <w:t>p.V78F (0.0131%)</w:t>
        <w:br/>
        <w:t>p.G821V (0.0131%)</w:t>
        <w:br/>
        <w:t>p.Q32H (0.0131%)</w:t>
        <w:br/>
        <w:t>p.P810S (0.0131%)</w:t>
        <w:br/>
        <w:t>p.Q250L (0.0131%)</w:t>
        <w:br/>
        <w:t>p.L1096P (0.0131%)</w:t>
        <w:br/>
        <w:t>p.R331* (0.0131%)</w:t>
        <w:br/>
        <w:t>p.P133= (0.0131%)</w:t>
        <w:br/>
        <w:t>p.F18Y (0.0131%)</w:t>
        <w:br/>
        <w:t>p.M457L (0.0131%)</w:t>
        <w:br/>
        <w:t>p.Q201P (0.0131%)</w:t>
        <w:br/>
        <w:t>p.A62= (0.0131%)</w:t>
        <w:br/>
        <w:t>p.Q1092Afs*61 (0.0131%)</w:t>
        <w:br/>
        <w:t>p.D492V (0.0131%)</w:t>
        <w:br/>
        <w:t>p.P124= (0.0131%)</w:t>
        <w:br/>
        <w:t>p.S314I (0.0131%)</w:t>
        <w:br/>
        <w:t>p.R260G (0.0131%)</w:t>
        <w:br/>
        <w:t>p.R70= (0.0131%)</w:t>
        <w:br/>
        <w:t>p.E197V (0.0131%)</w:t>
        <w:br/>
        <w:t>p.G40R (0.0131%)</w:t>
        <w:br/>
        <w:t>p.P2L (0.0131%)</w:t>
        <w:br/>
        <w:t>p.A357T (0.0131%)</w:t>
        <w:br/>
        <w:t>p.I155T (0.0131%)</w:t>
        <w:br/>
        <w:t>p.R23C (0.0131%)</w:t>
        <w:br/>
        <w:t>p.H132Y (0.0131%)</w:t>
        <w:br/>
        <w:t>p.Y157C (0.0131%)</w:t>
        <w:br/>
        <w:t>p.L76= (0.0131%)</w:t>
        <w:br/>
        <w:t>p.C25* (0.0131%)</w:t>
        <w:br/>
        <w:t>p.P8= (0.0131%)</w:t>
        <w:br/>
        <w:t>p.Y82C (0.0131%)</w:t>
        <w:br/>
        <w:t>p.Y618Tfs*62 (0.0131%)</w:t>
        <w:br/>
        <w:t>p.R177Q (0.0131%)</w:t>
        <w:br/>
        <w:t>p.R167Q (0.0131%)</w:t>
        <w:br/>
        <w:t>p.G18= (0.0131%)</w:t>
        <w:br/>
        <w:t>p.K32R (0.0131%)</w:t>
        <w:br/>
        <w:t>p.F1115L (0.0131%)</w:t>
        <w:br/>
        <w:t>p.Q470H (0.0131%)</w:t>
        <w:br/>
        <w:t>p.I245T (0.0131%)</w:t>
        <w:br/>
        <w:t>p.F136L (0.0131%)</w:t>
        <w:br/>
        <w:t>p.A461S (0.0131%)</w:t>
        <w:br/>
        <w:t>p.R23H (0.0131%)</w:t>
        <w:br/>
        <w:t>p.G54W (0.0131%)</w:t>
        <w:br/>
        <w:t>p.N60S (0.0131%)</w:t>
        <w:br/>
        <w:t>p.L356Q (0.0131%)</w:t>
        <w:br/>
        <w:t>p.D472V (0.0131%)</w:t>
        <w:br/>
        <w:t>p.G328V (0.0131%)</w:t>
        <w:br/>
        <w:t>p.E67V (0.0131%)</w:t>
        <w:br/>
        <w:t>p.R849H (0.0131%)</w:t>
        <w:br/>
        <w:t>p.H1081Y (0.0131%)</w:t>
        <w:br/>
        <w:t>p.G58V (0.0131%)</w:t>
        <w:br/>
        <w:t>p.K16Efs*9 (0.0131%)</w:t>
        <w:br/>
        <w:t>p.P570T (0.0131%)</w:t>
        <w:br/>
        <w:t>p.N289K (0.0131%)</w:t>
        <w:br/>
        <w:t>p.D69N (0.0131%)</w:t>
        <w:br/>
        <w:t>p.V359A (0.0131%)</w:t>
        <w:br/>
        <w:t>p.Q281* (0.0131%)</w:t>
        <w:br/>
        <w:t>p.R435= (0.0131%)</w:t>
        <w:br/>
        <w:t>p.P170= (0.0131%)</w:t>
        <w:br/>
        <w:t>p.W257C (0.0131%)</w:t>
        <w:br/>
        <w:t>p.E1332* (0.0131%)</w:t>
        <w:br/>
        <w:t>p.E111* (0.0131%)</w:t>
        <w:br/>
        <w:t>p.W63L (0.0131%)</w:t>
        <w:br/>
        <w:t>p.D31Mfs*19 (0.0131%)</w:t>
        <w:br/>
        <w:t>p.A90T (0.0131%)</w:t>
        <w:br/>
        <w:t>p.E102* (0.0131%)</w:t>
        <w:br/>
        <w:t>p.S195= (0.0131%)</w:t>
        <w:br/>
        <w:t>p.D508Vfs*12 (0.0131%)</w:t>
        <w:br/>
        <w:t>p.G43D (0.0131%)</w:t>
        <w:br/>
        <w:t>p.M83I (0.0131%)</w:t>
        <w:br/>
        <w:t>p.A197= (0.0131%)</w:t>
        <w:br/>
        <w:t>p.P146= (0.0394%)</w:t>
        <w:br/>
        <w:t>p.L141V (0.0263%)</w:t>
        <w:br/>
        <w:t>p.G448R (0.0131%)</w:t>
        <w:br/>
        <w:t>p.P130L (0.0263%)</w:t>
        <w:br/>
        <w:t>p.G147E (0.0131%)</w:t>
        <w:br/>
        <w:t>p.R733K (0.0131%)</w:t>
        <w:br/>
        <w:t>p.P218S (0.0131%)</w:t>
        <w:br/>
        <w:t>p.S454= (0.0131%)</w:t>
        <w:br/>
        <w:t>p.K390= (0.0131%)</w:t>
        <w:br/>
        <w:t>p.P421S (0.0131%)</w:t>
        <w:br/>
        <w:t>p.G469D (0.0131%)</w:t>
        <w:br/>
        <w:t>p.E17= (0.0131%)</w:t>
        <w:br/>
        <w:t>p.S512F (0.0131%)</w:t>
        <w:br/>
        <w:t>p.E77G (0.0131%)</w:t>
        <w:br/>
        <w:t>p.G103D (0.0131%)</w:t>
        <w:br/>
        <w:t>p.R17del (0.0131%)</w:t>
        <w:br/>
        <w:t>p.E259* (0.0131%)</w:t>
        <w:br/>
        <w:t>p.W299* (0.0131%)</w:t>
        <w:br/>
        <w:t>p.E328Lfs*2 (0.0131%)</w:t>
        <w:br/>
        <w:t>p.F150= (0.0131%)</w:t>
        <w:br/>
        <w:t>p.G430C (0.0131%)</w:t>
        <w:br/>
        <w:t>p.N111I (0.0131%)</w:t>
        <w:br/>
        <w:t>p.V36= (0.0131%)</w:t>
        <w:br/>
        <w:t>p.A124S (0.0131%)</w:t>
        <w:br/>
        <w:t>p.R486= (0.0131%)</w:t>
        <w:br/>
        <w:t>p.Q502* (0.0131%)</w:t>
        <w:br/>
        <w:t>p.V167A (0.0131%)</w:t>
        <w:br/>
        <w:t>p.E490* (0.0131%)</w:t>
        <w:br/>
        <w:t>p.S73F (0.0131%)</w:t>
        <w:br/>
        <w:t>p.M150L (0.0131%)</w:t>
        <w:br/>
        <w:t>p.M7T (0.0131%)</w:t>
        <w:br/>
        <w:t>p.T452= (0.0131%)</w:t>
        <w:br/>
        <w:t>p.P48= (0.0131%)</w:t>
        <w:br/>
        <w:t>p.F105L (0.0131%)</w:t>
        <w:br/>
        <w:t>p.A202G (0.0131%)</w:t>
        <w:br/>
        <w:t>p.A204S (0.0131%)</w:t>
        <w:br/>
        <w:t>p.V203= (0.0131%)</w:t>
        <w:br/>
        <w:t>p.T383= (0.0131%)</w:t>
        <w:br/>
        <w:t>p.S238Y (0.0131%)</w:t>
        <w:br/>
        <w:t>p.I689S (0.0131%)</w:t>
        <w:br/>
        <w:t>p.A82S (0.0131%)</w:t>
        <w:br/>
        <w:t>p.P139= (0.0131%)</w:t>
        <w:br/>
        <w:t>p.L65F (0.0131%)</w:t>
        <w:br/>
        <w:t>p.G136S (0.0131%)</w:t>
        <w:br/>
        <w:t>p.K285E (0.0131%)</w:t>
        <w:br/>
        <w:t>p.A175V (0.0131%)</w:t>
        <w:br/>
        <w:t>p.G283D (0.0131%)</w:t>
        <w:br/>
        <w:t>p.E240D (0.0131%)</w:t>
        <w:br/>
        <w:t>p.N546S (0.0131%)</w:t>
        <w:br/>
        <w:t>p.P159A (0.0131%)</w:t>
        <w:br/>
        <w:t>p.G179= (0.0131%)</w:t>
        <w:br/>
        <w:t>p.G295V (0.0131%)</w:t>
        <w:br/>
        <w:t>p.R520L (0.0131%)</w:t>
        <w:br/>
        <w:t>p.R365Q (0.0131%)</w:t>
        <w:br/>
        <w:t>p.G289E (0.0131%)</w:t>
        <w:br/>
        <w:t>p.E328D (0.0131%)</w:t>
        <w:br/>
        <w:t>p.G39E (0.0131%)</w:t>
        <w:br/>
        <w:t>p.R190H (0.0131%)</w:t>
        <w:br/>
        <w:t>p.R405H (0.0131%)</w:t>
        <w:br/>
        <w:t>p.C294Y (0.0131%)</w:t>
        <w:br/>
        <w:t>p.P200S (0.0131%)</w:t>
        <w:br/>
        <w:t>p.R347Q (0.0131%)</w:t>
        <w:br/>
        <w:t>p.A90S (0.0131%)</w:t>
        <w:br/>
        <w:t>p.M512I (0.0131%)</w:t>
        <w:br/>
        <w:t>p.N675S (0.0131%)</w:t>
        <w:br/>
        <w:t>p.S372Y (0.0131%)</w:t>
        <w:br/>
        <w:t>p.G358V (0.0131%)</w:t>
        <w:br/>
        <w:t>p.E206K (0.0131%)</w:t>
        <w:br/>
        <w:t>p.G31Ffs*9 (0.0131%)</w:t>
        <w:br/>
        <w:t>p.S387R (0.0131%)</w:t>
        <w:br/>
        <w:t>p.V384D (0.0131%)</w:t>
        <w:br/>
        <w:t>p.T286I (0.0131%)</w:t>
        <w:br/>
        <w:t>p.R223L (0.0131%)</w:t>
        <w:br/>
        <w:t>p.L653= (0.0131%)</w:t>
        <w:br/>
        <w:t>p.V154A (0.0131%)</w:t>
        <w:br/>
        <w:t>p.R555* (0.0131%)</w:t>
        <w:br/>
        <w:t>p.D101E (0.0131%)</w:t>
        <w:br/>
        <w:t>p.L333= (0.0263%)</w:t>
        <w:br/>
        <w:t>p.P293S (0.0131%)</w:t>
        <w:br/>
        <w:t>p.T374= (0.0131%)</w:t>
        <w:br/>
        <w:t>p.A82V (0.0131%)</w:t>
        <w:br/>
        <w:t>p.P403L (0.0131%)</w:t>
        <w:br/>
        <w:t>p.G496E (0.0131%)</w:t>
        <w:br/>
        <w:t>p.G211D (0.0131%)</w:t>
        <w:br/>
        <w:t>p.A193T (0.0131%)</w:t>
        <w:br/>
        <w:t>p.A50E (0.0131%)</w:t>
        <w:br/>
        <w:t>p.G460R (0.0131%)</w:t>
        <w:br/>
        <w:t>p.G224= (0.0131%)</w:t>
        <w:br/>
        <w:t>p.I400V (0.0131%)</w:t>
        <w:br/>
        <w:t>p.P240= (0.0131%)</w:t>
        <w:br/>
        <w:t>p.Y80= (0.0131%)</w:t>
        <w:br/>
        <w:t>p.R225= (0.0131%)</w:t>
        <w:br/>
        <w:t>p.D46H (0.0131%)</w:t>
        <w:br/>
        <w:t>p.I180T (0.0131%)</w:t>
        <w:br/>
        <w:t>p.M323V (0.0131%)</w:t>
        <w:br/>
        <w:t>p.K151= (0.0131%)</w:t>
        <w:br/>
        <w:t>p.I322F (0.0131%)</w:t>
        <w:br/>
        <w:t>p.E236V (0.0131%)</w:t>
        <w:br/>
        <w:t>p.Y359H (0.0131%)</w:t>
        <w:br/>
        <w:t>p.A292V (0.0131%)</w:t>
        <w:br/>
        <w:t>p.R706L (0.0131%)</w:t>
        <w:br/>
        <w:t>p.R247H (0.0131%)</w:t>
        <w:br/>
        <w:t>p.A82= (0.0131%)</w:t>
        <w:br/>
        <w:t>p.P325Q (0.0131%)</w:t>
        <w:br/>
        <w:t>p.D128Y (0.0131%)</w:t>
        <w:br/>
        <w:t>p.P244L (0.0131%)</w:t>
        <w:br/>
        <w:t>p.L345R (0.0131%)</w:t>
        <w:br/>
        <w:t>p.A131V (0.0131%)</w:t>
        <w:br/>
        <w:t>p.R394L (0.0131%)</w:t>
        <w:br/>
        <w:t>p.K417N (0.0131%)</w:t>
        <w:br/>
        <w:t>p.G365V (0.0131%)</w:t>
        <w:br/>
        <w:t>p.F32L (0.0131%)</w:t>
        <w:br/>
        <w:t>p.G22E (0.0131%)</w:t>
        <w:br/>
        <w:t>p.T60M (0.0131%)</w:t>
        <w:br/>
        <w:t>p.H269= (0.0131%)</w:t>
        <w:br/>
        <w:t>p.P197Rfs*47 (0.0131%)</w:t>
        <w:br/>
        <w:t>p.A465= (0.0131%)</w:t>
        <w:br/>
        <w:t>p.F75L (0.0131%)</w:t>
        <w:br/>
        <w:t>p.E360D (0.0131%)</w:t>
        <w:br/>
        <w:t>p.Q366* (0.0131%)</w:t>
        <w:br/>
        <w:t>p.I214F (0.0131%)</w:t>
        <w:br/>
        <w:t>p.S376G (0.0131%)</w:t>
        <w:br/>
        <w:t>p.E300G (0.0131%)</w:t>
        <w:br/>
        <w:t>p.Q126E (0.0131%)</w:t>
        <w:br/>
        <w:t>p.G288S (0.0131%)</w:t>
        <w:br/>
        <w:t>p.K263E (0.0131%)</w:t>
        <w:br/>
        <w:t>p.N542S (0.0131%)</w:t>
        <w:br/>
        <w:t>p.R363K (0.0131%)</w:t>
        <w:br/>
        <w:t>p.G398= (0.0131%)</w:t>
        <w:br/>
        <w:t>p.A135= (0.0131%)</w:t>
        <w:br/>
        <w:t>p.S240L (0.0131%)</w:t>
        <w:br/>
        <w:t>p.G296D (0.0131%)</w:t>
        <w:br/>
        <w:t>p.D364G (0.0131%)</w:t>
        <w:br/>
        <w:t>p.D571Y (0.0131%)</w:t>
        <w:br/>
        <w:t>p.A103S (0.0131%)</w:t>
        <w:br/>
        <w:t>p.S105G (0.0131%)</w:t>
        <w:br/>
        <w:t>p.G320R (0.0131%)</w:t>
        <w:br/>
        <w:t>p.T124= (0.0131%)</w:t>
        <w:br/>
        <w:t>p.F117L (0.0131%)</w:t>
        <w:br/>
        <w:t>p.L74M (0.0131%)</w:t>
        <w:br/>
        <w:t>p.N449= (0.0131%)</w:t>
        <w:br/>
        <w:t>p.G507A (0.0131%)</w:t>
        <w:br/>
        <w:t>p.I284S (0.0131%)</w:t>
        <w:br/>
        <w:t>p.N194S (0.0131%)</w:t>
        <w:br/>
        <w:t>p.D78V (0.0131%)</w:t>
        <w:br/>
        <w:t>p.S64W (0.0131%)</w:t>
        <w:br/>
        <w:t>p.R225* (0.0131%)</w:t>
        <w:br/>
        <w:t>p.A160= (0.0131%)</w:t>
        <w:br/>
        <w:t>p.E242= (0.0263%)</w:t>
        <w:br/>
        <w:t>p.G213E (0.0131%)</w:t>
        <w:br/>
        <w:t>p.I228N (0.0131%)</w:t>
        <w:br/>
        <w:t>p.Q214H (0.0131%)</w:t>
        <w:br/>
        <w:t>p.W239* (0.0131%)</w:t>
        <w:br/>
        <w:t>p.E300Rfs*3 (0.0131%)</w:t>
        <w:br/>
        <w:t>p.P15= (0.0131%)</w:t>
        <w:br/>
        <w:t>p.Y447Lfs*51 (0.0131%)</w:t>
        <w:br/>
        <w:t>p.G133R (0.0131%)</w:t>
        <w:br/>
        <w:t>p.A173= (0.0131%)</w:t>
        <w:br/>
        <w:t>p.C272Y (0.0131%)</w:t>
        <w:br/>
        <w:t>p.L231F (0.0131%)</w:t>
        <w:br/>
        <w:t>p.G180= (0.0131%)</w:t>
        <w:br/>
        <w:t>p.G13* (0.0131%)</w:t>
        <w:br/>
        <w:t>p.E443G (0.0131%)</w:t>
        <w:br/>
        <w:t>p.P118= (0.0131%)</w:t>
        <w:br/>
        <w:t>p.R134H (0.0131%)</w:t>
        <w:br/>
        <w:t>p.K71N (0.0131%)</w:t>
        <w:br/>
        <w:t>p.V547I (0.0131%)</w:t>
        <w:br/>
        <w:t>p.G353= (0.0131%)</w:t>
        <w:br/>
        <w:t>p.A434S (0.0131%)</w:t>
        <w:br/>
        <w:t>p.I154V (0.0131%)</w:t>
        <w:br/>
        <w:t>p.P308T (0.0131%)</w:t>
        <w:br/>
        <w:t>p.D205Y (0.0131%)</w:t>
        <w:br/>
        <w:t>p.G36A (0.0131%)</w:t>
        <w:br/>
        <w:t>p.P108= (0.0131%)</w:t>
        <w:br/>
        <w:t>p.I238M (0.0131%)</w:t>
        <w:br/>
        <w:t>p.I372V (0.0131%)</w:t>
        <w:br/>
        <w:t>p.Q304Kfs*21 (0.0131%)</w:t>
        <w:br/>
        <w:t>p.L153= (0.0131%)</w:t>
        <w:br/>
        <w:t>p.L283F (0.0131%)</w:t>
        <w:br/>
        <w:t>p.E41D (0.0131%)</w:t>
        <w:br/>
        <w:t>p.T507S (0.0131%)</w:t>
        <w:br/>
        <w:t>p.E64* (0.0131%)</w:t>
        <w:br/>
        <w:t>p.Q347R (0.0131%)</w:t>
        <w:br/>
        <w:t>p.G100V (0.0131%)</w:t>
        <w:br/>
        <w:t>p.V197I (0.0131%)</w:t>
        <w:br/>
        <w:t>p.N19K (0.0131%)</w:t>
        <w:br/>
        <w:t>p.M12V (0.0131%)</w:t>
        <w:br/>
        <w:t>p.T190A (0.0131%)</w:t>
        <w:br/>
        <w:t>p.L430F (0.0131%)</w:t>
        <w:br/>
        <w:t>p.C49G (0.0131%)</w:t>
        <w:br/>
        <w:t>p.D60N (0.0131%)</w:t>
        <w:br/>
        <w:t>p.Q200* (0.0131%)</w:t>
        <w:br/>
        <w:t>p.S168I (0.0131%)</w:t>
        <w:br/>
        <w:t>p.M68V (0.0131%)</w:t>
        <w:br/>
        <w:t>p.G5C (0.0131%)</w:t>
        <w:br/>
        <w:t>p.D677G (0.0131%)</w:t>
        <w:br/>
        <w:t>p.T394A (0.0131%)</w:t>
        <w:br/>
        <w:t>p.T17S (0.0131%)</w:t>
        <w:br/>
        <w:t>p.Q219E (0.0131%)</w:t>
        <w:br/>
        <w:t>p.A120E (0.0131%)</w:t>
        <w:br/>
        <w:t>p.I170V (0.0131%)</w:t>
        <w:br/>
        <w:t>p.C218W (0.0131%)</w:t>
        <w:br/>
        <w:t>p.T272S (0.0131%)</w:t>
        <w:br/>
        <w:t>p.Q234H (0.0131%)</w:t>
        <w:br/>
        <w:t>p.P212A (0.0131%)</w:t>
        <w:br/>
        <w:t>p.D322V (0.0131%)</w:t>
        <w:br/>
        <w:t>p.L84Q (0.0131%)</w:t>
        <w:br/>
        <w:t>p.T25S (0.0263%)</w:t>
        <w:br/>
        <w:t>p.P58Lfs*21 (0.0131%)</w:t>
        <w:br/>
        <w:t>p.A83T (0.0131%)</w:t>
        <w:br/>
        <w:t>p.S401Y (0.0131%)</w:t>
        <w:br/>
        <w:t>p.P9L (0.0131%)</w:t>
        <w:br/>
        <w:t>p.R282= (0.0131%)</w:t>
        <w:br/>
        <w:t>p.S775N (0.0131%)</w:t>
        <w:br/>
        <w:t>p.R372K (0.0131%)</w:t>
        <w:br/>
        <w:t>p.R258C (0.0131%)</w:t>
        <w:br/>
        <w:t>p.G87R (0.0131%)</w:t>
        <w:br/>
        <w:t>p.T558I (0.0131%)</w:t>
        <w:br/>
        <w:t>p.G235D (0.0131%)</w:t>
        <w:br/>
        <w:t>p.R30* (0.0131%)</w:t>
        <w:br/>
        <w:t>p.D52N (0.0131%)</w:t>
        <w:br/>
        <w:t>p.R313K (0.0131%)</w:t>
        <w:br/>
        <w:t>p.V436M (0.0131%)</w:t>
        <w:br/>
        <w:t>p.V127A (0.0131%)</w:t>
        <w:br/>
        <w:t>p.Y67H (0.0131%)</w:t>
        <w:br/>
        <w:t>p.S548= (0.0131%)</w:t>
        <w:br/>
        <w:t>p.C68= (0.0131%)</w:t>
        <w:br/>
        <w:t>p.G255C (0.0131%)</w:t>
        <w:br/>
        <w:t>p.S55L (0.0131%)</w:t>
        <w:br/>
        <w:t>p.R210= (0.0131%)</w:t>
        <w:br/>
        <w:t>p.A454T (0.0131%)</w:t>
        <w:br/>
        <w:t>p.A205V (0.0131%)</w:t>
        <w:br/>
        <w:t>p.D60G (0.0131%)</w:t>
        <w:br/>
        <w:t>p.L552P (0.0131%)</w:t>
        <w:br/>
        <w:t>p.P96= (0.0131%)</w:t>
        <w:br/>
        <w:t>p.S305* (0.0131%)</w:t>
        <w:br/>
        <w:t>p.K233E (0.0131%)</w:t>
        <w:br/>
        <w:t>p.Y670= (0.0131%)</w:t>
        <w:br/>
        <w:t>p.E95K (0.0131%)</w:t>
        <w:br/>
        <w:t>p.K392Q (0.0131%)</w:t>
        <w:br/>
        <w:t>p.M122I (0.0131%)</w:t>
        <w:br/>
        <w:t>p.R607W (0.0131%)</w:t>
        <w:br/>
        <w:t>p.S218R (0.0131%)</w:t>
        <w:br/>
        <w:t>p.R27H (0.0131%)</w:t>
        <w:br/>
        <w:t>p.P48T (0.0131%)</w:t>
        <w:br/>
        <w:t>p.S284* (0.0131%)</w:t>
        <w:br/>
        <w:t>p.E61G (0.0131%)</w:t>
        <w:br/>
        <w:t>p.A180T (0.0131%)</w:t>
        <w:br/>
        <w:t>p.Y126= (0.0131%)</w:t>
        <w:br/>
        <w:t>p.R408W (0.0131%)</w:t>
        <w:br/>
        <w:t>p.G275S (0.0131%)</w:t>
        <w:br/>
        <w:t>p.D785V (0.0131%)</w:t>
        <w:br/>
        <w:t>p.R291L (0.0131%)</w:t>
        <w:br/>
        <w:t>p.P300T (0.0131%)</w:t>
        <w:br/>
        <w:t>p.R69= (0.0131%)</w:t>
        <w:br/>
        <w:t>p.Y629F (0.0131%)</w:t>
        <w:br/>
        <w:t>p.Y283= (0.0131%)</w:t>
        <w:br/>
        <w:t>p.K10R (0.0131%)</w:t>
        <w:br/>
        <w:t>p.Y122C (0.0131%)</w:t>
        <w:br/>
        <w:t>p.S6F (0.0131%)</w:t>
        <w:br/>
        <w:t>p.S184N (0.0131%)</w:t>
        <w:br/>
        <w:t>p.Q321R (0.0131%)</w:t>
        <w:br/>
        <w:t>p.E127D (0.0131%)</w:t>
        <w:br/>
        <w:t>p.S41= (0.0131%)</w:t>
        <w:br/>
        <w:t>p.V172= (0.0131%)</w:t>
        <w:br/>
        <w:t>p.Y15C (0.0131%)</w:t>
        <w:br/>
        <w:t>p.R32S (0.0131%)</w:t>
        <w:br/>
        <w:t>p.M336L (0.0131%)</w:t>
        <w:br/>
        <w:t>p.M336I (0.0131%)</w:t>
        <w:br/>
        <w:t>p.A234T (0.0131%)</w:t>
        <w:br/>
        <w:t>p.M96del (0.0131%)</w:t>
        <w:br/>
        <w:t>p.H444Y (0.0131%)</w:t>
        <w:br/>
        <w:t>p.S11L (0.0131%)</w:t>
        <w:br/>
        <w:t>p.V580= (0.0131%)</w:t>
        <w:br/>
        <w:t>p.D89Y (0.0131%)</w:t>
        <w:br/>
        <w:t>p.R571K (0.0131%)</w:t>
        <w:br/>
        <w:t>p.G217= (0.0131%)</w:t>
        <w:br/>
        <w:t>p.L514= (0.0131%)</w:t>
        <w:br/>
        <w:t>p.P232= (0.0131%)</w:t>
        <w:br/>
        <w:t>p.T499S (0.0131%)</w:t>
        <w:br/>
        <w:t>p.R443T (0.0131%)</w:t>
        <w:br/>
        <w:t>p.V6L (0.0131%)</w:t>
        <w:br/>
        <w:t>p.L41= (0.0131%)</w:t>
        <w:br/>
        <w:t>p.D107N (0.0131%)</w:t>
        <w:br/>
        <w:t>p.Q363R (0.0131%)</w:t>
        <w:br/>
        <w:t>p.A310= (0.0131%)</w:t>
        <w:br/>
        <w:t>p.E422= (0.0131%)</w:t>
        <w:br/>
        <w:t>p.K450E (0.0131%)</w:t>
        <w:br/>
        <w:t>p.A192T (0.0131%)</w:t>
        <w:br/>
        <w:t>p.L21= (0.0131%)</w:t>
        <w:br/>
        <w:t>p.L100V (0.0131%)</w:t>
        <w:br/>
        <w:t>p.D425Y (0.0131%)</w:t>
        <w:br/>
        <w:t>p.S143= (0.0131%)</w:t>
        <w:br/>
        <w:t>p.G438= (0.0131%)</w:t>
        <w:br/>
        <w:t>p.C44= (0.0131%)</w:t>
        <w:br/>
        <w:t>p.A72T (0.0131%)</w:t>
        <w:br/>
        <w:t>p.Q274= (0.0131%)</w:t>
        <w:br/>
        <w:t>p.I111T (0.0131%)</w:t>
        <w:br/>
        <w:t>p.I363L (0.0131%)</w:t>
        <w:br/>
        <w:t>p.P123= (0.0131%)</w:t>
        <w:br/>
        <w:t>p.R309= (0.0131%)</w:t>
        <w:br/>
        <w:t>p.K283* (0.0131%)</w:t>
        <w:br/>
        <w:t>p.N102Y (0.0131%)</w:t>
        <w:br/>
        <w:t>p.R214G (0.0131%)</w:t>
        <w:br/>
        <w:t>p.S121C (0.0131%)</w:t>
        <w:br/>
        <w:t>p.I226F (0.0131%)</w:t>
        <w:br/>
        <w:t>p.Y33C (0.0131%)</w:t>
        <w:br/>
        <w:t>p.F174Y (0.0131%)</w:t>
        <w:br/>
        <w:t>p.G635= (0.0131%)</w:t>
        <w:br/>
        <w:t>p.G159C (0.0131%)</w:t>
        <w:br/>
        <w:t>p.Q219= (0.0131%)</w:t>
        <w:br/>
        <w:t>p.D59V (0.0131%)</w:t>
        <w:br/>
        <w:t>p.Q28* (0.0131%)</w:t>
        <w:br/>
        <w:t>p.L168M (0.0131%)</w:t>
        <w:br/>
        <w:t>p.D220E (0.0131%)</w:t>
        <w:br/>
        <w:t>p.R135* (0.0131%)</w:t>
        <w:br/>
        <w:t>p.E19* (0.0131%)</w:t>
        <w:br/>
        <w:t>p.K94N (0.0131%)</w:t>
        <w:br/>
        <w:t>p.A59E (0.0131%)</w:t>
        <w:br/>
        <w:t>p.P116= (0.0131%)</w:t>
        <w:br/>
        <w:t>p.Q205* (0.0131%)</w:t>
        <w:br/>
        <w:t>p.H27= (0.0131%)</w:t>
        <w:br/>
        <w:t>p.R217W (0.0131%)</w:t>
        <w:br/>
        <w:t>p.D59E (0.0131%)</w:t>
        <w:br/>
        <w:t>p.P7L (0.0131%)</w:t>
        <w:br/>
        <w:t>p.T94= (0.0131%)</w:t>
        <w:br/>
        <w:t>p.L62F (0.0131%)</w:t>
        <w:br/>
        <w:t>p.R293W (0.0131%)</w:t>
        <w:br/>
        <w:t>p.C161S (0.0131%)</w:t>
        <w:br/>
        <w:t>p.T264= (0.0131%)</w:t>
        <w:br/>
        <w:t>p.G16R (0.0131%)</w:t>
        <w:br/>
        <w:t>p.Q316E (0.0131%)</w:t>
        <w:br/>
        <w:t>p.S115G (0.0131%)</w:t>
        <w:br/>
        <w:t>p.Q263E (0.0131%)</w:t>
        <w:br/>
        <w:t>p.A137S (0.0131%)</w:t>
        <w:br/>
        <w:t>p.R243C (0.0131%)</w:t>
        <w:br/>
        <w:t>p.V143D (0.0131%)</w:t>
        <w:br/>
        <w:t>p.T112= (0.0131%)</w:t>
        <w:br/>
        <w:t>p.G211R (0.0131%)</w:t>
        <w:br/>
        <w:t>p.V143I (0.0131%)</w:t>
        <w:br/>
        <w:t>p.A107V (0.0131%)</w:t>
        <w:br/>
        <w:t>p.G219S (0.0131%)</w:t>
        <w:br/>
        <w:t>p.S2= (0.0131%)</w:t>
        <w:br/>
        <w:t>p.F232= (0.0131%)</w:t>
        <w:br/>
        <w:t>p.V44M (0.0131%)</w:t>
        <w:br/>
        <w:t>p.P177= (0.0131%)</w:t>
        <w:br/>
        <w:t>p.R323H (0.0131%)</w:t>
        <w:br/>
        <w:t>p.Q107L (0.0131%)</w:t>
        <w:br/>
        <w:t>p.D55V (0.0131%)</w:t>
        <w:br/>
        <w:t>p.N60Y (0.0131%)</w:t>
        <w:br/>
        <w:t>p.A85= (0.0131%)</w:t>
        <w:br/>
        <w:t>p.P42H (0.0131%)</w:t>
        <w:br/>
        <w:t>p.K250R (0.0131%)</w:t>
        <w:br/>
        <w:t>p.E118* (0.0131%)</w:t>
        <w:br/>
        <w:t>p.A255= (0.0131%)</w:t>
        <w:br/>
        <w:t>p.A35= (0.0131%)</w:t>
        <w:br/>
        <w:t>p.P155R (0.0131%)</w:t>
        <w:br/>
        <w:t>p.P184L (0.0131%)</w:t>
        <w:br/>
        <w:t>p.N95S (0.0131%)</w:t>
        <w:br/>
        <w:t>p.E84A (0.0131%)</w:t>
        <w:br/>
        <w:t>p.I20= (0.0131%)</w:t>
        <w:br/>
        <w:t>p.A256= (0.0131%)</w:t>
        <w:br/>
        <w:t>p.G352V (0.0131%)</w:t>
        <w:br/>
        <w:t>p.L47M (0.0131%)</w:t>
        <w:br/>
        <w:t>p.W302* (0.0131%)</w:t>
        <w:br/>
        <w:t>p.A15T (0.0131%)</w:t>
        <w:br/>
        <w:t>p.Y42* (0.0131%)</w:t>
        <w:br/>
        <w:t>p.D225E (0.0131%)</w:t>
        <w:br/>
        <w:t>p.F140L (0.0131%)</w:t>
        <w:br/>
        <w:t>p.R170H (0.0131%)</w:t>
        <w:br/>
        <w:t>p.D163= (0.0131%)</w:t>
        <w:br/>
        <w:t>p.W529* (0.0131%)</w:t>
        <w:br/>
        <w:t>p.N292H (0.0131%)</w:t>
        <w:br/>
        <w:t>p.A84V (0.0131%)</w:t>
        <w:br/>
        <w:t>p.P85L (0.0131%)</w:t>
        <w:br/>
        <w:t>p.G132R (0.0131%)</w:t>
        <w:br/>
        <w:t>p.R448W (0.0131%)</w:t>
        <w:br/>
        <w:t>p.K421T (0.0131%)</w:t>
        <w:br/>
        <w:t>p.S51= (0.0131%)</w:t>
        <w:br/>
        <w:t>p.R117G (0.0131%)</w:t>
        <w:br/>
        <w:t>p.I117T (0.0131%)</w:t>
        <w:br/>
        <w:t>p.F314L (0.0131%)</w:t>
        <w:br/>
        <w:t>p.G123S (0.0131%)</w:t>
        <w:br/>
        <w:t>p.M579I (0.0131%)</w:t>
        <w:br/>
        <w:t>p.T378I (0.0131%)</w:t>
        <w:br/>
        <w:t>p.I57S (0.0131%)</w:t>
        <w:br/>
        <w:t>p.Q242R (0.0131%)</w:t>
        <w:br/>
        <w:t>p.R74G (0.0131%)</w:t>
        <w:br/>
        <w:t>p.T13I (0.0131%)</w:t>
        <w:br/>
        <w:t>p.Q57K (0.0131%)</w:t>
        <w:br/>
        <w:t>p.V164M (0.0131%)</w:t>
        <w:br/>
        <w:t>p.V251I (0.0131%)</w:t>
        <w:br/>
        <w:t>p.R286= (0.0131%)</w:t>
        <w:br/>
        <w:t>p.R52H (0.0131%)</w:t>
        <w:br/>
        <w:t>p.T146= (0.0131%)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