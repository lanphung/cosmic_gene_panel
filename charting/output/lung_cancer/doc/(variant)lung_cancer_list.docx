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Top AA variants of lung cancer are (n=50):</w:t>
      </w:r>
    </w:p>
    <w:p>
      <w:r>
        <w:t>Asia:</w:t>
        <w:br/>
        <w:t>p.L858R (28.905%)</w:t>
        <w:br/>
        <w:t>p.(729_761)del? (18.9945%)</w:t>
        <w:br/>
        <w:t>p.E746_A750del (8.5556%)</w:t>
        <w:br/>
        <w:t>p.T790M (1.9685%)</w:t>
        <w:br/>
        <w:t>p.S768I (0.9118%)</w:t>
        <w:br/>
        <w:t>p.L747_P753delinsS (0.8095%)</w:t>
        <w:br/>
        <w:t>p.L861Q (0.801%)</w:t>
        <w:br/>
        <w:t>p.L747_T751del (0.7499%)</w:t>
        <w:br/>
        <w:t>p.G719X (0.5539%)</w:t>
        <w:br/>
        <w:t>p.G719S (0.2897%)</w:t>
        <w:br/>
        <w:t>p.E746_T751delinsA (0.2897%)</w:t>
        <w:br/>
        <w:t>p.G719A (0.2812%)</w:t>
        <w:br/>
        <w:t>p.G719C (0.1875%)</w:t>
        <w:br/>
        <w:t>p.L833V (0.1363%)</w:t>
        <w:br/>
        <w:t>p.L747_S752del (0.1193%)</w:t>
        <w:br/>
        <w:t>p.K745_A750del (0.1108%)</w:t>
        <w:br/>
        <w:t>p.E746_T751del (0.1108%)</w:t>
        <w:br/>
        <w:t>p.V30_R297&gt;G (0.1108%)</w:t>
        <w:br/>
        <w:t>p.E709K (0.1023%)</w:t>
        <w:br/>
        <w:t>p.V769_D770insASV (0.0852%)</w:t>
        <w:br/>
        <w:t>p.A767_V769dup (0.0852%)</w:t>
        <w:br/>
        <w:t>p.E709A (0.0767%)</w:t>
        <w:br/>
        <w:t>p.D761Y (0.0767%)</w:t>
        <w:br/>
        <w:t>p.D770_N771insSVD (0.0767%)</w:t>
        <w:br/>
        <w:t>p.E709G (0.0597%)</w:t>
        <w:br/>
        <w:t>p.L747_E749del (0.0597%)</w:t>
        <w:br/>
        <w:t>p.E758= (0.0597%)</w:t>
        <w:br/>
        <w:t>p.S768_D770dup (0.0597%)</w:t>
        <w:br/>
        <w:t>p.L747S (0.0511%)</w:t>
        <w:br/>
        <w:t>p.G724S (0.0511%)</w:t>
        <w:br/>
        <w:t>p.L747_P753del (0.0511%)</w:t>
        <w:br/>
        <w:t>p.A763_Y764insFQEA (0.0511%)</w:t>
        <w:br/>
        <w:t>p.E746_S752del (0.0426%)</w:t>
        <w:br/>
        <w:t>p.A871G (0.0341%)</w:t>
        <w:br/>
        <w:t>p.V769L (0.0341%)</w:t>
        <w:br/>
        <w:t>p.E709_T710delinsD (0.0341%)</w:t>
        <w:br/>
        <w:t>p.H835L (0.0341%)</w:t>
        <w:br/>
        <w:t>p.C797S (0.0341%)</w:t>
        <w:br/>
        <w:t>p.L747P (0.0256%)</w:t>
        <w:br/>
        <w:t>p.L858M (0.0256%)</w:t>
        <w:br/>
        <w:t>p.L718Q (0.0256%)</w:t>
        <w:br/>
        <w:t>p.I744V (0.0256%)</w:t>
        <w:br/>
        <w:t>p.E746= (0.0256%)</w:t>
        <w:br/>
        <w:t>p.V774M (0.0256%)</w:t>
        <w:br/>
        <w:t>p.S752_I759del (0.0256%)</w:t>
        <w:br/>
        <w:t>p.R776H (0.0256%)</w:t>
        <w:br/>
        <w:t>p.I740_K745dup (0.0256%)</w:t>
        <w:br/>
        <w:t>p.N771_H773dup (0.0256%)</w:t>
        <w:br/>
        <w:t>p.K757R (0.0256%)</w:t>
        <w:br/>
        <w:t>p.L747_A750del (0.0256%)</w:t>
        <w:br/>
        <w:br/>
        <w:br/>
        <w:t>The world:</w:t>
        <w:br/>
        <w:t>p.L858R (11.4613%)</w:t>
        <w:br/>
        <w:t>p.(729_761)del? (8.2703%)</w:t>
        <w:br/>
        <w:t>p.E746_A750del (4.1281%)</w:t>
        <w:br/>
        <w:t>p.T790M (1.6113%)</w:t>
        <w:br/>
        <w:t>p.L861Q (0.444%)</w:t>
        <w:br/>
        <w:t>p.L747_P753delinsS (0.3426%)</w:t>
        <w:br/>
        <w:t>p.S768I (0.2924%)</w:t>
        <w:br/>
        <w:t>p.L747_T751del (0.288%)</w:t>
        <w:br/>
        <w:t>p.G719X (0.2542%)</w:t>
        <w:br/>
        <w:t>p.G719A (0.24%)</w:t>
        <w:br/>
        <w:t>p.G719S (0.1702%)</w:t>
        <w:br/>
        <w:t>p.L747_S752del (0.1113%)</w:t>
        <w:br/>
        <w:t>p.G719C (0.1025%)</w:t>
        <w:br/>
        <w:t>p.E746_T751delinsA (0.0753%)</w:t>
        <w:br/>
        <w:t>p.V769_D770insASV (0.0633%)</w:t>
        <w:br/>
        <w:t>p.E709K (0.0545%)</w:t>
        <w:br/>
        <w:t>p.A767_V769dup (0.0393%)</w:t>
        <w:br/>
        <w:t>p.C797S (0.0382%)</w:t>
        <w:br/>
        <w:t>p.L833V (0.0447%)</w:t>
        <w:br/>
        <w:t>p.E746_T751del (0.0415%)</w:t>
        <w:br/>
        <w:t>p.E709A (0.0393%)</w:t>
        <w:br/>
        <w:t>p.S768_D770dup (0.0316%)</w:t>
        <w:br/>
        <w:t>p.E709_T710delinsD (0.036%)</w:t>
        <w:br/>
        <w:t>p.L747_P753del (0.0371%)</w:t>
        <w:br/>
        <w:t>p.L747_E749del (0.0327%)</w:t>
        <w:br/>
        <w:t>p.L861R (0.0218%)</w:t>
        <w:br/>
        <w:t>p.D770_N771insSVD (0.0327%)</w:t>
        <w:br/>
        <w:t>p.S752_I759del (0.0316%)</w:t>
        <w:br/>
        <w:t>p.K745_A750del (0.0295%)</w:t>
        <w:br/>
        <w:t>p.L747P (0.0262%)</w:t>
        <w:br/>
        <w:t>p.R776H (0.0251%)</w:t>
        <w:br/>
        <w:t>p.E746_S752del (0.0229%)</w:t>
        <w:br/>
        <w:t>p.L747S (0.0218%)</w:t>
        <w:br/>
        <w:t>p.N771_H773dup (0.024%)</w:t>
        <w:br/>
        <w:t>p.P848L (0.0218%)</w:t>
        <w:br/>
        <w:t>p.E709G (0.0207%)</w:t>
        <w:br/>
        <w:t>p.L747_A750del (0.0185%)</w:t>
        <w:br/>
        <w:t>p.V30_R297&gt;G (0.0196%)</w:t>
        <w:br/>
        <w:t>p.I740_K745dup (0.0196%)</w:t>
        <w:br/>
        <w:t>p.H773_V774insNPH (0.0185%)</w:t>
        <w:br/>
        <w:t>p.A871G (0.0185%)</w:t>
        <w:br/>
        <w:t>p.D770_N771insG (0.0175%)</w:t>
        <w:br/>
        <w:t>p.A763_Y764insFQEA (0.0164%)</w:t>
        <w:br/>
        <w:t>p.H835L (0.0164%)</w:t>
        <w:br/>
        <w:t>p.E746_E749del (0.0164%)</w:t>
        <w:br/>
        <w:t>p.V774M (0.0142%)</w:t>
        <w:br/>
        <w:t>p.V769L (0.0153%)</w:t>
        <w:br/>
        <w:t>p.K745_E749del (0.0153%)</w:t>
        <w:br/>
        <w:t>p.Q787= (0.0142%)</w:t>
        <w:br/>
        <w:t>p.D761Y (0.0142%)</w:t>
        <w:br/>
        <w:t>p.L747_T751delinsS (0.0142%)</w:t>
        <w:br/>
        <w:t>p.K860I (0.0142%)</w:t>
        <w:br/>
        <w:t>p.H773dup (0.0131%)</w:t>
        <w:br/>
        <w:t>p.V834L (0.0131%)</w:t>
        <w:br/>
        <w:t>p.E866V (0.0022%)</w:t>
        <w:br/>
        <w:t>p.H773L (0.0109%)</w:t>
        <w:br/>
        <w:t>p.E746_S752delinsA (0.0098%)</w:t>
        <w:br/>
        <w:t>p.L62R (0.012%)</w:t>
        <w:br/>
        <w:t>p.A750P (0.0109%)</w:t>
        <w:br/>
        <w:t>p.S720F (0.012%)</w:t>
        <w:br/>
        <w:t>p.H773R (0.012%)</w:t>
        <w:br/>
        <w:t>p.P772_H773insPR (0.012%)</w:t>
        <w:br/>
        <w:t>p.G719D (0.0109%)</w:t>
        <w:br/>
        <w:t>p.H773_V774dup (0.0109%)</w:t>
        <w:br/>
        <w:t>p.G724S (0.0109%)</w:t>
        <w:br/>
        <w:t>p.E545Q (0.0098%)</w:t>
        <w:br/>
        <w:t>p.L718Q (0.0098%)</w:t>
        <w:br/>
        <w:t>p.L792F (0.0098%)</w:t>
        <w:br/>
        <w:t>p.V786M (0.0098%)</w:t>
        <w:br/>
        <w:t>p.R521K (0.0087%)</w:t>
        <w:br/>
        <w:t>p.L858M (0.0087%)</w:t>
        <w:br/>
        <w:t>p.S752F (0.0065%)</w:t>
        <w:br/>
        <w:t>p.L792H (0.0087%)</w:t>
        <w:br/>
        <w:t>p.V769M (0.0087%)</w:t>
        <w:br/>
        <w:t>p.R776C (0.0087%)</w:t>
        <w:br/>
        <w:t>p.E709V (0.0087%)</w:t>
        <w:br/>
        <w:t>p.V843I (0.0087%)</w:t>
        <w:br/>
        <w:t>p.H773_V774insH (0.0087%)</w:t>
        <w:br/>
        <w:t>p.T751I (0.0076%)</w:t>
        <w:br/>
        <w:t>p.L833F (0.0076%)</w:t>
        <w:br/>
        <w:t>p.L747* (0.0076%)</w:t>
        <w:br/>
        <w:t>p.E758= (0.0076%)</w:t>
        <w:br/>
        <w:t>p.P772_H773dup (0.0076%)</w:t>
        <w:br/>
        <w:t>p.K714N (0.0076%)</w:t>
        <w:br/>
        <w:t>p.T847I (0.0076%)</w:t>
        <w:br/>
        <w:t>p.A859T (0.0076%)</w:t>
        <w:br/>
        <w:t>p.S784F (0.0076%)</w:t>
        <w:br/>
        <w:t>p.E746V (0.0055%)</w:t>
        <w:br/>
        <w:t>p.P733S (0.0065%)</w:t>
        <w:br/>
        <w:t>p.L703V (0.0044%)</w:t>
        <w:br/>
        <w:t>p.H870R (0.0065%)</w:t>
        <w:br/>
        <w:t>p.V742A (0.0065%)</w:t>
        <w:br/>
        <w:t>p.G873E (0.0065%)</w:t>
        <w:br/>
        <w:t>p.R836C (0.0065%)</w:t>
        <w:br/>
        <w:t>p.E746_A750&gt;A (0.0065%)</w:t>
        <w:br/>
        <w:t>p.T751_E758del (0.0065%)</w:t>
        <w:br/>
        <w:t>p.T854A (0.0065%)</w:t>
        <w:br/>
        <w:t>p.D761N (0.0065%)</w:t>
        <w:br/>
        <w:t>p.I744_K745insKIPVAI (0.0065%)</w:t>
        <w:br/>
        <w:t>p.H773_V774insAH (0.0065%)</w:t>
        <w:br/>
        <w:t>p.G796D (0.0065%)</w:t>
        <w:br/>
        <w:t>p.H773_V774insPH (0.0065%)</w:t>
        <w:br/>
        <w:t>p.G779F (0.0055%)</w:t>
        <w:br/>
        <w:t>p.C797G (0.0055%)</w:t>
        <w:br/>
        <w:t>p.L718V (0.0055%)</w:t>
        <w:br/>
        <w:t>p.R831H (0.0055%)</w:t>
        <w:br/>
        <w:t>p.E746_S752delinsD (0.0055%)</w:t>
        <w:br/>
        <w:t>p.V765M (0.0055%)</w:t>
        <w:br/>
        <w:t>p.K754E (0.0055%)</w:t>
        <w:br/>
        <w:t>p.G779C (0.0055%)</w:t>
        <w:br/>
        <w:t>p.K745_E746insVPVAIK (0.0055%)</w:t>
        <w:br/>
        <w:t>p.I706T (0.0055%)</w:t>
        <w:br/>
        <w:t>p.G779S (0.0055%)</w:t>
        <w:br/>
        <w:t>p.E868K (0.0055%)</w:t>
        <w:br/>
        <w:t>p.A871T (0.0055%)</w:t>
        <w:br/>
        <w:t>p.N771_P772insN (0.0055%)</w:t>
        <w:br/>
        <w:t>p.V851I (0.0055%)</w:t>
        <w:br/>
        <w:t>p.P733L (0.0055%)</w:t>
        <w:br/>
        <w:t>p.E746_P753del (0.0055%)</w:t>
        <w:br/>
        <w:t>p.T903= (0.0044%)</w:t>
        <w:br/>
        <w:t>p.D994= (0.0044%)</w:t>
        <w:br/>
        <w:t>p.G221V (0.0044%)</w:t>
        <w:br/>
        <w:t>p.E866K (0.0044%)</w:t>
        <w:br/>
        <w:t>p.K745_A750delinsT (0.0044%)</w:t>
        <w:br/>
        <w:t>p.G87C (0.0044%)</w:t>
        <w:br/>
        <w:t>p.I759N (0.0044%)</w:t>
        <w:br/>
        <w:t>p.V802F (0.0044%)</w:t>
        <w:br/>
        <w:t>p.T725M (0.0044%)</w:t>
        <w:br/>
        <w:t>p.V689M (0.0044%)</w:t>
        <w:br/>
        <w:t>p.G598V (0.0044%)</w:t>
        <w:br/>
        <w:t>p.A289V (0.0044%)</w:t>
        <w:br/>
        <w:t>p.K806E (0.0044%)</w:t>
        <w:br/>
        <w:t>p.G863S (0.0044%)</w:t>
        <w:br/>
        <w:t>p.S768_V769delinsIL (0.0044%)</w:t>
        <w:br/>
        <w:t>p.E868G (0.0044%)</w:t>
        <w:br/>
        <w:t>p.V802I (0.0044%)</w:t>
        <w:br/>
        <w:t>p.H773P (0.0044%)</w:t>
        <w:br/>
        <w:t>p.N771_P772insH (0.0044%)</w:t>
        <w:br/>
        <w:t>p.H850D (0.0044%)</w:t>
        <w:br/>
        <w:t>p.D855N (0.0044%)</w:t>
        <w:br/>
        <w:t>p.R831L (0.0044%)</w:t>
        <w:br/>
        <w:t>p.A839T (0.0044%)</w:t>
        <w:br/>
        <w:t>p.A840T (0.0044%)</w:t>
        <w:br/>
        <w:t>p.P772_H773insDNP (0.0044%)</w:t>
        <w:br/>
        <w:t>p.G735S (0.0044%)</w:t>
        <w:br/>
        <w:t>p.V774_C775insHV (0.0044%)</w:t>
        <w:br/>
        <w:t>p.P733T (0.0044%)</w:t>
        <w:br/>
        <w:t>p.D761_E762insEAFQ (0.0044%)</w:t>
        <w:br/>
        <w:t>p.T629= (0.0033%)</w:t>
        <w:br/>
        <w:t>p.A21= (0.0033%)</w:t>
        <w:br/>
        <w:t>p.A24S (0.0033%)</w:t>
        <w:br/>
        <w:t>p.F856L (0.0033%)</w:t>
        <w:br/>
        <w:t>p.G465R (0.0033%)</w:t>
        <w:br/>
        <w:t>p.T446K (0.0033%)</w:t>
        <w:br/>
        <w:t>p.T751A (0.0022%)</w:t>
        <w:br/>
        <w:t>p.A755= (0.0022%)</w:t>
        <w:br/>
        <w:t>p.A871V (0.0033%)</w:t>
        <w:br/>
        <w:t>p.G796S (0.0033%)</w:t>
        <w:br/>
        <w:t>p.S811F (0.0033%)</w:t>
        <w:br/>
        <w:t>p.T854S (0.0033%)</w:t>
        <w:br/>
        <w:t>p.L792P (0.0033%)</w:t>
        <w:br/>
        <w:t>p.I744V (0.0033%)</w:t>
        <w:br/>
        <w:t>p.E746= (0.0033%)</w:t>
        <w:br/>
        <w:t>p.P772_H773insYNP (0.0033%)</w:t>
        <w:br/>
        <w:t>p.N771_P772insV (0.0033%)</w:t>
        <w:br/>
        <w:t>p.L798H (0.0033%)</w:t>
        <w:br/>
        <w:t>p.L814P (0.0033%)</w:t>
        <w:br/>
        <w:t>p.T751_A755del (0.0033%)</w:t>
        <w:br/>
        <w:t>p.L833_V834delinsFL (0.0022%)</w:t>
        <w:br/>
        <w:t>p.H773_V774delinsLM (0.0033%)</w:t>
        <w:br/>
        <w:t>p.E746_T751&gt;P (0.0033%)</w:t>
        <w:br/>
        <w:t>p.T783I (0.0033%)</w:t>
        <w:br/>
        <w:t>p.E746_T751&gt;CT (0.0011%)</w:t>
        <w:br/>
        <w:t>p.L838P (0.0033%)</w:t>
        <w:br/>
        <w:t>p.V774L (0.0033%)</w:t>
        <w:br/>
        <w:t>p.G796A (0.0033%)</w:t>
        <w:br/>
        <w:t>p.E697D (0.0033%)</w:t>
        <w:br/>
        <w:t>p.L747_K754del (0.0033%)</w:t>
        <w:br/>
        <w:t>p.A767V (0.0033%)</w:t>
        <w:br/>
        <w:t>p.H773Y (0.0033%)</w:t>
        <w:br/>
        <w:t>p.R836= (0.0033%)</w:t>
        <w:br/>
        <w:t>p.R831C (0.0033%)</w:t>
        <w:br/>
        <w:t>p.P753S (0.0033%)</w:t>
        <w:br/>
        <w:t>p.V742I (0.0033%)</w:t>
        <w:br/>
        <w:t>p.D770N (0.0033%)</w:t>
        <w:br/>
        <w:t>p.E711K (0.0033%)</w:t>
        <w:br/>
        <w:t>p.T847A (0.0033%)</w:t>
        <w:br/>
        <w:t>p.T785I (0.0033%)</w:t>
        <w:br/>
        <w:t>p.G874S (0.0033%)</w:t>
        <w:br/>
        <w:t>p.L692P (0.0033%)</w:t>
        <w:br/>
        <w:t>p.L861P (0.0033%)</w:t>
        <w:br/>
        <w:t>p.A864T (0.0033%)</w:t>
        <w:br/>
        <w:t>p.A743T (0.0033%)</w:t>
        <w:br/>
        <w:t>p.L747_S752&gt;V (0.0033%)</w:t>
        <w:br/>
        <w:t>p.E746_A750&gt;S (0.0033%)</w:t>
        <w:br/>
        <w:t>p.747_752&gt;S (0.0033%)</w:t>
        <w:br/>
        <w:t>p.A702S (0.0033%)</w:t>
        <w:br/>
        <w:t>p.P694L (0.0033%)</w:t>
        <w:br/>
        <w:t>p.K757R (0.0033%)</w:t>
        <w:br/>
        <w:t>p.D770_N771insGF (0.0033%)</w:t>
        <w:br/>
        <w:t>p.H773_V774insGNPH (0.0033%)</w:t>
        <w:br/>
        <w:t>p.E829Q (0.0033%)</w:t>
        <w:br/>
        <w:t>p.K806R (0.0033%)</w:t>
        <w:br/>
        <w:t>p.L747del (0.0033%)</w:t>
        <w:br/>
        <w:t>p.V769_D770insGVV (0.0033%)</w:t>
        <w:br/>
        <w:t>p.G857R (0.0033%)</w:t>
        <w:br/>
        <w:t>p.L858P (0.0033%)</w:t>
        <w:br/>
        <w:t>p.L799R (0.0033%)</w:t>
        <w:br/>
        <w:t>p.G857E (0.0033%)</w:t>
        <w:br/>
        <w:t>p.Q181H (0.0033%)</w:t>
        <w:br/>
        <w:t>p.E204K (0.0033%)</w:t>
        <w:br/>
        <w:t>p.K754I (0.0022%)</w:t>
        <w:br/>
        <w:t>p.G901V (0.0022%)</w:t>
        <w:br/>
        <w:t>p.I853= (0.0022%)</w:t>
        <w:br/>
        <w:t>p.S921R (0.0022%)</w:t>
        <w:br/>
        <w:t>p.N158= (0.0022%)</w:t>
        <w:br/>
        <w:t>p.D347N (0.0022%)</w:t>
        <w:br/>
        <w:t>p.S442I (0.0022%)</w:t>
        <w:br/>
        <w:t>p.R377S (0.0022%)</w:t>
        <w:br/>
        <w:t>p.D368Y (0.0022%)</w:t>
        <w:br/>
        <w:t>p.G627* (0.0022%)</w:t>
        <w:br/>
        <w:t>p.P753= (0.0022%)</w:t>
        <w:br/>
        <w:t>p.I91V (0.0022%)</w:t>
        <w:br/>
        <w:t>p.T354= (0.0022%)</w:t>
        <w:br/>
        <w:t>p.H1129Y (0.0022%)</w:t>
        <w:br/>
        <w:t>p.E282D (0.0022%)</w:t>
        <w:br/>
        <w:t>p.A698T (0.0022%)</w:t>
        <w:br/>
        <w:t>p.L210= (0.0022%)</w:t>
        <w:br/>
        <w:t>p.Q435* (0.0022%)</w:t>
        <w:br/>
        <w:t>p.R98Q (0.0022%)</w:t>
        <w:br/>
        <w:t>p.P1019L (0.0022%)</w:t>
        <w:br/>
        <w:t>p.T39= (0.0022%)</w:t>
        <w:br/>
        <w:t>p.N842K (0.0022%)</w:t>
        <w:br/>
        <w:t>p.V843L (0.0022%)</w:t>
        <w:br/>
        <w:t>p.G632A (0.0022%)</w:t>
        <w:br/>
        <w:t>p.C291= (0.0022%)</w:t>
        <w:br/>
        <w:t>p.I643V (0.0022%)</w:t>
        <w:br/>
        <w:t>p.G796R (0.0022%)</w:t>
        <w:br/>
        <w:t>p.D1014V (0.0022%)</w:t>
        <w:br/>
        <w:t>p.L792R (0.0022%)</w:t>
        <w:br/>
        <w:t>p.C781F (0.0022%)</w:t>
        <w:br/>
        <w:t>p.V851A (0.0022%)</w:t>
        <w:br/>
        <w:t>p.F795C (0.0022%)</w:t>
        <w:br/>
        <w:t>p.I740V (0.0022%)</w:t>
        <w:br/>
        <w:t>p.S229C (0.0022%)</w:t>
        <w:br/>
        <w:t>p.G5A (0.0022%)</w:t>
        <w:br/>
        <w:t>p.R748K (0.0022%)</w:t>
        <w:br/>
        <w:t>p.K80T (0.0011%)</w:t>
        <w:br/>
        <w:t>p.L11F (0.0011%)</w:t>
        <w:br/>
        <w:t>p.R675Q (0.0022%)</w:t>
        <w:br/>
        <w:t>p.A755G (0.0022%)</w:t>
        <w:br/>
        <w:t>p.S306L (0.0022%)</w:t>
        <w:br/>
        <w:t>p.E746G (0.0022%)</w:t>
        <w:br/>
        <w:t>p.S645C (0.0022%)</w:t>
        <w:br/>
        <w:t>p.A237V (0.0022%)</w:t>
        <w:br/>
        <w:t>p.L707W (0.0022%)</w:t>
        <w:br/>
        <w:t>p.N826S (0.0022%)</w:t>
        <w:br/>
        <w:t>p.L858Q (0.0022%)</w:t>
        <w:br/>
        <w:t>p.L858A (0.0022%)</w:t>
        <w:br/>
        <w:t>p.L858W (0.0022%)</w:t>
        <w:br/>
        <w:t>p.L858= (0.0022%)</w:t>
        <w:br/>
        <w:t>p.K754Q (0.0022%)</w:t>
        <w:br/>
        <w:t>p.Y891D (0.0011%)</w:t>
        <w:br/>
        <w:t>p.R832H (0.0022%)</w:t>
        <w:br/>
        <w:t>p.G719? (0.0022%)</w:t>
        <w:br/>
        <w:t>p.L778= (0.0022%)</w:t>
        <w:br/>
        <w:t>p.E829K (0.0022%)</w:t>
        <w:br/>
        <w:t>p.P794L (0.0022%)</w:t>
        <w:br/>
        <w:t>p.M277E (0.0022%)</w:t>
        <w:br/>
        <w:t>p.Y275F (0.0022%)</w:t>
        <w:br/>
        <w:t>p.T263P (0.0022%)</w:t>
        <w:br/>
        <w:t>p.E709H (0.0022%)</w:t>
        <w:br/>
        <w:t>p.Q849R (0.0022%)</w:t>
        <w:br/>
        <w:t>p.L861F (0.0022%)</w:t>
        <w:br/>
        <w:t>p.E746del (0.0022%)</w:t>
        <w:br/>
        <w:t>p.E884K (0.0022%)</w:t>
        <w:br/>
        <w:t>p.S784P (0.0022%)</w:t>
        <w:br/>
        <w:t>p.G721S (0.0022%)</w:t>
        <w:br/>
        <w:t>p.V834M (0.0022%)</w:t>
        <w:br/>
        <w:t>p.A755D (0.0022%)</w:t>
        <w:br/>
        <w:t>p.G810A (0.0022%)</w:t>
        <w:br/>
        <w:t>p.V689L (0.0022%)</w:t>
        <w:br/>
        <w:t>p.R255Q (0.0022%)</w:t>
        <w:br/>
        <w:t>p.E746_S752&gt;IV (0.0022%)</w:t>
        <w:br/>
        <w:t>p.E758G (0.0022%)</w:t>
        <w:br/>
        <w:t>p.P694S (0.0022%)</w:t>
        <w:br/>
        <w:t>p.V819A (0.0022%)</w:t>
        <w:br/>
        <w:t>p.V769_D770insCV (0.0022%)</w:t>
        <w:br/>
        <w:t>p.P691S (0.0022%)</w:t>
        <w:br/>
        <w:t>p.V834A (0.0022%)</w:t>
        <w:br/>
        <w:t>p.L718M (0.0022%)</w:t>
        <w:br/>
        <w:t>p.R776S (0.0022%)</w:t>
        <w:br/>
        <w:t>p.K754R (0.0022%)</w:t>
        <w:br/>
        <w:t>p.R889G (0.0022%)</w:t>
        <w:br/>
        <w:t>p.Q787R (0.0022%)</w:t>
        <w:br/>
        <w:t>p.K745_E746insTPVAIK (0.0022%)</w:t>
        <w:br/>
        <w:t>p.I740T (0.0022%)</w:t>
        <w:br/>
        <w:t>p.W731* (0.0022%)</w:t>
        <w:br/>
        <w:t>p.E804K (0.0022%)</w:t>
        <w:br/>
        <w:t>p.F712L (0.0022%)</w:t>
        <w:br/>
        <w:t>p.K708N (0.0022%)</w:t>
        <w:br/>
        <w:t>p.V717A (0.0022%)</w:t>
        <w:br/>
        <w:t>p.P772_H773insNP (0.0022%)</w:t>
        <w:br/>
        <w:t>p.P772S (0.0022%)</w:t>
        <w:br/>
        <w:t>p.D807N (0.0022%)</w:t>
        <w:br/>
        <w:t>p.V845M (0.0022%)</w:t>
        <w:br/>
        <w:t>p.G810S (0.0022%)</w:t>
        <w:br/>
        <w:t>p.A859_L883&gt;V (0.0022%)</w:t>
        <w:br/>
        <w:t>p.A750_K757del (0.0022%)</w:t>
        <w:br/>
        <w:t>p.I732T (0.0022%)</w:t>
        <w:br/>
        <w:t>p.R999C (0.0022%)</w:t>
        <w:br/>
        <w:t>p.E746_S752&gt;T (0.0022%)</w:t>
        <w:br/>
        <w:t>p.V769_D770insGSV (0.0022%)</w:t>
        <w:br/>
        <w:t>p.H805L (0.0022%)</w:t>
        <w:br/>
        <w:t>p.T751_I759del (0.0022%)</w:t>
        <w:br/>
        <w:t>p.D770_N771insGT (0.0022%)</w:t>
        <w:br/>
        <w:t>p.V592I (0.0022%)</w:t>
        <w:br/>
        <w:t>p.R803L (0.0022%)</w:t>
        <w:br/>
        <w:t>p.R324L (0.0022%)</w:t>
        <w:br/>
        <w:t>p.P772_H773insX (0.0022%)</w:t>
        <w:br/>
        <w:t>p.S720P (0.0022%)</w:t>
        <w:br/>
        <w:t>p.T751_I759&gt;NKA (0.0022%)</w:t>
        <w:br/>
        <w:t>p.N771dup (0.0022%)</w:t>
        <w:br/>
        <w:t>p.D770_N771insY (0.0022%)</w:t>
        <w:br/>
        <w:t>p.L777Q (0.0022%)</w:t>
        <w:br/>
        <w:t>p.H773&gt;NPY (0.0022%)</w:t>
        <w:br/>
        <w:t>p.D770_N771insGD (0.0022%)</w:t>
        <w:br/>
        <w:t>p.L718P (0.0022%)</w:t>
        <w:br/>
        <w:t>p.A743S (0.0022%)</w:t>
        <w:br/>
        <w:t>p.P741S (0.0022%)</w:t>
        <w:br/>
        <w:t>p.G729R (0.0022%)</w:t>
        <w:br/>
        <w:t>p.N826D (0.0022%)</w:t>
        <w:br/>
        <w:t>p.D830N (0.0022%)</w:t>
        <w:br/>
        <w:t>p.E709* (0.0022%)</w:t>
        <w:br/>
        <w:t>p.R705K (0.0022%)</w:t>
        <w:br/>
        <w:t>p.A750_E758del (0.0022%)</w:t>
        <w:br/>
        <w:t>p.G721A (0.0022%)</w:t>
        <w:br/>
        <w:t>p.Y727C (0.0022%)</w:t>
        <w:br/>
        <w:t>p.D837N (0.0022%)</w:t>
        <w:br/>
        <w:t>p.G719V (0.0022%)</w:t>
        <w:br/>
        <w:t>p.G863D (0.0022%)</w:t>
        <w:br/>
        <w:t>p.E865K (0.0022%)</w:t>
        <w:br/>
        <w:t>p.V845A (0.0022%)</w:t>
        <w:br/>
        <w:t>p.E872K (0.0022%)</w:t>
        <w:br/>
        <w:t>p.D770_N771insGL (0.0022%)</w:t>
        <w:br/>
        <w:t>p.E746_R748del (0.0022%)</w:t>
        <w:br/>
        <w:t>p.E746K (0.0022%)</w:t>
        <w:br/>
        <w:t>p.E749_E758&gt;QP (0.0022%)</w:t>
        <w:br/>
        <w:t>p.K728* (0.0022%)</w:t>
        <w:br/>
        <w:t>p.G721D (0.0022%)</w:t>
        <w:br/>
        <w:t>p.R748_P753del (0.0022%)</w:t>
        <w:br/>
        <w:t>p.A755T (0.0022%)</w:t>
        <w:br/>
        <w:t>p.L862V (0.0022%)</w:t>
        <w:br/>
        <w:t>p.L747_A755&gt;AT (0.0022%)</w:t>
        <w:br/>
        <w:t>p.G729E (0.0022%)</w:t>
        <w:br/>
        <w:t>p.K713F (0.0022%)</w:t>
        <w:br/>
        <w:t>p.V769_D770insMASVD (0.0022%)</w:t>
        <w:br/>
        <w:t>p.S768N (0.0022%)</w:t>
        <w:br/>
        <w:t>p.A767_S768insTLA (0.0022%)</w:t>
        <w:br/>
        <w:t>p.A289D (0.0022%)</w:t>
        <w:br/>
        <w:t>p.R836S (0.0022%)</w:t>
        <w:br/>
        <w:t>p.A743V (0.0022%)</w:t>
        <w:br/>
        <w:t>p.E758K (0.0022%)</w:t>
        <w:br/>
        <w:t>p.F795= (0.0022%)</w:t>
        <w:br/>
        <w:t>p.V336L (0.0011%)</w:t>
        <w:br/>
        <w:t>p.C595S (0.0011%)</w:t>
        <w:br/>
        <w:t>p.V1200= (0.0011%)</w:t>
        <w:br/>
        <w:t>p.R222L (0.0011%)</w:t>
        <w:br/>
        <w:t>p.Q432H (0.0011%)</w:t>
        <w:br/>
        <w:t>p.S1130G (0.0011%)</w:t>
        <w:br/>
        <w:t>p.V616L (0.0011%)</w:t>
        <w:br/>
        <w:t>p.C311F (0.0011%)</w:t>
        <w:br/>
        <w:t>p.G652= (0.0011%)</w:t>
        <w:br/>
        <w:t>p.P589L (0.0011%)</w:t>
        <w:br/>
        <w:t>p.R574Q (0.0011%)</w:t>
        <w:br/>
        <w:t>p.L633F (0.0011%)</w:t>
        <w:br/>
        <w:t>p.Q486* (0.0011%)</w:t>
        <w:br/>
        <w:t>p.L1034I (0.0011%)</w:t>
        <w:br/>
        <w:t>p.K454N (0.0011%)</w:t>
        <w:br/>
        <w:t>p.R574L (0.0011%)</w:t>
        <w:br/>
        <w:t>p.R1100S (0.0011%)</w:t>
        <w:br/>
        <w:t>p.D1127N (0.0011%)</w:t>
        <w:br/>
        <w:t>p.R1052I (0.0011%)</w:t>
        <w:br/>
        <w:t>p.Y299= (0.0011%)</w:t>
        <w:br/>
        <w:t>p.Q1106L (0.0011%)</w:t>
        <w:br/>
        <w:t>p.I923= (0.0011%)</w:t>
        <w:br/>
        <w:t>p.G735V (0.0011%)</w:t>
        <w:br/>
        <w:t>p.Q1020H (0.0011%)</w:t>
        <w:br/>
        <w:t>p.Q1159H (0.0011%)</w:t>
        <w:br/>
        <w:t>p.D1009N (0.0011%)</w:t>
        <w:br/>
        <w:t>p.I213M (0.0011%)</w:t>
        <w:br/>
        <w:t>p.P296L (0.0011%)</w:t>
        <w:br/>
        <w:t>p.G465_N466del (0.0011%)</w:t>
        <w:br/>
        <w:t>p.G42D (0.0011%)</w:t>
        <w:br/>
        <w:t>p.V1010L (0.0011%)</w:t>
        <w:br/>
        <w:t>p.V765L (0.0011%)</w:t>
        <w:br/>
        <w:t>p.I342= (0.0011%)</w:t>
        <w:br/>
        <w:t>p.V300M (0.0011%)</w:t>
        <w:br/>
        <w:t>p.H893R (0.0011%)</w:t>
        <w:br/>
        <w:t>p.G331R (0.0011%)</w:t>
        <w:br/>
        <w:t>p.M600I (0.0011%)</w:t>
        <w:br/>
        <w:t>p.I569= (0.0011%)</w:t>
        <w:br/>
        <w:t>p.Q1174R (0.0011%)</w:t>
        <w:br/>
        <w:t>p.D1009Y (0.0011%)</w:t>
        <w:br/>
        <w:t>p.Y1016N (0.0011%)</w:t>
        <w:br/>
        <w:t>p.P136T (0.0011%)</w:t>
        <w:br/>
        <w:t>p.A955T (0.0011%)</w:t>
        <w:br/>
        <w:t>p.E967K (0.0011%)</w:t>
        <w:br/>
        <w:t>p.I1082L (0.0011%)</w:t>
        <w:br/>
        <w:t>p.G857V (0.0011%)</w:t>
        <w:br/>
        <w:t>p.L907M (0.0011%)</w:t>
        <w:br/>
        <w:t>p.L387M (0.0011%)</w:t>
        <w:br/>
        <w:t>p.P192R (0.0011%)</w:t>
        <w:br/>
        <w:t>p.I1093M (0.0011%)</w:t>
        <w:br/>
        <w:t>p.N103Kfs*22 (0.0011%)</w:t>
        <w:br/>
        <w:t>p.A237Y (0.0011%)</w:t>
        <w:br/>
        <w:t>p.C1146S (0.0011%)</w:t>
        <w:br/>
        <w:t>p.D956N (0.0011%)</w:t>
        <w:br/>
        <w:t>p.Y1138C (0.0011%)</w:t>
        <w:br/>
        <w:t>p.F481Gfs*10 (0.0011%)</w:t>
        <w:br/>
        <w:t>p.R1052G (0.0011%)</w:t>
        <w:br/>
        <w:t>p.V536M (0.0011%)</w:t>
        <w:br/>
        <w:t>p.L1167V (0.0011%)</w:t>
        <w:br/>
        <w:t>p.N1094Y (0.0011%)</w:t>
        <w:br/>
        <w:t>p.S720C (0.0011%)</w:t>
        <w:br/>
        <w:t>p.S1070T (0.0011%)</w:t>
        <w:br/>
        <w:t>p.R675W (0.0011%)</w:t>
        <w:br/>
        <w:t>p.T302H (0.0011%)</w:t>
        <w:br/>
        <w:t>p.P622A (0.0011%)</w:t>
        <w:br/>
        <w:t>p.A597T (0.0011%)</w:t>
        <w:br/>
        <w:t>p.C775Y (0.0011%)</w:t>
        <w:br/>
        <w:t>p.P772_H773insGDP (0.0011%)</w:t>
        <w:br/>
        <w:t>p.P1108R (0.0011%)</w:t>
        <w:br/>
        <w:t>p.K642N (0.0011%)</w:t>
        <w:br/>
        <w:t>p.A13T (0.0011%)</w:t>
        <w:br/>
        <w:t>p.V1142= (0.0011%)</w:t>
        <w:br/>
        <w:t>p.N103I (0.0011%)</w:t>
        <w:br/>
        <w:t>p.E711= (0.0011%)</w:t>
        <w:br/>
        <w:t>p.C1049R (0.0011%)</w:t>
        <w:br/>
        <w:t>p.L792V (0.0011%)</w:t>
        <w:br/>
        <w:t>p.D368N (0.0011%)</w:t>
        <w:br/>
        <w:t>p.M277_D278delinsIY (0.0011%)</w:t>
        <w:br/>
        <w:t>p.R451F (0.0011%)</w:t>
        <w:br/>
        <w:t>p.T274A (0.0011%)</w:t>
        <w:br/>
        <w:t>p.G911A (0.0011%)</w:t>
        <w:br/>
        <w:t>p.M945I (0.0011%)</w:t>
        <w:br/>
        <w:t>p.P794S (0.0011%)</w:t>
        <w:br/>
        <w:t>p.N771_P772insHH (0.0011%)</w:t>
        <w:br/>
        <w:t>p.V738F (0.0011%)</w:t>
        <w:br/>
        <w:t>p.Q791R (0.0011%)</w:t>
        <w:br/>
        <w:t>p.P136H (0.0011%)</w:t>
        <w:br/>
        <w:t>p.A1118S (0.0011%)</w:t>
        <w:br/>
        <w:t>p.K757M (0.0011%)</w:t>
        <w:br/>
        <w:t>p.G1185S (0.0011%)</w:t>
        <w:br/>
        <w:t>p.D942N (0.0011%)</w:t>
        <w:br/>
        <w:t>p.A289T (0.0011%)</w:t>
        <w:br/>
        <w:t>p.P136R (0.0011%)</w:t>
        <w:br/>
        <w:t>p.W817* (0.0011%)</w:t>
        <w:br/>
        <w:t>p.V717E (0.0011%)</w:t>
        <w:br/>
        <w:t>p.M766Q (0.0011%)</w:t>
        <w:br/>
        <w:t>p.H559Y (0.0011%)</w:t>
        <w:br/>
        <w:t>p.L861= (0.0011%)</w:t>
        <w:br/>
        <w:t>p.T693A (0.0011%)</w:t>
        <w:br/>
        <w:t>p.L104Q (0.0011%)</w:t>
        <w:br/>
        <w:t>p.G544D (0.0011%)</w:t>
        <w:br/>
        <w:t>p.K867T (0.0011%)</w:t>
        <w:br/>
        <w:t>p.L747Rfs*13 (0.0011%)</w:t>
        <w:br/>
        <w:t>p.P691T (0.0011%)</w:t>
        <w:br/>
        <w:t>p.P772_H773insTHP (0.0011%)</w:t>
        <w:br/>
        <w:t>p.L747F (0.0011%)</w:t>
        <w:br/>
        <w:t>p.D855G (0.0011%)</w:t>
        <w:br/>
        <w:t>p.F712S (0.0011%)</w:t>
        <w:br/>
        <w:t>p.T751P (0.0011%)</w:t>
        <w:br/>
        <w:t>p.A859V (0.0011%)</w:t>
        <w:br/>
        <w:t>p.E746A (0.0011%)</w:t>
        <w:br/>
        <w:t>p.L788F (0.0011%)</w:t>
        <w:br/>
        <w:t>p.D1014N (0.0011%)</w:t>
        <w:br/>
        <w:t>p.I789_L792del (0.0011%)</w:t>
        <w:br/>
        <w:t>p.E868V (0.0011%)</w:t>
        <w:br/>
        <w:t>p.Q217L (0.0011%)</w:t>
        <w:br/>
        <w:t>p.H870Y (0.0011%)</w:t>
        <w:br/>
        <w:t>p.A750E (0.0011%)</w:t>
        <w:br/>
        <w:t>p.L747Qfs*16 (0.0011%)</w:t>
        <w:br/>
        <w:t>p.S752Efs*9 (0.0011%)</w:t>
        <w:br/>
        <w:t>p.I715S (0.0011%)</w:t>
        <w:br/>
        <w:t>p.E711G (0.0011%)</w:t>
        <w:br/>
        <w:t>p.E749V (0.0011%)</w:t>
        <w:br/>
        <w:t>p.L747Ffs*14 (0.0011%)</w:t>
        <w:br/>
        <w:t>p.E746Ifs*16 (0.0011%)</w:t>
        <w:br/>
        <w:t>p.L718L (0.0011%)</w:t>
        <w:br/>
        <w:t>p.I759L (0.0011%)</w:t>
        <w:br/>
        <w:t>p.K714E (0.0011%)</w:t>
        <w:br/>
        <w:t>p.L815= (0.0011%)</w:t>
        <w:br/>
        <w:t>p.L862R (0.0011%)</w:t>
        <w:br/>
        <w:t>p.L747_R748delinsFP (0.0011%)</w:t>
        <w:br/>
        <w:t>p.E872G (0.0011%)</w:t>
        <w:br/>
        <w:t>p.D800N (0.0011%)</w:t>
        <w:br/>
        <w:t>p.H850N (0.0011%)</w:t>
        <w:br/>
        <w:t>p.I780T (0.0011%)</w:t>
        <w:br/>
        <w:t>p.N756dup (0.0011%)</w:t>
        <w:br/>
        <w:t>p.E758D (0.0011%)</w:t>
        <w:br/>
        <w:t>p.S720T (0.0011%)</w:t>
        <w:br/>
        <w:t>p.G721W (0.0011%)</w:t>
        <w:br/>
        <w:t>p.H773_V774insG (0.0011%)</w:t>
        <w:br/>
        <w:t>p.G485S (0.0011%)</w:t>
        <w:br/>
        <w:t>p.T854I (0.0011%)</w:t>
        <w:br/>
        <w:t>p.N842D (0.0011%)</w:t>
        <w:br/>
        <w:t>p.A871E (0.0011%)</w:t>
        <w:br/>
        <w:t>p.E734K (0.0011%)</w:t>
        <w:br/>
        <w:t>p.R776G (0.0011%)</w:t>
        <w:br/>
        <w:t>p.L815P (0.0011%)</w:t>
        <w:br/>
        <w:t>p.K852R (0.0011%)</w:t>
        <w:br/>
        <w:t>p.L747Xfs*16 (0.0011%)</w:t>
        <w:br/>
        <w:t>p.L730F (0.0011%)</w:t>
        <w:br/>
        <w:t>p.T710A (0.0011%)</w:t>
        <w:br/>
        <w:t>p.Q787K (0.0011%)</w:t>
        <w:br/>
        <w:t>p.L861V (0.0011%)</w:t>
        <w:br/>
        <w:t>p.K737T (0.0011%)</w:t>
        <w:br/>
        <w:t>p.C307* (0.0011%)</w:t>
        <w:br/>
        <w:t>p.G779V (0.0011%)</w:t>
        <w:br/>
        <w:t>p.K754A (0.0011%)</w:t>
        <w:br/>
        <w:t>p.Y801C (0.0011%)</w:t>
        <w:br/>
        <w:t>p.K757N (0.0011%)</w:t>
        <w:br/>
        <w:t>p.T751L (0.0011%)</w:t>
        <w:br/>
        <w:t>p.K737R (0.0011%)</w:t>
        <w:br/>
        <w:t>p.D830Y (0.0011%)</w:t>
        <w:br/>
        <w:t>p.W731R (0.0011%)</w:t>
        <w:br/>
        <w:t>p.V651M (0.0011%)</w:t>
        <w:br/>
        <w:t>p.N700Y (0.0011%)</w:t>
        <w:br/>
        <w:t>p.E709&gt;AGV (0.0011%)</w:t>
        <w:br/>
        <w:t>p.G719Xfs*29 (0.0011%)</w:t>
        <w:br/>
        <w:t>p.L833M (0.0011%)</w:t>
        <w:br/>
        <w:t>p.N842S (0.0011%)</w:t>
        <w:br/>
        <w:t>p.L838V (0.0011%)</w:t>
        <w:br/>
        <w:t>p.D770_N771insMATP (0.0011%)</w:t>
        <w:br/>
        <w:t>p.P699L (0.0011%)</w:t>
        <w:br/>
        <w:t>p.L844V (0.0011%)</w:t>
        <w:br/>
        <w:t>p.F856S (0.0011%)</w:t>
        <w:br/>
        <w:t>p.G810D (0.0011%)</w:t>
        <w:br/>
        <w:t>p.E746I (0.0011%)</w:t>
        <w:br/>
        <w:t>p.K745T (0.0011%)</w:t>
        <w:br/>
        <w:t>p.L760= (0.0011%)</w:t>
        <w:br/>
        <w:t>p.C797Y (0.0011%)</w:t>
        <w:br/>
        <w:t>p.G873Q (0.0011%)</w:t>
        <w:br/>
        <w:t>p.L798V (0.0011%)</w:t>
        <w:br/>
        <w:t>p.V769_D770insGGTR (0.0011%)</w:t>
        <w:br/>
        <w:t>p.F795S (0.0011%)</w:t>
        <w:br/>
        <w:t>p.A840= (0.0011%)</w:t>
        <w:br/>
        <w:t>p.V819E (0.0011%)</w:t>
        <w:br/>
        <w:t>p.D1014G (0.0011%)</w:t>
        <w:br/>
        <w:t>p.L747V (0.0011%)</w:t>
        <w:br/>
        <w:t>p.P753L (0.0011%)</w:t>
        <w:br/>
        <w:t>p.(768_770)insRCD (0.0011%)</w:t>
        <w:br/>
        <w:t>p.P753_I759del (0.0011%)</w:t>
        <w:br/>
        <w:t>p.V897I (0.0011%)</w:t>
        <w:br/>
        <w:t>p.N756Y (0.0011%)</w:t>
        <w:br/>
        <w:t>p.R803W (0.0011%)</w:t>
        <w:br/>
        <w:t>p.V769_D770insANV (0.0011%)</w:t>
        <w:br/>
        <w:t>p.S768_V769insVAS (0.0011%)</w:t>
        <w:br/>
        <w:t>p.E746_A750&gt;V (0.0011%)</w:t>
        <w:br/>
        <w:t>p.L747_N756&gt;SKDD (0.0011%)</w:t>
        <w:br/>
        <w:t>p.D770_N771insSVP (0.0011%)</w:t>
        <w:br/>
        <w:t>p.L861K (0.0011%)</w:t>
        <w:br/>
        <w:t>p.Y801* (0.0011%)</w:t>
        <w:br/>
        <w:t>p.S768C (0.0011%)</w:t>
        <w:br/>
        <w:t>p.H773_V774insTQPP (0.0011%)</w:t>
        <w:br/>
        <w:t>p.A767_S768insIA (0.0011%)</w:t>
        <w:br/>
        <w:t>p.A767_S768insYVM (0.0011%)</w:t>
        <w:br/>
        <w:t>p.D770_N771insVDSVDNP (0.0011%)</w:t>
        <w:br/>
        <w:t>p.L861G (0.0011%)</w:t>
        <w:br/>
        <w:t>p.L844P (0.0011%)</w:t>
        <w:br/>
        <w:t>p.S768_V769insAWT (0.0011%)</w:t>
        <w:br/>
        <w:t>p.Y113H (0.0011%)</w:t>
        <w:br/>
        <w:t>p.Y727H (0.0011%)</w:t>
        <w:br/>
        <w:t>p.P772_H773insDHP (0.0011%)</w:t>
        <w:br/>
        <w:t>p.L747_A755del (0.0011%)</w:t>
        <w:br/>
        <w:t>p.H773_V774insNH (0.0011%)</w:t>
        <w:br/>
        <w:t>p.(V769)ins? (0.0011%)</w:t>
        <w:br/>
        <w:t>p.V834del (0.0011%)</w:t>
        <w:br/>
        <w:t>p.L747_T751&gt;F (0.0011%)</w:t>
        <w:br/>
        <w:t>p.E746Nfs*15 (0.0011%)</w:t>
        <w:br/>
        <w:t>p.R841K (0.0011%)</w:t>
        <w:br/>
        <w:t>p.D770Efs*61 (0.0011%)</w:t>
        <w:br/>
        <w:t>p.A702V (0.0011%)</w:t>
        <w:br/>
        <w:t>p.E709&gt;KH (0.0011%)</w:t>
        <w:br/>
        <w:t>p.L703F (0.0011%)</w:t>
        <w:br/>
        <w:t>p.D770_N771insH (0.0011%)</w:t>
        <w:br/>
        <w:t>p.L858G (0.0011%)</w:t>
        <w:br/>
        <w:t>p.G696E (0.0011%)</w:t>
        <w:br/>
        <w:t>p.H805I (0.0011%)</w:t>
        <w:br/>
        <w:t>p.G724D (0.0011%)</w:t>
        <w:br/>
        <w:t>p.L747_A750&gt;E (0.0011%)</w:t>
        <w:br/>
        <w:t>p.A750T (0.0011%)</w:t>
        <w:br/>
        <w:t>p.D1012H (0.0011%)</w:t>
        <w:br/>
        <w:t>p.K806A (0.0011%)</w:t>
        <w:br/>
        <w:t>p.V769A (0.0011%)</w:t>
        <w:br/>
        <w:t>p.L858V (0.0011%)</w:t>
        <w:br/>
        <w:t>p.P699S (0.0011%)</w:t>
        <w:br/>
        <w:t>p.H773&gt;? (0.0011%)</w:t>
        <w:br/>
        <w:t>p.N756S (0.0011%)</w:t>
        <w:br/>
        <w:t>p.L692F (0.0011%)</w:t>
        <w:br/>
        <w:t>p.E866D (0.0011%)</w:t>
        <w:br/>
        <w:t>p.T751Sfs*4 (0.0011%)</w:t>
        <w:br/>
        <w:t>p.E746_A750&gt;Q (0.0011%)</w:t>
        <w:br/>
        <w:t>p.P772_H773insTP (0.0011%)</w:t>
        <w:br/>
        <w:t>p.I744M (0.0011%)</w:t>
        <w:br/>
        <w:t>p.G779D (0.0011%)</w:t>
        <w:br/>
        <w:t>p.L718* (0.0011%)</w:t>
        <w:br/>
        <w:t>p.T785P (0.0011%)</w:t>
        <w:br/>
        <w:t>p.L688P (0.0011%)</w:t>
        <w:br/>
        <w:t>p.L747_E749&gt;C (0.0011%)</w:t>
        <w:br/>
        <w:t>p.E749_P753&gt;Q (0.0011%)</w:t>
        <w:br/>
        <w:t>p.R748_S752del (0.0011%)</w:t>
        <w:br/>
        <w:t>p.P741L (0.0011%)</w:t>
        <w:br/>
        <w:t>p.V159E (0.0011%)</w:t>
        <w:br/>
        <w:t>p.P772_H773insV (0.0011%)</w:t>
        <w:br/>
        <w:t>p.N700D (0.0011%)</w:t>
        <w:br/>
        <w:t>p.D770_N771insPAW (0.0011%)</w:t>
        <w:br/>
        <w:t>p.D770&gt;GF (0.0011%)</w:t>
        <w:br/>
        <w:t>p.V774_C775insPR (0.0011%)</w:t>
        <w:br/>
        <w:t>p.E746_P753&gt;AT (0.0011%)</w:t>
        <w:br/>
        <w:t>p.L747_P753&gt;C (0.0011%)</w:t>
        <w:br/>
        <w:t>p.R776L (0.0011%)</w:t>
        <w:br/>
        <w:t>p.L703P (0.0011%)</w:t>
        <w:br/>
        <w:t>p.V769_D770insGV (0.0011%)</w:t>
        <w:br/>
        <w:t>p.S811P (0.0011%)</w:t>
        <w:br/>
        <w:t>p.K737G (0.0011%)</w:t>
        <w:br/>
        <w:t>p.V774&gt;HC (0.0011%)</w:t>
        <w:br/>
        <w:t>p.G696R (0.0011%)</w:t>
        <w:br/>
        <w:t>p.N771&gt;SY (0.0011%)</w:t>
        <w:br/>
        <w:t>p.K860E (0.0011%)</w:t>
        <w:br/>
        <w:t>p.E746_A750&gt;GP (0.0011%)</w:t>
        <w:br/>
        <w:t>p.T751_I759&gt;AC (0.0011%)</w:t>
        <w:br/>
        <w:t>p.H773_V774insQ (0.0011%)</w:t>
        <w:br/>
        <w:t>p.L858K (0.0011%)</w:t>
        <w:br/>
        <w:t>p.T274M (0.0011%)</w:t>
        <w:br/>
        <w:t>p.S768V (0.0011%)</w:t>
        <w:br/>
        <w:t>p.Q820Sfs*7 (0.0011%)</w:t>
        <w:br/>
        <w:t>p.A859D (0.0011%)</w:t>
        <w:br/>
        <w:t>p.E519D (0.0011%)</w:t>
        <w:br/>
        <w:t>p.L747_P753&gt;A (0.0011%)</w:t>
        <w:br/>
        <w:t>p.V769_D770insGRV (0.0011%)</w:t>
        <w:br/>
        <w:t>p.G109A (0.0011%)</w:t>
        <w:br/>
        <w:t>p.P753F (0.0011%)</w:t>
        <w:br/>
        <w:t>p.L747_K754&gt;N (0.0011%)</w:t>
        <w:br/>
        <w:t>p.L747_R748del (0.0011%)</w:t>
        <w:br/>
        <w:t>p.V774_C775insPHV (0.0011%)</w:t>
        <w:br/>
        <w:t>p.H805Y (0.0011%)</w:t>
        <w:br/>
        <w:t>p.Y764_V765insHH (0.0011%)</w:t>
        <w:br/>
        <w:t>p.E749K (0.0011%)</w:t>
        <w:br/>
        <w:t>p.E709_T710&gt;M (0.0011%)</w:t>
        <w:br/>
        <w:t>p.P772H (0.0011%)</w:t>
        <w:br/>
        <w:t>p.M766T (0.0011%)</w:t>
        <w:br/>
        <w:t>p.D770_N771insD (0.0011%)</w:t>
        <w:br/>
        <w:t>p.D770_N771insT (0.0011%)</w:t>
        <w:br/>
        <w:t>p.H773_V774insNPHT (0.0011%)</w:t>
        <w:br/>
        <w:t>p.E749G (0.0011%)</w:t>
        <w:br/>
        <w:t>p.N771&gt;GH (0.0011%)</w:t>
        <w:br/>
        <w:t>p.L747_A750&gt;C (0.0011%)</w:t>
        <w:br/>
        <w:t>p.F723= (0.0011%)</w:t>
        <w:br/>
        <w:t>p.C775R (0.0011%)</w:t>
        <w:br/>
        <w:t>p.L798F (0.0011%)</w:t>
        <w:br/>
        <w:t>p.I853T (0.0011%)</w:t>
        <w:br/>
        <w:t>p.E746_A750&gt;KP (0.0011%)</w:t>
        <w:br/>
        <w:t>p.F723L (0.0011%)</w:t>
        <w:br/>
        <w:t>p.E746_A755del (0.0011%)</w:t>
        <w:br/>
        <w:t>p.L747_K754&gt;GC (0.0011%)</w:t>
        <w:br/>
        <w:t>p.P772_H773insQV (0.0011%)</w:t>
        <w:br/>
        <w:t>p.N771_P772ins? (0.0011%)</w:t>
        <w:br/>
        <w:t>p.Q812R (0.0011%)</w:t>
        <w:br/>
        <w:t>p.V769_N771dup (0.0011%)</w:t>
        <w:br/>
        <w:t>p.E746_T751&gt;C (0.0011%)</w:t>
        <w:br/>
        <w:t>p.E736G (0.0011%)</w:t>
        <w:br/>
        <w:t>p.P772_H773insPNP (0.0011%)</w:t>
        <w:br/>
        <w:t>p.N771_P772insTQPNP (0.0011%)</w:t>
        <w:br/>
        <w:t>p.K745_L747del (0.0011%)</w:t>
        <w:br/>
        <w:t>p.L747_A755&gt;SKS (0.0011%)</w:t>
        <w:br/>
        <w:t>p.D770Pfs*59 (0.0011%)</w:t>
        <w:br/>
        <w:t>p.D770&gt;GI (0.0011%)</w:t>
        <w:br/>
        <w:t>p.D770_N771insSVE (0.0011%)</w:t>
        <w:br/>
        <w:t>p.E709_T710delinsA (0.0011%)</w:t>
        <w:br/>
        <w:t>p.K846R (0.0011%)</w:t>
        <w:br/>
        <w:t>p.D770_N771insSN (0.0011%)</w:t>
        <w:br/>
        <w:t>p.V726M (0.0011%)</w:t>
        <w:br/>
        <w:t>p.E746_A750&gt;EP (0.0011%)</w:t>
        <w:br/>
        <w:t>p.D807G (0.0011%)</w:t>
        <w:br/>
        <w:t>p.L747_A750delinsS (0.0011%)</w:t>
        <w:br/>
        <w:t>p.E746_E749&gt;Y (0.0011%)</w:t>
        <w:br/>
        <w:t>p.V774del (0.0011%)</w:t>
        <w:br/>
        <w:t>p.I744T (0.0011%)</w:t>
        <w:br/>
        <w:t>p.I715L (0.0011%)</w:t>
        <w:br/>
        <w:t>p.L747_S752&gt;QR (0.0011%)</w:t>
        <w:br/>
        <w:t>p.V769_D770insGVG (0.0011%)</w:t>
        <w:br/>
        <w:t>p.M766_A767insAI (0.0011%)</w:t>
        <w:br/>
        <w:t>p.H850R (0.0011%)</w:t>
        <w:br/>
        <w:t>p.S752_V769del (0.0011%)</w:t>
        <w:br/>
        <w:t>p.N771_P772insT (0.0011%)</w:t>
        <w:br/>
        <w:t>p.T751_E758&gt;A (0.0011%)</w:t>
        <w:br/>
        <w:t>p.L747_E749&gt;P (0.0011%)</w:t>
        <w:br/>
        <w:t>p.P772_H773insVDN (0.0011%)</w:t>
        <w:br/>
        <w:t>p.K745_E746&gt;PVAIK (0.0011%)</w:t>
        <w:br/>
        <w:t>p.L862Q (0.0011%)</w:t>
        <w:br/>
        <w:t>p.D770_N771insAWT (0.0011%)</w:t>
        <w:br/>
        <w:t>p.S752Y (0.0011%)</w:t>
        <w:br/>
        <w:t>p.L833W (0.0011%)</w:t>
        <w:br/>
        <w:t>p.Y827_R832del (0.0011%)</w:t>
        <w:br/>
        <w:t>p.P772_H773ins? (0.0011%)</w:t>
        <w:br/>
        <w:t>p.I780S (0.0011%)</w:t>
        <w:br/>
        <w:t>p.L828* (0.0011%)</w:t>
        <w:br/>
        <w:t>p.M793I (0.0011%)</w:t>
        <w:br/>
        <w:t>p.V769dup (0.0011%)</w:t>
        <w:br/>
        <w:t>p.L747Gfs*12 (0.0011%)</w:t>
        <w:br/>
        <w:t>p.N771_P772insG (0.0011%)</w:t>
        <w:br/>
        <w:t>p.T363N (0.0011%)</w:t>
        <w:br/>
        <w:t>p.H773_V774insGH (0.0011%)</w:t>
        <w:br/>
        <w:t>p.K708M (0.0011%)</w:t>
        <w:br/>
        <w:t>p.N771&gt;GT (0.0011%)</w:t>
        <w:br/>
        <w:t>p.D770_P772dup (0.0011%)</w:t>
        <w:br/>
        <w:t>p.R803Q (0.0011%)</w:t>
        <w:br/>
        <w:t>p.L707F (0.0011%)</w:t>
        <w:br/>
        <w:t>p.R832L (0.0011%)</w:t>
        <w:br/>
        <w:t>p.D770_N771insSVQ (0.0011%)</w:t>
        <w:br/>
        <w:t>p.D837G (0.0011%)</w:t>
        <w:br/>
        <w:t>p.P772_H773insQCP (0.0011%)</w:t>
        <w:br/>
        <w:t>p.E746_L747delinsNY (0.0011%)</w:t>
        <w:br/>
        <w:t>p.N771_P772insRH (0.0011%)</w:t>
        <w:br/>
        <w:t>p.L782N (0.0011%)</w:t>
        <w:br/>
        <w:t>p.A864V (0.0011%)</w:t>
        <w:br/>
        <w:t>p.R836H (0.0011%)</w:t>
        <w:br/>
        <w:t>p.G719Afs*29 (0.0011%)</w:t>
        <w:br/>
        <w:t>p.V765_M766insMAS (0.0011%)</w:t>
        <w:br/>
        <w:t>p.V802A (0.0011%)</w:t>
        <w:br/>
        <w:t>p.L747_P753&gt;CG (0.0011%)</w:t>
        <w:br/>
        <w:t>p.R108K (0.0011%)</w:t>
        <w:br/>
        <w:t>p.A508V (0.0011%)</w:t>
        <w:br/>
        <w:t>p.V769_D770insERG (0.0011%)</w:t>
        <w:br/>
        <w:t>p.E746_T751&gt;LS (0.0011%)</w:t>
        <w:br/>
        <w:t>p.N528D (0.0011%)</w:t>
        <w:br/>
        <w:t>p.L861E (0.0011%)</w:t>
        <w:br/>
        <w:t>p.Y764S (0.0011%)</w:t>
        <w:br/>
        <w:t>p.P772= (0.0011%)</w:t>
        <w:br/>
        <w:t>p.V819= (0.0011%)</w:t>
        <w:br/>
        <w:t>p.A864E (0.0011%)</w:t>
        <w:br/>
        <w:t>p.D770_N771insAPW (0.0011%)</w:t>
        <w:br/>
        <w:t>p.N756_L760del (0.0011%)</w:t>
        <w:br/>
        <w:t>p.G12C (2.9586%)</w:t>
        <w:br/>
        <w:t>p.G12V (1.7826%)</w:t>
        <w:br/>
        <w:t>p.G12D (1.5349%)</w:t>
        <w:br/>
        <w:t>p.G12A (0.6262%)</w:t>
        <w:br/>
        <w:t>p.G12S (0.2509%)</w:t>
        <w:br/>
        <w:t>p.G13C (0.2433%)</w:t>
        <w:br/>
        <w:t>p.G13D (0.2356%)</w:t>
        <w:br/>
        <w:t>p.G12R (0.1211%)</w:t>
        <w:br/>
        <w:t>p.Q61H (0.0818%)</w:t>
        <w:br/>
        <w:t>p.Q61L (0.0829%)</w:t>
        <w:br/>
        <w:t>p.Q61K (0.0556%)</w:t>
        <w:br/>
        <w:t>p.Q61R (0.0458%)</w:t>
        <w:br/>
        <w:t>p.G12F (0.0371%)</w:t>
        <w:br/>
        <w:t>p.G13V (0.0142%)</w:t>
        <w:br/>
        <w:t>p.G13R (0.0131%)</w:t>
        <w:br/>
        <w:t>p.G13S (0.0087%)</w:t>
        <w:br/>
        <w:t>p.L19F (0.0065%)</w:t>
        <w:br/>
        <w:t>p.Q61E (0.0065%)</w:t>
        <w:br/>
        <w:t>p.G12E (0.0055%)</w:t>
        <w:br/>
        <w:t>p.D57N (0.0055%)</w:t>
        <w:br/>
        <w:t>p.A146V (0.0044%)</w:t>
        <w:br/>
        <w:t>p.G13F (0.0044%)</w:t>
        <w:br/>
        <w:t>p.A146T (0.0044%)</w:t>
        <w:br/>
        <w:t>p.E49K (0.0044%)</w:t>
        <w:br/>
        <w:t>p.G13A (0.0044%)</w:t>
        <w:br/>
        <w:t>p.A59T (0.0033%)</w:t>
        <w:br/>
        <w:t>p.Q22K (0.0033%)</w:t>
        <w:br/>
        <w:t>p.K117N (0.0033%)</w:t>
        <w:br/>
        <w:t>p.A11P (0.0033%)</w:t>
        <w:br/>
        <w:t>p.D38N (0.0033%)</w:t>
        <w:br/>
        <w:t>p.V14I (0.0022%)</w:t>
        <w:br/>
        <w:t>p.T50I (0.0022%)</w:t>
        <w:br/>
        <w:t>p.A11= (0.0022%)</w:t>
        <w:br/>
        <w:t>p.E3* (0.0022%)</w:t>
        <w:br/>
        <w:t>p.G13E (0.0022%)</w:t>
        <w:br/>
        <w:t>p.T58I (0.0022%)</w:t>
        <w:br/>
        <w:t>p.G10V (0.0022%)</w:t>
        <w:br/>
        <w:t>p.V14A (0.0022%)</w:t>
        <w:br/>
        <w:t>p.A11V (0.0022%)</w:t>
        <w:br/>
        <w:t>p.Q61P (0.0022%)</w:t>
        <w:br/>
        <w:t>p.V9= (0.0022%)</w:t>
        <w:br/>
        <w:t>p.G12= (0.0022%)</w:t>
        <w:br/>
        <w:t>p.E3K (0.0022%)</w:t>
        <w:br/>
        <w:t>p.G12L (0.0022%)</w:t>
        <w:br/>
        <w:t>p.E62_A66dup (0.0022%)</w:t>
        <w:br/>
        <w:t>p.K88= (0.0011%)</w:t>
        <w:br/>
        <w:t>p.D33E (0.0011%)</w:t>
        <w:br/>
        <w:t>p.G12Y (0.0011%)</w:t>
        <w:br/>
        <w:t>p.R123* (0.0011%)</w:t>
        <w:br/>
        <w:t>p.A146P (0.0011%)</w:t>
        <w:br/>
        <w:t>p.K88* (0.0011%)</w:t>
        <w:br/>
        <w:t>p.C118S (0.0011%)</w:t>
        <w:br/>
        <w:t>p.T74A (0.0011%)</w:t>
        <w:br/>
        <w:t>p.I163S (0.0011%)</w:t>
        <w:br/>
        <w:t>p.G77D (0.0011%)</w:t>
        <w:br/>
        <w:t>p.M111L (0.0011%)</w:t>
        <w:br/>
        <w:t>p.I84M (0.0011%)</w:t>
        <w:br/>
        <w:t>p.A146S (0.0011%)</w:t>
        <w:br/>
        <w:t>p.A59_G60delinsGV (0.0011%)</w:t>
        <w:br/>
        <w:t>p.A11_G12delinsVC (0.0011%)</w:t>
        <w:br/>
        <w:t>p.A18T (0.0011%)</w:t>
        <w:br/>
        <w:t>p.G13Y (0.0011%)</w:t>
        <w:br/>
        <w:t>p.G12Vfs*3 (0.0011%)</w:t>
        <w:br/>
        <w:t>p.K5N (0.0011%)</w:t>
        <w:br/>
        <w:t>p.D69Tfs*4 (0.0011%)</w:t>
        <w:br/>
        <w:t>p.A18D (0.0011%)</w:t>
        <w:br/>
        <w:t>p.G48A (0.0011%)</w:t>
        <w:br/>
        <w:t>p.R273L (0.1745%)</w:t>
        <w:br/>
        <w:t>p.V157F (0.1505%)</w:t>
        <w:br/>
        <w:t>p.R273H (0.1462%)</w:t>
        <w:br/>
        <w:t>p.R158L (0.1407%)</w:t>
        <w:br/>
        <w:t>p.R248L (0.0927%)</w:t>
        <w:br/>
        <w:t>p.R175H (0.0895%)</w:t>
        <w:br/>
        <w:t>p.Y220C (0.0818%)</w:t>
        <w:br/>
        <w:t>p.R249S (0.0807%)</w:t>
        <w:br/>
        <w:t>p.R248W (0.0764%)</w:t>
        <w:br/>
        <w:t>p.G245C (0.0775%)</w:t>
        <w:br/>
        <w:t>p.R248Q (0.0753%)</w:t>
        <w:br/>
        <w:t>p.Y163C (0.06%)</w:t>
        <w:br/>
        <w:t>p.E298* (0.0589%)</w:t>
        <w:br/>
        <w:t>p.R282W (0.0491%)</w:t>
        <w:br/>
        <w:t>p.G154V (0.0556%)</w:t>
        <w:br/>
        <w:t>p.R273C (0.0524%)</w:t>
        <w:br/>
        <w:t>p.Y234C (0.0469%)</w:t>
        <w:br/>
        <w:t>p.G245V (0.048%)</w:t>
        <w:br/>
        <w:t>p.H179R (0.0458%)</w:t>
        <w:br/>
        <w:t>p.M237I (0.0458%)</w:t>
        <w:br/>
        <w:t>p.C242F (0.0458%)</w:t>
        <w:br/>
        <w:t>p.T125= (0.0425%)</w:t>
        <w:br/>
        <w:t>p.C176F (0.0404%)</w:t>
        <w:br/>
        <w:t>p.R213* (0.0404%)</w:t>
        <w:br/>
        <w:t>p.A159P (0.0415%)</w:t>
        <w:br/>
        <w:t>p.H214R (0.0371%)</w:t>
        <w:br/>
        <w:t>p.0 (0.0295%)</w:t>
        <w:br/>
        <w:t>p.G245D (0.0349%)</w:t>
        <w:br/>
        <w:t>p.E204* (0.0295%)</w:t>
        <w:br/>
        <w:t>p.R249M (0.0316%)</w:t>
        <w:br/>
        <w:t>p.R158P (0.0305%)</w:t>
        <w:br/>
        <w:t>p.V173L (0.0251%)</w:t>
        <w:br/>
        <w:t>p.G245S (0.0295%)</w:t>
        <w:br/>
        <w:t>p.G244C (0.0284%)</w:t>
        <w:br/>
        <w:t>p.E285K (0.0273%)</w:t>
        <w:br/>
        <w:t>p.Q192* (0.0251%)</w:t>
        <w:br/>
        <w:t>p.G266V (0.0251%)</w:t>
        <w:br/>
        <w:t>p.L194R (0.0262%)</w:t>
        <w:br/>
        <w:t>p.R342* (0.0262%)</w:t>
        <w:br/>
        <w:t>p.E294* (0.0262%)</w:t>
        <w:br/>
        <w:t>p.Q331* (0.0262%)</w:t>
        <w:br/>
        <w:t>p.R196* (0.0251%)</w:t>
        <w:br/>
        <w:t>p.R337L (0.0251%)</w:t>
        <w:br/>
        <w:t>p.H179Y (0.0251%)</w:t>
        <w:br/>
        <w:t>p.Y236C (0.024%)</w:t>
        <w:br/>
        <w:t>p.C277F (0.024%)</w:t>
        <w:br/>
        <w:t>p.E198* (0.024%)</w:t>
        <w:br/>
        <w:t>p.R280T (0.0218%)</w:t>
        <w:br/>
        <w:t>p.A159V (0.024%)</w:t>
        <w:br/>
        <w:t>p.H193R (0.0229%)</w:t>
        <w:br/>
        <w:t>p.G266R (0.0185%)</w:t>
        <w:br/>
        <w:t>p.C176Y (0.0229%)</w:t>
        <w:br/>
        <w:t>p.K132N (0.0229%)</w:t>
        <w:br/>
        <w:t>p.P278S (0.0229%)</w:t>
        <w:br/>
        <w:t>p.R283P (0.0218%)</w:t>
        <w:br/>
        <w:t>p.V272M (0.0207%)</w:t>
        <w:br/>
        <w:t>p.Q144* (0.0196%)</w:t>
        <w:br/>
        <w:t>p.R280I (0.0218%)</w:t>
        <w:br/>
        <w:t>p.G266* (0.0207%)</w:t>
        <w:br/>
        <w:t>p.V274F (0.0164%)</w:t>
        <w:br/>
        <w:t>p.P151S (0.0207%)</w:t>
        <w:br/>
        <w:t>p.V272L (0.0196%)</w:t>
        <w:br/>
        <w:t>p.C238F (0.0207%)</w:t>
        <w:br/>
        <w:t>p.R337C (0.0153%)</w:t>
        <w:br/>
        <w:t>p.Y205C (0.0196%)</w:t>
        <w:br/>
        <w:t>p.R248P (0.0196%)</w:t>
        <w:br/>
        <w:t>p.H179L (0.0185%)</w:t>
        <w:br/>
        <w:t>p.E224D (0.0196%)</w:t>
        <w:br/>
        <w:t>p.R267P (0.0164%)</w:t>
        <w:br/>
        <w:t>p.K132R (0.0185%)</w:t>
        <w:br/>
        <w:t>p.R282G (0.0175%)</w:t>
        <w:br/>
        <w:t>p.R273P (0.0185%)</w:t>
        <w:br/>
        <w:t>p.W146* (0.0185%)</w:t>
        <w:br/>
        <w:t>p.R110L (0.0185%)</w:t>
        <w:br/>
        <w:t>p.S241F (0.0185%)</w:t>
        <w:br/>
        <w:t>p.G105C (0.0185%)</w:t>
        <w:br/>
        <w:t>p.T155P (0.0185%)</w:t>
        <w:br/>
        <w:t>p.P278L (0.0185%)</w:t>
        <w:br/>
        <w:t>p.W91* (0.0175%)</w:t>
        <w:br/>
        <w:t>p.S215I (0.0175%)</w:t>
        <w:br/>
        <w:t>p.R249W (0.0175%)</w:t>
        <w:br/>
        <w:t>p.E339* (0.0175%)</w:t>
        <w:br/>
        <w:t>p.C242Y (0.0153%)</w:t>
        <w:br/>
        <w:t>p.E286K (0.0175%)</w:t>
        <w:br/>
        <w:t>p.E258* (0.0175%)</w:t>
        <w:br/>
        <w:t>p.Q104* (0.0164%)</w:t>
        <w:br/>
        <w:t>p.R175L (0.0164%)</w:t>
        <w:br/>
        <w:t>p.E171* (0.0153%)</w:t>
        <w:br/>
        <w:t>p.Q317* (0.0153%)</w:t>
        <w:br/>
        <w:t>p.Q100* (0.0153%)</w:t>
        <w:br/>
        <w:t>p.C275F (0.0153%)</w:t>
        <w:br/>
        <w:t>p.C135F (0.0142%)</w:t>
        <w:br/>
        <w:t>p.E349* (0.0153%)</w:t>
        <w:br/>
        <w:t>p.E343* (0.0153%)</w:t>
        <w:br/>
        <w:t>p.C135Y (0.0153%)</w:t>
        <w:br/>
        <w:t>p.A161T (0.0153%)</w:t>
        <w:br/>
        <w:t>p.G266E (0.0142%)</w:t>
        <w:br/>
        <w:t>p.G334V (0.0142%)</w:t>
        <w:br/>
        <w:t>p.E287* (0.0142%)</w:t>
        <w:br/>
        <w:t>p.R249G (0.0131%)</w:t>
        <w:br/>
        <w:t>p.G262V (0.0131%)</w:t>
        <w:br/>
        <w:t>p.R156P (0.0131%)</w:t>
        <w:br/>
        <w:t>p.R213L (0.0131%)</w:t>
        <w:br/>
        <w:t>p.S183* (0.0131%)</w:t>
        <w:br/>
        <w:t>p.R196P (0.0131%)</w:t>
        <w:br/>
        <w:t>p.E271* (0.0131%)</w:t>
        <w:br/>
        <w:t>p.P278R (0.0131%)</w:t>
        <w:br/>
        <w:t>p.R280K (0.0131%)</w:t>
        <w:br/>
        <w:t>p.V216M (0.012%)</w:t>
        <w:br/>
        <w:t>p.L114Ffs*35 (0.0011%)</w:t>
        <w:br/>
        <w:t>p.R273S (0.012%)</w:t>
        <w:br/>
        <w:t>p.I195T (0.012%)</w:t>
        <w:br/>
        <w:t>p.E68* (0.012%)</w:t>
        <w:br/>
        <w:t>p.V216L (0.012%)</w:t>
        <w:br/>
        <w:t>p.P152L (0.012%)</w:t>
        <w:br/>
        <w:t>p.Q167* (0.012%)</w:t>
        <w:br/>
        <w:t>p.N239D (0.012%)</w:t>
        <w:br/>
        <w:t>p.R181P (0.012%)</w:t>
        <w:br/>
        <w:t>p.D259Y (0.012%)</w:t>
        <w:br/>
        <w:t>p.P250L (0.012%)</w:t>
        <w:br/>
        <w:t>p.R158C (0.0109%)</w:t>
        <w:br/>
        <w:t>p.P72R (0.0109%)</w:t>
        <w:br/>
        <w:t>p.E285V (0.0109%)</w:t>
        <w:br/>
        <w:t>p.I195F (0.0109%)</w:t>
        <w:br/>
        <w:t>p.M246V (0.0109%)</w:t>
        <w:br/>
        <w:t>p.D281E (0.0109%)</w:t>
        <w:br/>
        <w:t>p.P278A (0.0109%)</w:t>
        <w:br/>
        <w:t>p.V173M (0.0109%)</w:t>
        <w:br/>
        <w:t>p.G105V (0.0109%)</w:t>
        <w:br/>
        <w:t>p.S127F (0.0109%)</w:t>
        <w:br/>
        <w:t>p.V172F (0.0109%)</w:t>
        <w:br/>
        <w:t>p.E294Sfs*51 (0.0087%)</w:t>
        <w:br/>
        <w:t>p.E258K (0.0087%)</w:t>
        <w:br/>
        <w:t>p.R306* (0.0109%)</w:t>
        <w:br/>
        <w:t>p.G199E (0.0076%)</w:t>
        <w:br/>
        <w:t>p.C275Y (0.0109%)</w:t>
        <w:br/>
        <w:t>p.G154Afs*16 (0.0098%)</w:t>
        <w:br/>
        <w:t>p.Q331H (0.0098%)</w:t>
        <w:br/>
        <w:t>p.S215G (0.0098%)</w:t>
        <w:br/>
        <w:t>p.H193Y (0.0098%)</w:t>
        <w:br/>
        <w:t>p.R158G (0.0098%)</w:t>
        <w:br/>
        <w:t>p.N131I (0.0098%)</w:t>
        <w:br/>
        <w:t>p.D281Y (0.0098%)</w:t>
        <w:br/>
        <w:t>p.V73Wfs*50 (0.0098%)</w:t>
        <w:br/>
        <w:t>p.N239S (0.0087%)</w:t>
        <w:br/>
        <w:t>p.C242S (0.0098%)</w:t>
        <w:br/>
        <w:t>p.R158H (0.0098%)</w:t>
        <w:br/>
        <w:t>p.D208V (0.0098%)</w:t>
        <w:br/>
        <w:t>p.S241C (0.0098%)</w:t>
        <w:br/>
        <w:t>p.P152S (0.0087%)</w:t>
        <w:br/>
        <w:t>p.R249T (0.0087%)</w:t>
        <w:br/>
        <w:t>p.K132E (0.0087%)</w:t>
        <w:br/>
        <w:t>p.R273G (0.0087%)</w:t>
        <w:br/>
        <w:t>p.N247I (0.0087%)</w:t>
        <w:br/>
        <w:t>p.F270V (0.0087%)</w:t>
        <w:br/>
        <w:t>p.C141W (0.0087%)</w:t>
        <w:br/>
        <w:t>p.R280G (0.0087%)</w:t>
        <w:br/>
        <w:t>p.P190L (0.0087%)</w:t>
        <w:br/>
        <w:t>p.Q136* (0.0087%)</w:t>
        <w:br/>
        <w:t>p.R209Kfs*6 (0.0087%)</w:t>
        <w:br/>
        <w:t>p.H168L (0.0087%)</w:t>
        <w:br/>
        <w:t>p.S166* (0.0087%)</w:t>
        <w:br/>
        <w:t>p.S94* (0.0076%)</w:t>
        <w:br/>
        <w:t>p.Y163H (0.0087%)</w:t>
        <w:br/>
        <w:t>p.R65* (0.0076%)</w:t>
        <w:br/>
        <w:t>p.Q165* (0.0076%)</w:t>
        <w:br/>
        <w:t>p.D281V (0.0076%)</w:t>
        <w:br/>
        <w:t>p.R282P (0.0076%)</w:t>
        <w:br/>
        <w:t>p.K351* (0.0055%)</w:t>
        <w:br/>
        <w:t>p.R175G (0.0076%)</w:t>
        <w:br/>
        <w:t>p.H179D (0.0076%)</w:t>
        <w:br/>
        <w:t>p.H193L (0.0076%)</w:t>
        <w:br/>
        <w:t>p.E62* (0.0055%)</w:t>
        <w:br/>
        <w:t>p.G244S (0.0076%)</w:t>
        <w:br/>
        <w:t>p.R110P (0.0076%)</w:t>
        <w:br/>
        <w:t>p.L194F (0.0076%)</w:t>
        <w:br/>
        <w:t>p.C141Y (0.0076%)</w:t>
        <w:br/>
        <w:t>p.E336* (0.0076%)</w:t>
        <w:br/>
        <w:t>p.E286* (0.0076%)</w:t>
        <w:br/>
        <w:t>p.E271K (0.0076%)</w:t>
        <w:br/>
        <w:t>p.K305* (0.0076%)</w:t>
        <w:br/>
        <w:t>p.Q38* (0.0076%)</w:t>
        <w:br/>
        <w:t>p.K164* (0.0076%)</w:t>
        <w:br/>
        <w:t>p.F134L (0.0076%)</w:t>
        <w:br/>
        <w:t>p.Q136E (0.0065%)</w:t>
        <w:br/>
        <w:t>p.H168R (0.0076%)</w:t>
        <w:br/>
        <w:t>p.P301Qfs*44 (0.0076%)</w:t>
        <w:br/>
        <w:t>p.V143M (0.0076%)</w:t>
        <w:br/>
        <w:t>p.R248G (0.0076%)</w:t>
        <w:br/>
        <w:t>p.E286G (0.0065%)</w:t>
        <w:br/>
        <w:t>p.M246I (0.0065%)</w:t>
        <w:br/>
        <w:t>p.P151A (0.0055%)</w:t>
        <w:br/>
        <w:t>p.H193N (0.0065%)</w:t>
        <w:br/>
        <w:t>p.R209* (0.0065%)</w:t>
        <w:br/>
        <w:t>p.D259V (0.0065%)</w:t>
        <w:br/>
        <w:t>p.F270C (0.0065%)</w:t>
        <w:br/>
        <w:t>p.C176S (0.0065%)</w:t>
        <w:br/>
        <w:t>p.P151R (0.0065%)</w:t>
        <w:br/>
        <w:t>p.P152Rfs*18 (0.0065%)</w:t>
        <w:br/>
        <w:t>p.T125K (0.0065%)</w:t>
        <w:br/>
        <w:t>p.A276D (0.0065%)</w:t>
        <w:br/>
        <w:t>p.C176W (0.0065%)</w:t>
        <w:br/>
        <w:t>p.G245R (0.0065%)</w:t>
        <w:br/>
        <w:t>p.H179N (0.0055%)</w:t>
        <w:br/>
        <w:t>p.C242W (0.0065%)</w:t>
        <w:br/>
        <w:t>p.G244D (0.0065%)</w:t>
        <w:br/>
        <w:t>p.C238Y (0.0065%)</w:t>
        <w:br/>
        <w:t>p.A161D (0.0065%)</w:t>
        <w:br/>
        <w:t>p.E180K (0.0065%)</w:t>
        <w:br/>
        <w:t>p.M160I (0.0065%)</w:t>
        <w:br/>
        <w:t>p.G105R (0.0065%)</w:t>
        <w:br/>
        <w:t>p.F113C (0.0065%)</w:t>
        <w:br/>
        <w:t>p.E285* (0.0065%)</w:t>
        <w:br/>
        <w:t>p.Y107* (0.0065%)</w:t>
        <w:br/>
        <w:t>p.Y163N (0.0065%)</w:t>
        <w:br/>
        <w:t>p.T155I (0.0065%)</w:t>
        <w:br/>
        <w:t>p.D281H (0.0065%)</w:t>
        <w:br/>
        <w:t>p.I254F (0.0065%)</w:t>
        <w:br/>
        <w:t>p.L252F (0.0065%)</w:t>
        <w:br/>
        <w:t>p.H168Y (0.0065%)</w:t>
        <w:br/>
        <w:t>p.E258D (0.0055%)</w:t>
        <w:br/>
        <w:t>p.I255F (0.0055%)</w:t>
        <w:br/>
        <w:t>p.K291* (0.0055%)</w:t>
        <w:br/>
        <w:t>p.H193P (0.0055%)</w:t>
        <w:br/>
        <w:t>p.L252P (0.0044%)</w:t>
        <w:br/>
        <w:t>p.I195S (0.0055%)</w:t>
        <w:br/>
        <w:t>p.W53* (0.0055%)</w:t>
        <w:br/>
        <w:t>p.C238R (0.0055%)</w:t>
        <w:br/>
        <w:t>p.A161S (0.0055%)</w:t>
        <w:br/>
        <w:t>p.G199* (0.0055%)</w:t>
        <w:br/>
        <w:t>p.Y126C (0.0055%)</w:t>
        <w:br/>
        <w:t>p.K120* (0.0033%)</w:t>
        <w:br/>
        <w:t>p.H179Q (0.0055%)</w:t>
        <w:br/>
        <w:t>p.S106R (0.0055%)</w:t>
        <w:br/>
        <w:t>p.P278H (0.0055%)</w:t>
        <w:br/>
        <w:t>p.A138V (0.0055%)</w:t>
        <w:br/>
        <w:t>p.H193D (0.0055%)</w:t>
        <w:br/>
        <w:t>p.Q16L (0.0033%)</w:t>
        <w:br/>
        <w:t>p.S303Afs*42 (0.0055%)</w:t>
        <w:br/>
        <w:t>p.Y220S (0.0055%)</w:t>
        <w:br/>
        <w:t>p.A138P (0.0055%)</w:t>
        <w:br/>
        <w:t>p.M237K (0.0055%)</w:t>
        <w:br/>
        <w:t>p.E258V (0.0055%)</w:t>
        <w:br/>
        <w:t>p.R181C (0.0055%)</w:t>
        <w:br/>
        <w:t>p.Q354* (0.0055%)</w:t>
        <w:br/>
        <w:t>p.M246L (0.0055%)</w:t>
        <w:br/>
        <w:t>p.G266Dfs*79 (0.0044%)</w:t>
        <w:br/>
        <w:t>p.I162F (0.0055%)</w:t>
        <w:br/>
        <w:t>p.E180* (0.0055%)</w:t>
        <w:br/>
        <w:t>p.D281G (0.0055%)</w:t>
        <w:br/>
        <w:t>p.E287D (0.0055%)</w:t>
        <w:br/>
        <w:t>p.A159S (0.0055%)</w:t>
        <w:br/>
        <w:t>p.K139* (0.0044%)</w:t>
        <w:br/>
        <w:t>p.R158Afs*12 (0.0044%)</w:t>
        <w:br/>
        <w:t>p.R280* (0.0044%)</w:t>
        <w:br/>
        <w:t>p.K164E (0.0044%)</w:t>
        <w:br/>
        <w:t>p.Q144P (0.0044%)</w:t>
        <w:br/>
        <w:t>p.Y205H (0.0044%)</w:t>
        <w:br/>
        <w:t>p.G244V (0.0044%)</w:t>
        <w:br/>
        <w:t>p.T284P (0.0044%)</w:t>
        <w:br/>
        <w:t>p.G334W (0.0044%)</w:t>
        <w:br/>
        <w:t>p.P278T (0.0044%)</w:t>
        <w:br/>
        <w:t>p.C238S (0.0044%)</w:t>
        <w:br/>
        <w:t>p.H214Qfs*7 (0.0011%)</w:t>
        <w:br/>
        <w:t>p.P75Lfs*48 (0.0044%)</w:t>
        <w:br/>
        <w:t>p.L114* (0.0044%)</w:t>
        <w:br/>
        <w:t>p.G279E (0.0044%)</w:t>
        <w:br/>
        <w:t>p.V216E (0.0044%)</w:t>
        <w:br/>
        <w:t>p.C176_S183delins* (0.0011%)</w:t>
        <w:br/>
        <w:t>p.P151H (0.0044%)</w:t>
        <w:br/>
        <w:t>p.R337P (0.0044%)</w:t>
        <w:br/>
        <w:t>p.P177T (0.0044%)</w:t>
        <w:br/>
        <w:t>p.E221* (0.0044%)</w:t>
        <w:br/>
        <w:t>p.E56* (0.0044%)</w:t>
        <w:br/>
        <w:t>p.C275W (0.0044%)</w:t>
        <w:br/>
        <w:t>p.C242G (0.0044%)</w:t>
        <w:br/>
        <w:t>p.N310Tfs*35 (0.0044%)</w:t>
        <w:br/>
        <w:t>p.Y236* (0.0044%)</w:t>
        <w:br/>
        <w:t>p.L348F (0.0044%)</w:t>
        <w:br/>
        <w:t>p.R213Dfs*34 (0.0044%)</w:t>
        <w:br/>
        <w:t>p.K132* (0.0044%)</w:t>
        <w:br/>
        <w:t>p.S241Y (0.0044%)</w:t>
        <w:br/>
        <w:t>p.P250S (0.0044%)</w:t>
        <w:br/>
        <w:t>p.E51* (0.0044%)</w:t>
        <w:br/>
        <w:t>p.P190Lfs*57 (0.0044%)</w:t>
        <w:br/>
        <w:t>p.C135Afs*35 (0.0044%)</w:t>
        <w:br/>
        <w:t>p.V274A (0.0044%)</w:t>
        <w:br/>
        <w:t>p.R156Pfs*25 (0.0044%)</w:t>
        <w:br/>
        <w:t>p.W53Gfs*70 (0.0044%)</w:t>
        <w:br/>
        <w:t>p.V143A (0.0044%)</w:t>
        <w:br/>
        <w:t>p.D49H (0.0044%)</w:t>
        <w:br/>
        <w:t>p.F113V (0.0044%)</w:t>
        <w:br/>
        <w:t>p.E11Q (0.0044%)</w:t>
        <w:br/>
        <w:t>p.P151= (0.0044%)</w:t>
        <w:br/>
        <w:t>p.K292N (0.0044%)</w:t>
        <w:br/>
        <w:t>p.V197M (0.0044%)</w:t>
        <w:br/>
        <w:t>p.K164N (0.0033%)</w:t>
        <w:br/>
        <w:t>p.V272G (0.0033%)</w:t>
        <w:br/>
        <w:t>p.V274D (0.0033%)</w:t>
        <w:br/>
        <w:t>p.D281N (0.0033%)</w:t>
        <w:br/>
        <w:t>p.A161V (0.0033%)</w:t>
        <w:br/>
        <w:t>p.K382Nfs*40 (0.0033%)</w:t>
        <w:br/>
        <w:t>p.Y103* (0.0033%)</w:t>
        <w:br/>
        <w:t>p.G187S (0.0033%)</w:t>
        <w:br/>
        <w:t>p.P177L (0.0033%)</w:t>
        <w:br/>
        <w:t>p.E286Q (0.0033%)</w:t>
        <w:br/>
        <w:t>p.S240R (0.0033%)</w:t>
        <w:br/>
        <w:t>p.L130F (0.0033%)</w:t>
        <w:br/>
        <w:t>p.P151T (0.0033%)</w:t>
        <w:br/>
        <w:t>p.E224= (0.0033%)</w:t>
        <w:br/>
        <w:t>p.T231del (0.0033%)</w:t>
        <w:br/>
        <w:t>p.I195M (0.0033%)</w:t>
        <w:br/>
        <w:t>p.G105D (0.0033%)</w:t>
        <w:br/>
        <w:t>p.C141F (0.0033%)</w:t>
        <w:br/>
        <w:t>p.P153Afs*28 (0.0033%)</w:t>
        <w:br/>
        <w:t>p.I254S (0.0033%)</w:t>
        <w:br/>
        <w:t>p.G245Afs*2 (0.0033%)</w:t>
        <w:br/>
        <w:t>p.V157L (0.0033%)</w:t>
        <w:br/>
        <w:t>p.E171K (0.0033%)</w:t>
        <w:br/>
        <w:t>p.I251F (0.0033%)</w:t>
        <w:br/>
        <w:t>p.C124* (0.0033%)</w:t>
        <w:br/>
        <w:t>p.I232F (0.0033%)</w:t>
        <w:br/>
        <w:t>p.G105Afs*18 (0.0033%)</w:t>
        <w:br/>
        <w:t>p.C135W (0.0033%)</w:t>
        <w:br/>
        <w:t>p.G154= (0.0033%)</w:t>
        <w:br/>
        <w:t>p.H179P (0.0033%)</w:t>
        <w:br/>
        <w:t>p.Q52* (0.0033%)</w:t>
        <w:br/>
        <w:t>p.Q144R (0.0033%)</w:t>
        <w:br/>
        <w:t>p.R174W (0.0033%)</w:t>
        <w:br/>
        <w:t>p.T118Qfs*5 (0.0033%)</w:t>
        <w:br/>
        <w:t>p.E346* (0.0033%)</w:t>
        <w:br/>
        <w:t>p.V147G (0.0033%)</w:t>
        <w:br/>
        <w:t>p.A355T (0.0033%)</w:t>
        <w:br/>
        <w:t>p.K320E (0.0033%)</w:t>
        <w:br/>
        <w:t>p.C242Afs*5 (0.0033%)</w:t>
        <w:br/>
        <w:t>p.K132Q (0.0033%)</w:t>
        <w:br/>
        <w:t>p.Y234H (0.0033%)</w:t>
        <w:br/>
        <w:t>p.P190T (0.0033%)</w:t>
        <w:br/>
        <w:t>p.G325* (0.0033%)</w:t>
        <w:br/>
        <w:t>p.E358Q (0.0011%)</w:t>
        <w:br/>
        <w:t>p.H178Tfs*69 (0.0033%)</w:t>
        <w:br/>
        <w:t>p.S127Y (0.0033%)</w:t>
        <w:br/>
        <w:t>p.R267L (0.0033%)</w:t>
        <w:br/>
        <w:t>p.R110C (0.0033%)</w:t>
        <w:br/>
        <w:t>p.K132M (0.0033%)</w:t>
        <w:br/>
        <w:t>p.V197G (0.0033%)</w:t>
        <w:br/>
        <w:t>p.V73Rfs*76 (0.0033%)</w:t>
        <w:br/>
        <w:t>p.T211I (0.0033%)</w:t>
        <w:br/>
        <w:t>p.S240G (0.0033%)</w:t>
        <w:br/>
        <w:t>p.N131del (0.0033%)</w:t>
        <w:br/>
        <w:t>p.V122Dfs*26 (0.0033%)</w:t>
        <w:br/>
        <w:t>p.Q331= (0.0033%)</w:t>
        <w:br/>
        <w:t>p.K101* (0.0033%)</w:t>
        <w:br/>
        <w:t>p.V272E (0.0033%)</w:t>
        <w:br/>
        <w:t>p.Y234* (0.0011%)</w:t>
        <w:br/>
        <w:t>p.R267G (0.0033%)</w:t>
        <w:br/>
        <w:t>p.S116F (0.0033%)</w:t>
        <w:br/>
        <w:t>p.E180D (0.0033%)</w:t>
        <w:br/>
        <w:t>p.S241T (0.0011%)</w:t>
        <w:br/>
        <w:t>p.V274G (0.0033%)</w:t>
        <w:br/>
        <w:t>p.A79T (0.0033%)</w:t>
        <w:br/>
        <w:t>p.G245A (0.0033%)</w:t>
        <w:br/>
        <w:t>p.P177R (0.0033%)</w:t>
        <w:br/>
        <w:t>p.T256P (0.0033%)</w:t>
        <w:br/>
        <w:t>p.S33Cfs*78 (0.0022%)</w:t>
        <w:br/>
        <w:t>p.P36Rfs*7 (0.0033%)</w:t>
        <w:br/>
        <w:t>p.C238* (0.0033%)</w:t>
        <w:br/>
        <w:t>p.A70V (0.0033%)</w:t>
        <w:br/>
        <w:t>p.V10I (0.0033%)</w:t>
        <w:br/>
        <w:t>p.I332S (0.0033%)</w:t>
        <w:br/>
        <w:t>p.K319* (0.0033%)</w:t>
        <w:br/>
        <w:t>p.R267W (0.0033%)</w:t>
        <w:br/>
        <w:t>p.T155N (0.0033%)</w:t>
        <w:br/>
        <w:t>p.F270L (0.0033%)</w:t>
        <w:br/>
        <w:t>p.R280S (0.0033%)</w:t>
        <w:br/>
        <w:t>p.P142Lfs*28 (0.0033%)</w:t>
        <w:br/>
        <w:t>p.Q354H (0.0033%)</w:t>
        <w:br/>
        <w:t>p.F328Sfs*17 (0.0033%)</w:t>
        <w:br/>
        <w:t>p.L130V (0.0033%)</w:t>
        <w:br/>
        <w:t>p.P177_C182del (0.0033%)</w:t>
        <w:br/>
        <w:t>p.A276G (0.0033%)</w:t>
        <w:br/>
        <w:t>p.V173* (0.0033%)</w:t>
        <w:br/>
        <w:t>p.K139N (0.0033%)</w:t>
        <w:br/>
        <w:t>p.S215R (0.0033%)</w:t>
        <w:br/>
        <w:t>p.L257V (0.0033%)</w:t>
        <w:br/>
        <w:t>p.M246K (0.0033%)</w:t>
        <w:br/>
        <w:t>p.R156H (0.0033%)</w:t>
        <w:br/>
        <w:t>p.V173A (0.0033%)</w:t>
        <w:br/>
        <w:t>p.R282Gfs*63 (0.0033%)</w:t>
        <w:br/>
        <w:t>p.H193fs*16 (0.0033%)</w:t>
        <w:br/>
        <w:t>p.K139= (0.0033%)</w:t>
        <w:br/>
        <w:t>p.P151L (0.0033%)</w:t>
        <w:br/>
        <w:t>p.Y205F (0.0033%)</w:t>
        <w:br/>
        <w:t>p.N239fs*25 (0.0033%)</w:t>
        <w:br/>
        <w:t>p.E294D (0.0033%)</w:t>
        <w:br/>
        <w:t>p.N247S (0.0033%)</w:t>
        <w:br/>
        <w:t>p.G226V (0.0033%)</w:t>
        <w:br/>
        <w:t>p.E339_F341del (0.0022%)</w:t>
        <w:br/>
        <w:t>p.R209S (0.0022%)</w:t>
        <w:br/>
        <w:t>p.S215N (0.0022%)</w:t>
        <w:br/>
        <w:t>p.V197E (0.0022%)</w:t>
        <w:br/>
        <w:t>p.Q100H (0.0022%)</w:t>
        <w:br/>
        <w:t>p.F109C (0.0022%)</w:t>
        <w:br/>
        <w:t>p.H178= (0.0011%)</w:t>
        <w:br/>
        <w:t>p.R342P (0.0022%)</w:t>
        <w:br/>
        <w:t>p.P36S (0.0022%)</w:t>
        <w:br/>
        <w:t>p.P36L (0.0022%)</w:t>
        <w:br/>
        <w:t>p.E68K (0.0022%)</w:t>
        <w:br/>
        <w:t>p.E224* (0.0022%)</w:t>
        <w:br/>
        <w:t>p.R248= (0.0022%)</w:t>
        <w:br/>
        <w:t>p.P47L (0.0022%)</w:t>
        <w:br/>
        <w:t>p.D49Yfs*2 (0.0022%)</w:t>
        <w:br/>
        <w:t>p.L111Q (0.0022%)</w:t>
        <w:br/>
        <w:t>p.M246T (0.0022%)</w:t>
        <w:br/>
        <w:t>p.Q144L (0.0022%)</w:t>
        <w:br/>
        <w:t>p.T125P (0.0022%)</w:t>
        <w:br/>
        <w:t>p.V143= (0.0022%)</w:t>
        <w:br/>
        <w:t>p.R213G (0.0022%)</w:t>
        <w:br/>
        <w:t>p.G187R (0.0022%)</w:t>
        <w:br/>
        <w:t>p.G244R (0.0022%)</w:t>
        <w:br/>
        <w:t>p.T118Nfs*31 (0.0022%)</w:t>
        <w:br/>
        <w:t>p.C124Xfs*? (0.0011%)</w:t>
        <w:br/>
        <w:t>p.P27Lfs*17 (0.0022%)</w:t>
        <w:br/>
        <w:t>p.P152Q (0.0022%)</w:t>
        <w:br/>
        <w:t>p.F270I (0.0022%)</w:t>
        <w:br/>
        <w:t>p.V172D (0.0022%)</w:t>
        <w:br/>
        <w:t>p.E285Q (0.0022%)</w:t>
        <w:br/>
        <w:t>p.P152R (0.0022%)</w:t>
        <w:br/>
        <w:t>p.C275Lfs*70 (0.0022%)</w:t>
        <w:br/>
        <w:t>p.L35Cfs*9 (0.0022%)</w:t>
        <w:br/>
        <w:t>p.V197A (0.0022%)</w:t>
        <w:br/>
        <w:t>p.N268Tfs*77 (0.0022%)</w:t>
        <w:br/>
        <w:t>p.F54= (0.0022%)</w:t>
        <w:br/>
        <w:t>p.G293W (0.0022%)</w:t>
        <w:br/>
        <w:t>p.P153Sfs*28 (0.0022%)</w:t>
        <w:br/>
        <w:t>p.Q144H (0.0022%)</w:t>
        <w:br/>
        <w:t>p.C141* (0.0022%)</w:t>
        <w:br/>
        <w:t>p.E258Q (0.0022%)</w:t>
        <w:br/>
        <w:t>p.G105S (0.0022%)</w:t>
        <w:br/>
        <w:t>p.Y163D (0.0022%)</w:t>
        <w:br/>
        <w:t>p.R280Efs*65 (0.0022%)</w:t>
        <w:br/>
        <w:t>p.A276S (0.0022%)</w:t>
        <w:br/>
        <w:t>p.L344R (0.0022%)</w:t>
        <w:br/>
        <w:t>p.R209Efs*38 (0.0022%)</w:t>
        <w:br/>
        <w:t>p.R282Q (0.0022%)</w:t>
        <w:br/>
        <w:t>p.R209K (0.0022%)</w:t>
        <w:br/>
        <w:t>p.G108D (0.0022%)</w:t>
        <w:br/>
        <w:t>p.N235D (0.0022%)</w:t>
        <w:br/>
        <w:t>p.Y163* (0.0022%)</w:t>
        <w:br/>
        <w:t>p.R273Q (0.0011%)</w:t>
        <w:br/>
        <w:t>p.L35Ffs*8 (0.0022%)</w:t>
        <w:br/>
        <w:t>p.S240F (0.0022%)</w:t>
        <w:br/>
        <w:t>p.C229Y (0.0022%)</w:t>
        <w:br/>
        <w:t>p.I232T (0.0022%)</w:t>
        <w:br/>
        <w:t>p.D48H (0.0022%)</w:t>
        <w:br/>
        <w:t>p.V203L (0.0022%)</w:t>
        <w:br/>
        <w:t>p.N235S (0.0022%)</w:t>
        <w:br/>
        <w:t>p.A119G (0.0022%)</w:t>
        <w:br/>
        <w:t>p.G244Afs*3 (0.0022%)</w:t>
        <w:br/>
        <w:t>p.K120Sfs*3 (0.0022%)</w:t>
        <w:br/>
        <w:t>p.M340Cfs*5 (0.0022%)</w:t>
        <w:br/>
        <w:t>p.W146C (0.0022%)</w:t>
        <w:br/>
        <w:t>p.P191Lfs*56 (0.0022%)</w:t>
        <w:br/>
        <w:t>p.Y126D (0.0022%)</w:t>
        <w:br/>
        <w:t>p.N263H (0.0022%)</w:t>
        <w:br/>
        <w:t>p.R283C (0.0022%)</w:t>
        <w:br/>
        <w:t>p.I255del (0.0022%)</w:t>
        <w:br/>
        <w:t>p.C277G (0.0022%)</w:t>
        <w:br/>
        <w:t>p.Y220* (0.0022%)</w:t>
        <w:br/>
        <w:t>p.R158F (0.0022%)</w:t>
        <w:br/>
        <w:t>p.N263Tfs*7 (0.0011%)</w:t>
        <w:br/>
        <w:t>p.P27S (0.0022%)</w:t>
        <w:br/>
        <w:t>p.P128Lfs*42 (0.0022%)</w:t>
        <w:br/>
        <w:t>p.A159Hfs*21 (0.0022%)</w:t>
        <w:br/>
        <w:t>p.Y234D (0.0022%)</w:t>
        <w:br/>
        <w:t>p.I251N (0.0022%)</w:t>
        <w:br/>
        <w:t>p.C229Yfs*10 (0.0011%)</w:t>
        <w:br/>
        <w:t>p.D48Tfs*75 (0.0022%)</w:t>
        <w:br/>
        <w:t>p.E271V (0.0022%)</w:t>
        <w:br/>
        <w:t>p.S240C (0.0022%)</w:t>
        <w:br/>
        <w:t>p.C229* (0.0022%)</w:t>
        <w:br/>
        <w:t>p.R283Pfs*62 (0.0011%)</w:t>
        <w:br/>
        <w:t>p.I254L (0.0022%)</w:t>
        <w:br/>
        <w:t>p.H178D (0.0022%)</w:t>
        <w:br/>
        <w:t>p.P72Lfs*51 (0.0022%)</w:t>
        <w:br/>
        <w:t>p.Q52Hfs*71 (0.0022%)</w:t>
        <w:br/>
        <w:t>p.R213Q (0.0022%)</w:t>
        <w:br/>
        <w:t>p.V272_R273insL (0.0022%)</w:t>
        <w:br/>
        <w:t>p.R110Vfs*13 (0.0022%)</w:t>
        <w:br/>
        <w:t>p.Q331? (0.0022%)</w:t>
        <w:br/>
        <w:t>p.E287Q (0.0022%)</w:t>
        <w:br/>
        <w:t>p.P190H (0.0022%)</w:t>
        <w:br/>
        <w:t>p.I162S (0.0022%)</w:t>
        <w:br/>
        <w:t>p.C275S (0.0022%)</w:t>
        <w:br/>
        <w:t>p.F113L (0.0022%)</w:t>
        <w:br/>
        <w:t>p.Q192_H193delinsHY (0.0022%)</w:t>
        <w:br/>
        <w:t>p.A161Pfs*9 (0.0022%)</w:t>
        <w:br/>
        <w:t>p.S215_Y220del (0.0022%)</w:t>
        <w:br/>
        <w:t>p.L145R (0.0022%)</w:t>
        <w:br/>
        <w:t>p.G262Vfs*83 (0.0022%)</w:t>
        <w:br/>
        <w:t>p.P152T (0.0022%)</w:t>
        <w:br/>
        <w:t>p.V173G (0.0022%)</w:t>
        <w:br/>
        <w:t>p.R267Q (0.0022%)</w:t>
        <w:br/>
        <w:t>p.L43* (0.0022%)</w:t>
        <w:br/>
        <w:t>p.P219L (0.0022%)</w:t>
        <w:br/>
        <w:t>p.Y236H (0.0022%)</w:t>
        <w:br/>
        <w:t>p.V31I (0.0022%)</w:t>
        <w:br/>
        <w:t>p.M237V (0.0022%)</w:t>
        <w:br/>
        <w:t>p.V274L (0.0022%)</w:t>
        <w:br/>
        <w:t>p.E17Tfs*23 (0.0022%)</w:t>
        <w:br/>
        <w:t>p.K291R (0.0022%)</w:t>
        <w:br/>
        <w:t>p.R248* (0.0022%)</w:t>
        <w:br/>
        <w:t>p.N131K (0.0022%)</w:t>
        <w:br/>
        <w:t>p.D208E (0.0022%)</w:t>
        <w:br/>
        <w:t>p.C135G (0.0022%)</w:t>
        <w:br/>
        <w:t>p.L265P (0.0022%)</w:t>
        <w:br/>
        <w:t>p.H214Lfs*33 (0.0022%)</w:t>
        <w:br/>
        <w:t>p.S116C (0.0022%)</w:t>
        <w:br/>
        <w:t>p.P190R (0.0022%)</w:t>
        <w:br/>
        <w:t>p.N131S (0.0022%)</w:t>
        <w:br/>
        <w:t>p.M133R (0.0022%)</w:t>
        <w:br/>
        <w:t>p.R283H (0.0022%)</w:t>
        <w:br/>
        <w:t>p.H178Pfs*3 (0.0022%)</w:t>
        <w:br/>
        <w:t>p.S90Pfs*33 (0.0022%)</w:t>
        <w:br/>
        <w:t>p.G302Rfs*4 (0.0022%)</w:t>
        <w:br/>
        <w:t>p.H168P (0.0022%)</w:t>
        <w:br/>
        <w:t>p.I255T (0.0022%)</w:t>
        <w:br/>
        <w:t>p.S90Lfs*59 (0.0022%)</w:t>
        <w:br/>
        <w:t>p.G199R (0.0022%)</w:t>
        <w:br/>
        <w:t>p.Y163Tfs*7 (0.0022%)</w:t>
        <w:br/>
        <w:t>p.R174M (0.0022%)</w:t>
        <w:br/>
        <w:t>p.I251M (0.0022%)</w:t>
        <w:br/>
        <w:t>p.A159T (0.0022%)</w:t>
        <w:br/>
        <w:t>p.E271Q (0.0022%)</w:t>
        <w:br/>
        <w:t>p.T170= (0.0022%)</w:t>
        <w:br/>
        <w:t>p.L145Q (0.0022%)</w:t>
        <w:br/>
        <w:t>p.S215T (0.0022%)</w:t>
        <w:br/>
        <w:t>p.V157= (0.0022%)</w:t>
        <w:br/>
        <w:t>p.P153H (0.0022%)</w:t>
        <w:br/>
        <w:t>p.D228N (0.0022%)</w:t>
        <w:br/>
        <w:t>p.H296L (0.0022%)</w:t>
        <w:br/>
        <w:t>p.H233Y (0.0022%)</w:t>
        <w:br/>
        <w:t>p.R174K (0.0022%)</w:t>
        <w:br/>
        <w:t>p.D148V (0.0022%)</w:t>
        <w:br/>
        <w:t>p.V203fs*6 (0.0022%)</w:t>
        <w:br/>
        <w:t>p.P295S (0.0022%)</w:t>
        <w:br/>
        <w:t>p.R283= (0.0022%)</w:t>
        <w:br/>
        <w:t>p.M243L (0.0022%)</w:t>
        <w:br/>
        <w:t>p.P250= (0.0022%)</w:t>
        <w:br/>
        <w:t>p.V147A (0.0022%)</w:t>
        <w:br/>
        <w:t>p.S166L (0.0022%)</w:t>
        <w:br/>
        <w:t>p.V173= (0.0022%)</w:t>
        <w:br/>
        <w:t>p.Q192= (0.0022%)</w:t>
        <w:br/>
        <w:t>p.H296Y (0.0022%)</w:t>
        <w:br/>
        <w:t>p.S241Pfs*6 (0.0022%)</w:t>
        <w:br/>
        <w:t>p.K164Q (0.0022%)</w:t>
        <w:br/>
        <w:t>p.T155A (0.0022%)</w:t>
        <w:br/>
        <w:t>p.P60= (0.0022%)</w:t>
        <w:br/>
        <w:t>p.N268= (0.0022%)</w:t>
        <w:br/>
        <w:t>p.G279R (0.0022%)</w:t>
        <w:br/>
        <w:t>p.C242= (0.0022%)</w:t>
        <w:br/>
        <w:t>p.S185R (0.0022%)</w:t>
        <w:br/>
        <w:t>p.Q167fs*14 (0.0022%)</w:t>
        <w:br/>
        <w:t>p.C182* (0.0022%)</w:t>
        <w:br/>
        <w:t>p.Q136H (0.0022%)</w:t>
        <w:br/>
        <w:t>p.E285G (0.0022%)</w:t>
        <w:br/>
        <w:t>p.I232V (0.0022%)</w:t>
        <w:br/>
        <w:t>p.K291T (0.0022%)</w:t>
        <w:br/>
        <w:t>p.L35F (0.0022%)</w:t>
        <w:br/>
        <w:t>p.E171fs*10 (0.0022%)</w:t>
        <w:br/>
        <w:t>p.E298V (0.0022%)</w:t>
        <w:br/>
        <w:t>p.E224K (0.0022%)</w:t>
        <w:br/>
        <w:t>p.V203= (0.0022%)</w:t>
        <w:br/>
        <w:t>p.V218G (0.0022%)</w:t>
        <w:br/>
        <w:t>p.L257Q (0.0011%)</w:t>
        <w:br/>
        <w:t>p.P4L (0.0011%)</w:t>
        <w:br/>
        <w:t>p.V216A (0.0011%)</w:t>
        <w:br/>
        <w:t>p.A129Vfs*20 (0.0011%)</w:t>
        <w:br/>
        <w:t>p.S127C (0.0011%)</w:t>
        <w:br/>
        <w:t>p.C141del (0.0011%)</w:t>
        <w:br/>
        <w:t>p.E287Rfs*58 (0.0011%)</w:t>
        <w:br/>
        <w:t>p.S116Ffs*7 (0.0011%)</w:t>
        <w:br/>
        <w:t>p.Y126H (0.0011%)</w:t>
        <w:br/>
        <w:t>p.E285_E286delinsDK (0.0011%)</w:t>
        <w:br/>
        <w:t>p.E68Rfs*55 (0.0011%)</w:t>
        <w:br/>
        <w:t>p.V172G (0.0011%)</w:t>
        <w:br/>
        <w:t>p.F134V (0.0011%)</w:t>
        <w:br/>
        <w:t>p.L194H (0.0011%)</w:t>
        <w:br/>
        <w:t>p.Q167Afs*13 (0.0011%)</w:t>
        <w:br/>
        <w:t>p.P128_A129del (0.0011%)</w:t>
        <w:br/>
        <w:t>p.A347P (0.0011%)</w:t>
        <w:br/>
        <w:t>p.L145P (0.0011%)</w:t>
        <w:br/>
        <w:t>p.G154Rfs*27 (0.0011%)</w:t>
        <w:br/>
        <w:t>p.A74Pfs*49 (0.0011%)</w:t>
        <w:br/>
        <w:t>p.I162Vfs*15 (0.0011%)</w:t>
        <w:br/>
        <w:t>p.V157Wfs*10 (0.0011%)</w:t>
        <w:br/>
        <w:t>p.V157D (0.0011%)</w:t>
        <w:br/>
        <w:t>p.F54Lfs*69 (0.0011%)</w:t>
        <w:br/>
        <w:t>p.G108Vfs*15 (0.0011%)</w:t>
        <w:br/>
        <w:t>p.A86Hfs*37 (0.0011%)</w:t>
        <w:br/>
        <w:t>p.P77L (0.0011%)</w:t>
        <w:br/>
        <w:t>p.P36Rfs*8 (0.0011%)</w:t>
        <w:br/>
        <w:t>p.D391N (0.0011%)</w:t>
        <w:br/>
        <w:t>p.L201Ffs*8 (0.0011%)</w:t>
        <w:br/>
        <w:t>p.A276P (0.0011%)</w:t>
        <w:br/>
        <w:t>p.F341Efs*7 (0.0011%)</w:t>
        <w:br/>
        <w:t>p.P60S (0.0011%)</w:t>
        <w:br/>
        <w:t>p.W53Cfs*4 (0.0011%)</w:t>
        <w:br/>
        <w:t>p.S241P (0.0011%)</w:t>
        <w:br/>
        <w:t>p.S90Cfs*30 (0.0011%)</w:t>
        <w:br/>
        <w:t>p.E258A (0.0011%)</w:t>
        <w:br/>
        <w:t>p.N235del (0.0011%)</w:t>
        <w:br/>
        <w:t>p.D148G (0.0011%)</w:t>
        <w:br/>
        <w:t>p.K291M (0.0011%)</w:t>
        <w:br/>
        <w:t>p.K292I (0.0011%)</w:t>
        <w:br/>
        <w:t>p.E336G (0.0011%)</w:t>
        <w:br/>
        <w:t>p.A69Gfs*80 (0.0011%)</w:t>
        <w:br/>
        <w:t>p.H178P (0.0011%)</w:t>
        <w:br/>
        <w:t>p.K139T (0.0011%)</w:t>
        <w:br/>
        <w:t>p.P85Lfs*38 (0.0011%)</w:t>
        <w:br/>
        <w:t>p.N310H (0.0011%)</w:t>
        <w:br/>
        <w:t>p.L93Cfs*30 (0.0011%)</w:t>
        <w:br/>
        <w:t>p.N247_R249delinsK (0.0011%)</w:t>
        <w:br/>
        <w:t>p.C176* (0.0011%)</w:t>
        <w:br/>
        <w:t>p.G279* (0.0011%)</w:t>
        <w:br/>
        <w:t>p.L130R (0.0011%)</w:t>
        <w:br/>
        <w:t>p.L111R (0.0011%)</w:t>
        <w:br/>
        <w:t>p.M133I (0.0011%)</w:t>
        <w:br/>
        <w:t>p.C135Lfs*14 (0.0011%)</w:t>
        <w:br/>
        <w:t>p.Y163del (0.0011%)</w:t>
        <w:br/>
        <w:t>p.P128A (0.0011%)</w:t>
        <w:br/>
        <w:t>p.R280_R283delinsS (0.0011%)</w:t>
        <w:br/>
        <w:t>p.K373Rfs*49 (0.0011%)</w:t>
        <w:br/>
        <w:t>p.K120T (0.0011%)</w:t>
        <w:br/>
        <w:t>p.T125R (0.0011%)</w:t>
        <w:br/>
        <w:t>p.R202C (0.0011%)</w:t>
        <w:br/>
        <w:t>p.P47Rfs*76 (0.0011%)</w:t>
        <w:br/>
        <w:t>p.T125A (0.0011%)</w:t>
        <w:br/>
        <w:t>p.E56Kfs*67 (0.0011%)</w:t>
        <w:br/>
        <w:t>p.T230Pfs*17 (0.0011%)</w:t>
        <w:br/>
        <w:t>p.I254Sfs*91 (0.0011%)</w:t>
        <w:br/>
        <w:t>p.K319Rfs*26 (0.0011%)</w:t>
        <w:br/>
        <w:t>p.K120E (0.0011%)</w:t>
        <w:br/>
        <w:t>p.G279= (0.0011%)</w:t>
        <w:br/>
        <w:t>p.N239dup (0.0011%)</w:t>
        <w:br/>
        <w:t>p.G334= (0.0011%)</w:t>
        <w:br/>
        <w:t>p.R282= (0.0011%)</w:t>
        <w:br/>
        <w:t>p.T150_R158del (0.0011%)</w:t>
        <w:br/>
        <w:t>p.A69= (0.0011%)</w:t>
        <w:br/>
        <w:t>p.R283Afs*62 (0.0011%)</w:t>
        <w:br/>
        <w:t>p.P72Afs*51 (0.0011%)</w:t>
        <w:br/>
        <w:t>p.I195K (0.0011%)</w:t>
        <w:br/>
        <w:t>p.D48Gfs*4 (0.0011%)</w:t>
        <w:br/>
        <w:t>p.M237L (0.0011%)</w:t>
        <w:br/>
        <w:t>p.N263_N268del (0.0011%)</w:t>
        <w:br/>
        <w:t>p.L264Hfs*81 (0.0011%)</w:t>
        <w:br/>
        <w:t>p.A78Qfs*45 (0.0011%)</w:t>
        <w:br/>
        <w:t>p.S106I (0.0011%)</w:t>
        <w:br/>
        <w:t>p.L265Rfs*74 (0.0011%)</w:t>
        <w:br/>
        <w:t>p.V218L (0.0011%)</w:t>
        <w:br/>
        <w:t>p.S37Rfs*8 (0.0011%)</w:t>
        <w:br/>
        <w:t>p.M169I (0.0011%)</w:t>
        <w:br/>
        <w:t>p.R175Pfs*72 (0.0011%)</w:t>
        <w:br/>
        <w:t>p.S227P (0.0011%)</w:t>
        <w:br/>
        <w:t>p.N239Vfs*9 (0.0011%)</w:t>
        <w:br/>
        <w:t>p.P316Lfs*21 (0.0011%)</w:t>
        <w:br/>
        <w:t>p.S95Gfs*44 (0.0011%)</w:t>
        <w:br/>
        <w:t>p.Y220H (0.0011%)</w:t>
        <w:br/>
        <w:t>p.L264_N268del (0.0011%)</w:t>
        <w:br/>
        <w:t>p.G187Afs*21 (0.0011%)</w:t>
        <w:br/>
        <w:t>p.Y126* (0.0011%)</w:t>
        <w:br/>
        <w:t>p.D208Ffs*35 (0.0011%)</w:t>
        <w:br/>
        <w:t>p.L130Pfs*41 (0.0011%)</w:t>
        <w:br/>
        <w:t>p.D228H (0.0011%)</w:t>
        <w:br/>
        <w:t>p.L26Tfs*3 (0.0011%)</w:t>
        <w:br/>
        <w:t>p.R202L (0.0011%)</w:t>
        <w:br/>
        <w:t>p.E285_K292del (0.0011%)</w:t>
        <w:br/>
        <w:t>p.Y220Hfs*5 (0.0011%)</w:t>
        <w:br/>
        <w:t>p.H233Qfs*24 (0.0011%)</w:t>
        <w:br/>
        <w:t>p.Y236F (0.0011%)</w:t>
        <w:br/>
        <w:t>p.P128Rfs*20 (0.0011%)</w:t>
        <w:br/>
        <w:t>p.V73Afs*51 (0.0011%)</w:t>
        <w:br/>
        <w:t>p.P71L (0.0011%)</w:t>
        <w:br/>
        <w:t>p.R213Yfs*34 (0.0011%)</w:t>
        <w:br/>
        <w:t>p.I162Sfs*8 (0.0011%)</w:t>
        <w:br/>
        <w:t>p.R174_C176del (0.0011%)</w:t>
        <w:br/>
        <w:t>p.S127P (0.0011%)</w:t>
        <w:br/>
        <w:t>p.R249K (0.0011%)</w:t>
        <w:br/>
        <w:t>p.G244F (0.0011%)</w:t>
        <w:br/>
        <w:t>p.P191_L201del (0.0011%)</w:t>
        <w:br/>
        <w:t>p.P190S (0.0011%)</w:t>
        <w:br/>
        <w:t>p.D393Rfs*78 (0.0011%)</w:t>
        <w:br/>
        <w:t>p.L22Yfs*22 (0.0011%)</w:t>
        <w:br/>
        <w:t>p.Y234_Y236del (0.0011%)</w:t>
        <w:br/>
        <w:t>p.R290Sfs*16 (0.0011%)</w:t>
        <w:br/>
        <w:t>p.Q136P (0.0011%)</w:t>
        <w:br/>
        <w:t>p.L130del (0.0011%)</w:t>
        <w:br/>
        <w:t>p.W146Lfs*23 (0.0011%)</w:t>
        <w:br/>
        <w:t>p.P75Lfs*74 (0.0011%)</w:t>
        <w:br/>
        <w:t>p.C135Sfs*35 (0.0011%)</w:t>
        <w:br/>
        <w:t>p.C238W (0.0011%)</w:t>
        <w:br/>
        <w:t>p.Y236S (0.0011%)</w:t>
        <w:br/>
        <w:t>p.G266Efs*4 (0.0011%)</w:t>
        <w:br/>
        <w:t>p.Y234S (0.0011%)</w:t>
        <w:br/>
        <w:t>p.T231_I232del (0.0011%)</w:t>
        <w:br/>
        <w:t>p.S241dup (0.0011%)</w:t>
        <w:br/>
        <w:t>p.T256_L257delinsM (0.0011%)</w:t>
        <w:br/>
        <w:t>p.T256del (0.0011%)</w:t>
        <w:br/>
        <w:t>p.K320N (0.0011%)</w:t>
        <w:br/>
        <w:t>p.Y107Wfs*41 (0.0011%)</w:t>
        <w:br/>
        <w:t>p.G262_R267del (0.0011%)</w:t>
        <w:br/>
        <w:t>p.E3G (0.0011%)</w:t>
        <w:br/>
        <w:t>p.T155Hfs*21 (0.0011%)</w:t>
        <w:br/>
        <w:t>p.S269Tfs*76 (0.0011%)</w:t>
        <w:br/>
        <w:t>p.L35Sfs*9 (0.0011%)</w:t>
        <w:br/>
        <w:t>p.G187Xfs*21 (0.0011%)</w:t>
        <w:br/>
        <w:t>p.R158Sfs*23 (0.0011%)</w:t>
        <w:br/>
        <w:t>p.R337_E343del (0.0011%)</w:t>
        <w:br/>
        <w:t>p.L43Afs*7 (0.0011%)</w:t>
        <w:br/>
        <w:t>p.T140Pfs*30 (0.0011%)</w:t>
        <w:br/>
        <w:t>p.T140Sfs*27 (0.0011%)</w:t>
        <w:br/>
        <w:t>p.G154fs*? (0.0011%)</w:t>
        <w:br/>
        <w:t>p.C229Yfs*8 (0.0011%)</w:t>
        <w:br/>
        <w:t>p.A307Gfs*30 (0.0011%)</w:t>
        <w:br/>
        <w:t>p.S313T (0.0011%)</w:t>
        <w:br/>
        <w:t>p.S313G (0.0011%)</w:t>
        <w:br/>
        <w:t>p.C229Xfs*10 (0.0011%)</w:t>
        <w:br/>
        <w:t>p.E294Lfs*12 (0.0011%)</w:t>
        <w:br/>
        <w:t>p.D57Vfs*64 (0.0011%)</w:t>
        <w:br/>
        <w:t>p.R209Sfs*5 (0.0011%)</w:t>
        <w:br/>
        <w:t>p.M66Ifs*76 (0.0011%)</w:t>
        <w:br/>
        <w:t>p.G226S (0.0011%)</w:t>
        <w:br/>
        <w:t>p.S106Vfs*15 (0.0011%)</w:t>
        <w:br/>
        <w:t>p.R337G (0.0011%)</w:t>
        <w:br/>
        <w:t>p.P322Tfs*15 (0.0011%)</w:t>
        <w:br/>
        <w:t>p.T256_S260del (0.0011%)</w:t>
        <w:br/>
        <w:t>p.L330H (0.0011%)</w:t>
        <w:br/>
        <w:t>p.A307_L308insASFLS (0.0011%)</w:t>
        <w:br/>
        <w:t>p.R283Hfs*22 (0.0011%)</w:t>
        <w:br/>
        <w:t>p.C135X (0.0011%)</w:t>
        <w:br/>
        <w:t>p.P153Lfs*28 (0.0011%)</w:t>
        <w:br/>
        <w:t>p.V73Lfs*76 (0.0011%)</w:t>
        <w:br/>
        <w:t>p.Q317Sfs*28 (0.0011%)</w:t>
        <w:br/>
        <w:t>p.K139Rfs*31 (0.0011%)</w:t>
        <w:br/>
        <w:t>p.P60X (0.0011%)</w:t>
        <w:br/>
        <w:t>p.D184Efs*64 (0.0011%)</w:t>
        <w:br/>
        <w:t>p.V218Xfs*? (0.0011%)</w:t>
        <w:br/>
        <w:t>p.V73Xfs*? (0.0011%)</w:t>
        <w:br/>
        <w:t>p.R156L (0.0011%)</w:t>
        <w:br/>
        <w:t>p.I254M (0.0011%)</w:t>
        <w:br/>
        <w:t>p.Y163S (0.0011%)</w:t>
        <w:br/>
        <w:t>p.R156Lfs*25 (0.0011%)</w:t>
        <w:br/>
        <w:t>p.N310Qfs*27 (0.0011%)</w:t>
        <w:br/>
        <w:t>p.G334A (0.0011%)</w:t>
        <w:br/>
        <w:t>p.A347D (0.0011%)</w:t>
        <w:br/>
        <w:t>p.D281_R282insP (0.0011%)</w:t>
        <w:br/>
        <w:t>p.I255N (0.0011%)</w:t>
        <w:br/>
        <w:t>p.G226Afs*21 (0.0011%)</w:t>
        <w:br/>
        <w:t>p.S96Lfs*27 (0.0011%)</w:t>
        <w:br/>
        <w:t>p.D208N (0.0011%)</w:t>
        <w:br/>
        <w:t>p.T155Hfs*26 (0.0011%)</w:t>
        <w:br/>
        <w:t>p.Q192Xfs*10 (0.0011%)</w:t>
        <w:br/>
        <w:t>p.R156G (0.0011%)</w:t>
        <w:br/>
        <w:t>p.M243Xfs*? (0.0011%)</w:t>
        <w:br/>
        <w:t>p.H380= (0.0011%)</w:t>
        <w:br/>
        <w:t>p.C141R (0.0011%)</w:t>
        <w:br/>
        <w:t>p.V225A (0.0011%)</w:t>
        <w:br/>
        <w:t>p.V157_R158del (0.0011%)</w:t>
        <w:br/>
        <w:t>p.T155_V157delinsI (0.0011%)</w:t>
        <w:br/>
        <w:t>p.M237Cfs*10 (0.0011%)</w:t>
        <w:br/>
        <w:t>p.E198Kfs*49 (0.0011%)</w:t>
        <w:br/>
        <w:t>p.W53Lfs*68 (0.0011%)</w:t>
        <w:br/>
        <w:t>p.R156C (0.0011%)</w:t>
        <w:br/>
        <w:t>p.F109V (0.0011%)</w:t>
        <w:br/>
        <w:t>p.G154_T155del (0.0011%)</w:t>
        <w:br/>
        <w:t>p.E286_E287del (0.0011%)</w:t>
        <w:br/>
        <w:t>p.V203M (0.0011%)</w:t>
        <w:br/>
        <w:t>p.R175= (0.0011%)</w:t>
        <w:br/>
        <w:t>p.E171_V172insE (0.0011%)</w:t>
        <w:br/>
        <w:t>p.G356= (0.0011%)</w:t>
        <w:br/>
        <w:t>p.C135_L137delinsW (0.0011%)</w:t>
        <w:br/>
        <w:t>p.T284Rfs*19 (0.0011%)</w:t>
        <w:br/>
        <w:t>p.P151X (0.0011%)</w:t>
        <w:br/>
        <w:t>p.R342Efs*3 (0.0011%)</w:t>
        <w:br/>
        <w:t>p.L201Cfs*46 (0.0011%)</w:t>
        <w:br/>
        <w:t>p.N200Ifs*47 (0.0011%)</w:t>
        <w:br/>
        <w:t>p.K132T (0.0011%)</w:t>
        <w:br/>
        <w:t>p.A83Gfs*66 (0.0011%)</w:t>
        <w:br/>
        <w:t>p.D148E (0.0011%)</w:t>
        <w:br/>
        <w:t>p.V272K (0.0011%)</w:t>
        <w:br/>
        <w:t>p.Q167_H168delins* (0.0011%)</w:t>
        <w:br/>
        <w:t>p.W146Pfs*19 (0.0011%)</w:t>
        <w:br/>
        <w:t>p.L137Q (0.0011%)</w:t>
        <w:br/>
        <w:t>p.L252fs*? (0.0011%)</w:t>
        <w:br/>
        <w:t>p.K291Qfs*15 (0.0011%)</w:t>
        <w:br/>
        <w:t>p.C135R (0.0011%)</w:t>
        <w:br/>
        <w:t>p.S33Cfs*12 (0.0011%)</w:t>
        <w:br/>
        <w:t>p.L264Yfs*81 (0.0011%)</w:t>
        <w:br/>
        <w:t>p.Y103Xfs*20 (0.0011%)</w:t>
        <w:br/>
        <w:t>p.A189Pfs*58 (0.0011%)</w:t>
        <w:br/>
        <w:t>p.L111Wfs*12 (0.0011%)</w:t>
        <w:br/>
        <w:t>p.W53G (0.0011%)</w:t>
        <w:br/>
        <w:t>p.W53C (0.0011%)</w:t>
        <w:br/>
        <w:t>p.E258_D259delinsDH (0.0011%)</w:t>
        <w:br/>
        <w:t>p.P128Tfs*12 (0.0011%)</w:t>
        <w:br/>
        <w:t>p.F212_S215del (0.0011%)</w:t>
        <w:br/>
        <w:t>p.V274Cfs*32 (0.0011%)</w:t>
        <w:br/>
        <w:t>p.P27L (0.0011%)</w:t>
        <w:br/>
        <w:t>p.Y236N (0.0011%)</w:t>
        <w:br/>
        <w:t>p.A86Vfs*55 (0.0011%)</w:t>
        <w:br/>
        <w:t>p.R156del (0.0011%)</w:t>
        <w:br/>
        <w:t>p.Q144Rfs*26 (0.0011%)</w:t>
        <w:br/>
        <w:t>p.V143Afs*4 (0.0011%)</w:t>
        <w:br/>
        <w:t>p.P153Afs*16 (0.0011%)</w:t>
        <w:br/>
        <w:t>p.S241_C242del (0.0011%)</w:t>
        <w:br/>
        <w:t>p.I232S (0.0011%)</w:t>
        <w:br/>
        <w:t>p.P250_L252del (0.0011%)</w:t>
        <w:br/>
        <w:t>p.G154I (0.0011%)</w:t>
        <w:br/>
        <w:t>p.T155L (0.0011%)</w:t>
        <w:br/>
        <w:t>p.C229_T230del (0.0011%)</w:t>
        <w:br/>
        <w:t>p.P72* (0.0011%)</w:t>
        <w:br/>
        <w:t>p.G266T (0.0011%)</w:t>
        <w:br/>
        <w:t>p.L265Q (0.0011%)</w:t>
        <w:br/>
        <w:t>p.G293E (0.0011%)</w:t>
        <w:br/>
        <w:t>p.I332N (0.0011%)</w:t>
        <w:br/>
        <w:t>p.G154Xfs*16 (0.0011%)</w:t>
        <w:br/>
        <w:t>p.R342fs*? (0.0011%)</w:t>
        <w:br/>
        <w:t>p.R174fs*7 (0.0011%)</w:t>
        <w:br/>
        <w:t>p.E171Rfs*3 (0.0011%)</w:t>
        <w:br/>
        <w:t>p.Y126N (0.0011%)</w:t>
        <w:br/>
        <w:t>p.A83Rfs*40 (0.0011%)</w:t>
        <w:br/>
        <w:t>p.R249Gfs*96 (0.0011%)</w:t>
        <w:br/>
        <w:t>p.D259A (0.0011%)</w:t>
        <w:br/>
        <w:t>p.R196Efs*51 (0.0011%)</w:t>
        <w:br/>
        <w:t>p.R280Tfs*64 (0.0011%)</w:t>
        <w:br/>
        <w:t>p.M243I (0.0011%)</w:t>
        <w:br/>
        <w:t>p.C238G (0.0011%)</w:t>
        <w:br/>
        <w:t>p.E171V (0.0011%)</w:t>
        <w:br/>
        <w:t>p.H214Rfs*25 (0.0011%)</w:t>
        <w:br/>
        <w:t>p.R306P (0.0011%)</w:t>
        <w:br/>
        <w:t>p.C229Pfs*7 (0.0011%)</w:t>
        <w:br/>
        <w:t>p.R181Lfs*4 (0.0011%)</w:t>
        <w:br/>
        <w:t>p.L111Sfs*12 (0.0011%)</w:t>
        <w:br/>
        <w:t>p.L111Afs*34 (0.0011%)</w:t>
        <w:br/>
        <w:t>p.V173Afs*72 (0.0011%)</w:t>
        <w:br/>
        <w:t>p.V122fs*? (0.0011%)</w:t>
        <w:br/>
        <w:t>p.A159Xfs*19 (0.0011%)</w:t>
        <w:br/>
        <w:t>p.H178fs*3 (0.0011%)</w:t>
        <w:br/>
        <w:t>p.N131Y (0.0011%)</w:t>
        <w:br/>
        <w:t>p.Q38Kfs*6 (0.0011%)</w:t>
        <w:br/>
        <w:t>p.T102P (0.0011%)</w:t>
        <w:br/>
        <w:t>p.K321Xfs*? (0.0011%)</w:t>
        <w:br/>
        <w:t>p.D48Efs*75 (0.0011%)</w:t>
        <w:br/>
        <w:t>p.S261Vfs*84 (0.0011%)</w:t>
        <w:br/>
        <w:t>p.C176Afs*71 (0.0011%)</w:t>
        <w:br/>
        <w:t>p.G244= (0.0011%)</w:t>
        <w:br/>
        <w:t>p.D184Kfs*64 (0.0011%)</w:t>
        <w:br/>
        <w:t>p.P219Xfs*10 (0.0011%)</w:t>
        <w:br/>
        <w:t>p.G226D (0.0011%)</w:t>
        <w:br/>
        <w:t>p.R158Pfs*12 (0.0011%)</w:t>
        <w:br/>
        <w:t>p.N247T (0.0011%)</w:t>
        <w:br/>
        <w:t>p.H214D (0.0011%)</w:t>
        <w:br/>
        <w:t>p.G262Lfs*2 (0.0011%)</w:t>
        <w:br/>
        <w:t>p.L264I (0.0011%)</w:t>
        <w:br/>
        <w:t>p.P191S (0.0011%)</w:t>
        <w:br/>
        <w:t>p.C135fs*35 (0.0011%)</w:t>
        <w:br/>
        <w:t>p.P142H (0.0011%)</w:t>
        <w:br/>
        <w:t>p.S314Xfs*? (0.0011%)</w:t>
        <w:br/>
        <w:t>p.T125Vfs*23 (0.0011%)</w:t>
        <w:br/>
        <w:t>p.V157_M160del (0.0011%)</w:t>
        <w:br/>
        <w:t>p.N247K (0.0011%)</w:t>
        <w:br/>
        <w:t>p.P190Lfs*53 (0.0011%)</w:t>
        <w:br/>
        <w:t>p.P34Lfs*8 (0.0011%)</w:t>
        <w:br/>
        <w:t>p.Y234Ifs*6 (0.0011%)</w:t>
        <w:br/>
        <w:t>p.L289V (0.0011%)</w:t>
        <w:br/>
        <w:t>p.L257Gfs*6 (0.0011%)</w:t>
        <w:br/>
        <w:t>p.D186H (0.0011%)</w:t>
        <w:br/>
        <w:t>p.P47Gfs*4 (0.0011%)</w:t>
        <w:br/>
        <w:t>p.F134C (0.0011%)</w:t>
        <w:br/>
        <w:t>p.E51Nfs*72 (0.0011%)</w:t>
        <w:br/>
        <w:t>p.P153= (0.0011%)</w:t>
        <w:br/>
        <w:t>p.Y236L (0.0011%)</w:t>
        <w:br/>
        <w:t>p.G302Wfs*4 (0.0011%)</w:t>
        <w:br/>
        <w:t>p.N263D (0.0011%)</w:t>
        <w:br/>
        <w:t>p.I232N (0.0011%)</w:t>
        <w:br/>
        <w:t>p.V217Wfs*30 (0.0011%)</w:t>
        <w:br/>
        <w:t>p.G154D (0.0011%)</w:t>
        <w:br/>
        <w:t>p.T284I (0.0011%)</w:t>
        <w:br/>
        <w:t>p.G112Afs*11 (0.0011%)</w:t>
        <w:br/>
        <w:t>p.N247Y (0.0011%)</w:t>
        <w:br/>
        <w:t>p.R175P (0.0011%)</w:t>
        <w:br/>
        <w:t>p.N235Tfs*12 (0.0011%)</w:t>
        <w:br/>
        <w:t>p.R333Vfs*12 (0.0011%)</w:t>
        <w:br/>
        <w:t>p.K370Q (0.0011%)</w:t>
        <w:br/>
        <w:t>p.Q136Hfs*34 (0.0011%)</w:t>
        <w:br/>
        <w:t>p.P85Lfs*58 (0.0011%)</w:t>
        <w:br/>
        <w:t>p.P250fs*14 (0.0011%)</w:t>
        <w:br/>
        <w:t>p.S127Ffs*22 (0.0011%)</w:t>
        <w:br/>
        <w:t>p.V218del (0.0011%)</w:t>
        <w:br/>
        <w:t>p.H168_M169delinsLI (0.0011%)</w:t>
        <w:br/>
        <w:t>p.E221G (0.0011%)</w:t>
        <w:br/>
        <w:t>p.T155fs*26 (0.0011%)</w:t>
        <w:br/>
        <w:t>p.Y126Pfs*? (0.0011%)</w:t>
        <w:br/>
        <w:t>p.C182R (0.0011%)</w:t>
        <w:br/>
        <w:t>p.E224Vfs*24 (0.0011%)</w:t>
        <w:br/>
        <w:t>p.I195N (0.0011%)</w:t>
        <w:br/>
        <w:t>p.L93M (0.0011%)</w:t>
        <w:br/>
        <w:t>p.Y234fs*6 (0.0011%)</w:t>
        <w:br/>
        <w:t>p.R282H (0.0011%)</w:t>
        <w:br/>
        <w:t>p.A161fs*10 (0.0011%)</w:t>
        <w:br/>
        <w:t>p.P47= (0.0011%)</w:t>
        <w:br/>
        <w:t>p.S227Vfs*2 (0.0011%)</w:t>
        <w:br/>
        <w:t>p.Q167del (0.0011%)</w:t>
        <w:br/>
        <w:t>p.P64Xfs*84 (0.0011%)</w:t>
        <w:br/>
        <w:t>p.P153L (0.0011%)</w:t>
        <w:br/>
        <w:t>p.I255S (0.0011%)</w:t>
        <w:br/>
        <w:t>p.E171Gfs*10 (0.0011%)</w:t>
        <w:br/>
        <w:t>p.V73Afs*76 (0.0011%)</w:t>
        <w:br/>
        <w:t>p.V274Ffs*71 (0.0011%)</w:t>
        <w:br/>
        <w:t>p.N288S (0.0011%)</w:t>
        <w:br/>
        <w:t>p.A138del (0.0011%)</w:t>
        <w:br/>
        <w:t>p.C182Y (0.0011%)</w:t>
        <w:br/>
        <w:t>p.M237T (0.0011%)</w:t>
        <w:br/>
        <w:t>p.G154Rfs*22 (0.0011%)</w:t>
        <w:br/>
        <w:t>p.T155_A161del (0.0011%)</w:t>
        <w:br/>
        <w:t>p.G187Vfs*60 (0.0011%)</w:t>
        <w:br/>
        <w:t>p.N200fs*9 (0.0011%)</w:t>
        <w:br/>
        <w:t>p.S149Pfs*21 (0.0011%)</w:t>
        <w:br/>
        <w:t>p.S313C (0.0011%)</w:t>
        <w:br/>
        <w:t>p.M237Sfs*10 (0.0011%)</w:t>
        <w:br/>
        <w:t>p.A129V (0.0011%)</w:t>
        <w:br/>
        <w:t>p.P278fs*28 (0.0011%)</w:t>
        <w:br/>
        <w:t>p.V143L (0.0011%)</w:t>
        <w:br/>
        <w:t>p.T140I (0.0011%)</w:t>
        <w:br/>
        <w:t>p.K291E (0.0011%)</w:t>
        <w:br/>
        <w:t>p.L344Wfs*22 (0.0011%)</w:t>
        <w:br/>
        <w:t>p.V218dup (0.0011%)</w:t>
        <w:br/>
        <w:t>p.H297N (0.0011%)</w:t>
        <w:br/>
        <w:t>p.P67Qfs*56 (0.0011%)</w:t>
        <w:br/>
        <w:t>p.S260Pfs*85 (0.0011%)</w:t>
        <w:br/>
        <w:t>p.D49V (0.0011%)</w:t>
        <w:br/>
        <w:t>p.T256A (0.0011%)</w:t>
        <w:br/>
        <w:t>p.E286Kfs*59 (0.0011%)</w:t>
        <w:br/>
        <w:t>p.N268H (0.0011%)</w:t>
        <w:br/>
        <w:t>p.I232Sfs*15 (0.0011%)</w:t>
        <w:br/>
        <w:t>p.Y205D (0.0011%)</w:t>
        <w:br/>
        <w:t>p.C141G (0.0011%)</w:t>
        <w:br/>
        <w:t>p.S149Hfs*31 (0.0011%)</w:t>
        <w:br/>
        <w:t>p.P190fs*19 (0.0011%)</w:t>
        <w:br/>
        <w:t>p.D148Y (0.0011%)</w:t>
        <w:br/>
        <w:t>p.P153del (0.0011%)</w:t>
        <w:br/>
        <w:t>p.C176Mfs*68 (0.0011%)</w:t>
        <w:br/>
        <w:t>p.G279Gfs*? (0.0011%)</w:t>
        <w:br/>
        <w:t>p.I232_Y236del (0.0011%)</w:t>
        <w:br/>
        <w:t>p.N247_R248del (0.0011%)</w:t>
        <w:br/>
        <w:t>p.T150K (0.0011%)</w:t>
        <w:br/>
        <w:t>p.N210K (0.0011%)</w:t>
        <w:br/>
        <w:t>p.Q136= (0.0011%)</w:t>
        <w:br/>
        <w:t>p.L201F (0.0011%)</w:t>
        <w:br/>
        <w:t>p.E180fs*6 (0.0011%)</w:t>
        <w:br/>
        <w:t>p.Y220Mfs*27 (0.0011%)</w:t>
        <w:br/>
        <w:t>p.T230N (0.0011%)</w:t>
        <w:br/>
        <w:t>p.V157G (0.0011%)</w:t>
        <w:br/>
        <w:t>p.H214Qfs*2 (0.0011%)</w:t>
        <w:br/>
        <w:t>p.R156Afs*14 (0.0011%)</w:t>
        <w:br/>
        <w:t>p.T125M (0.0011%)</w:t>
        <w:br/>
        <w:t>p.T55I (0.0011%)</w:t>
        <w:br/>
        <w:t>p.Q167Sfs*3 (0.0011%)</w:t>
        <w:br/>
        <w:t>p.S121Lfs*2 (0.0011%)</w:t>
        <w:br/>
        <w:t>p.G245F (0.0011%)</w:t>
        <w:br/>
        <w:t>p.C141= (0.0011%)</w:t>
        <w:br/>
        <w:t>p.P142A (0.0011%)</w:t>
        <w:br/>
        <w:t>p.G154_A161del (0.0011%)</w:t>
        <w:br/>
        <w:t>p.R175C (0.0011%)</w:t>
        <w:br/>
        <w:t>p.D207_V216del (0.0011%)</w:t>
        <w:br/>
        <w:t>p.V203Wfs*44 (0.0011%)</w:t>
        <w:br/>
        <w:t>p.A138_P142del (0.0011%)</w:t>
        <w:br/>
        <w:t>p.P152Afs*28 (0.0011%)</w:t>
        <w:br/>
        <w:t>p.S261G (0.0011%)</w:t>
        <w:br/>
        <w:t>p.R158_A161del (0.0011%)</w:t>
        <w:br/>
        <w:t>p.H296Tfs*49 (0.0011%)</w:t>
        <w:br/>
        <w:t>p.I232fs*8 (0.0011%)</w:t>
        <w:br/>
        <w:t>p.I195_R196del (0.0011%)</w:t>
        <w:br/>
        <w:t>p.Q167_H168delinsYL (0.0011%)</w:t>
        <w:br/>
        <w:t>p.V218_Y220del (0.0011%)</w:t>
        <w:br/>
        <w:t>p.C275Lfs*31 (0.0011%)</w:t>
        <w:br/>
        <w:t>p.E294Q (0.0011%)</w:t>
        <w:br/>
        <w:t>p.S127Lfs*42 (0.0011%)</w:t>
        <w:br/>
        <w:t>p.I255V (0.0011%)</w:t>
        <w:br/>
        <w:t>p.G187D (0.0011%)</w:t>
        <w:br/>
        <w:t>p.H297Y (0.0011%)</w:t>
        <w:br/>
        <w:t>p.V217E (0.0011%)</w:t>
        <w:br/>
        <w:t>p.E221Afs*2 (0.0011%)</w:t>
        <w:br/>
        <w:t>p.G302= (0.0011%)</w:t>
        <w:br/>
        <w:t>p.S149F (0.0011%)</w:t>
        <w:br/>
        <w:t>p.R110Lfs*13 (0.0011%)</w:t>
        <w:br/>
        <w:t>p.I195fs*14 (0.0011%)</w:t>
        <w:br/>
        <w:t>p.E180_S183del (0.0011%)</w:t>
        <w:br/>
        <w:t>p.G244A (0.0011%)</w:t>
        <w:br/>
        <w:t>p.S149T (0.0011%)</w:t>
        <w:br/>
        <w:t>p.A159_Q167del (0.0011%)</w:t>
        <w:br/>
        <w:t>p.L252_I254del (0.0011%)</w:t>
        <w:br/>
        <w:t>p.P278Lfs*67 (0.0011%)</w:t>
        <w:br/>
        <w:t>p.E287del (0.0011%)</w:t>
        <w:br/>
        <w:t>p.V272Cfs*73 (0.0011%)</w:t>
        <w:br/>
        <w:t>p.T253A (0.0011%)</w:t>
        <w:br/>
        <w:t>p.I255Sfs*90 (0.0011%)</w:t>
        <w:br/>
        <w:t>p.A159D (0.0011%)</w:t>
        <w:br/>
        <w:t>p.V157Xfs*23 (0.0011%)</w:t>
        <w:br/>
        <w:t>p.R156_A161del (0.0011%)</w:t>
        <w:br/>
        <w:t>p.P151fs*30 (0.0011%)</w:t>
        <w:br/>
        <w:t>p.M169_T170insX (0.0011%)</w:t>
        <w:br/>
        <w:t>p.C135* (0.0011%)</w:t>
        <w:br/>
        <w:t>p.A138S (0.0011%)</w:t>
        <w:br/>
        <w:t>p.V173Rfs*23 (0.0011%)</w:t>
        <w:br/>
        <w:t>p.H214L (0.0011%)</w:t>
        <w:br/>
        <w:t>p.R65Qfs*84 (0.0011%)</w:t>
        <w:br/>
        <w:t>p.P153A (0.0011%)</w:t>
        <w:br/>
        <w:t>p.Y107Q (0.0011%)</w:t>
        <w:br/>
        <w:t>p.G244_M246del (0.0011%)</w:t>
        <w:br/>
        <w:t>p.V218A (0.0011%)</w:t>
        <w:br/>
        <w:t>p.C277* (0.0011%)</w:t>
        <w:br/>
        <w:t>p.F212Y (0.0011%)</w:t>
        <w:br/>
        <w:t>p.L289P (0.0011%)</w:t>
        <w:br/>
        <w:t>p.N210H (0.0011%)</w:t>
        <w:br/>
        <w:t>p.R65_P71del (0.0011%)</w:t>
        <w:br/>
        <w:t>p.S241A (0.0011%)</w:t>
        <w:br/>
        <w:t>p.S260_S261insX (0.0011%)</w:t>
        <w:br/>
        <w:t>p.G262_S269del (0.0011%)</w:t>
        <w:br/>
        <w:t>p.N345_G356del (0.0011%)</w:t>
        <w:br/>
        <w:t>p.C277Lfs*29 (0.0011%)</w:t>
        <w:br/>
        <w:t>p.N239T (0.0011%)</w:t>
        <w:br/>
        <w:t>p.V143E (0.0011%)</w:t>
        <w:br/>
        <w:t>p.G245L (0.0011%)</w:t>
        <w:br/>
        <w:t>p.Y163_Q165del (0.0011%)</w:t>
        <w:br/>
        <w:t>p.Y163= (0.0011%)</w:t>
        <w:br/>
        <w:t>p.P301S (0.0011%)</w:t>
        <w:br/>
        <w:t>p.K319N (0.0011%)</w:t>
        <w:br/>
        <w:t>p.E349Nfs*21 (0.0011%)</w:t>
        <w:br/>
        <w:t>p.S260= (0.0011%)</w:t>
        <w:br/>
        <w:t>p.D281_R283del (0.0011%)</w:t>
        <w:br/>
        <w:t>p.L252Sfs*93 (0.0011%)</w:t>
        <w:br/>
        <w:t>p.Q144K (0.0011%)</w:t>
        <w:br/>
        <w:t>p.A69G (0.0011%)</w:t>
        <w:br/>
        <w:t>p.A83Gfs*40 (0.0011%)</w:t>
        <w:br/>
        <w:t>p.I251Sfs*94 (0.0011%)</w:t>
        <w:br/>
        <w:t>p.S269G (0.0011%)</w:t>
        <w:br/>
        <w:t>p.V157del (0.0011%)</w:t>
        <w:br/>
        <w:t>p.P250F (0.0011%)</w:t>
        <w:br/>
        <w:t>p.G154S (0.0011%)</w:t>
        <w:br/>
        <w:t>p.D208Efs*38 (0.0011%)</w:t>
        <w:br/>
        <w:t>p.V197L (0.0011%)</w:t>
        <w:br/>
        <w:t>p.E286V (0.0011%)</w:t>
        <w:br/>
        <w:t>p.C135T (0.0011%)</w:t>
        <w:br/>
        <w:t>p.N247Tfs*98 (0.0011%)</w:t>
        <w:br/>
        <w:t>p.A138Pfs*32 (0.0011%)</w:t>
        <w:br/>
        <w:t>p.S149Afs*72 (0.0011%)</w:t>
        <w:br/>
        <w:t>p.R273Vfs*72 (0.0011%)</w:t>
        <w:br/>
        <w:t>p.K139Dfs*9 (0.0011%)</w:t>
        <w:br/>
        <w:t>p.R248Pfs*92 (0.0011%)</w:t>
        <w:br/>
        <w:t>p.A161Tfs*7 (0.0011%)</w:t>
        <w:br/>
        <w:t>p.E204_N210del (0.0011%)</w:t>
        <w:br/>
        <w:t>p.V217fs*5 (0.0011%)</w:t>
        <w:br/>
        <w:t>p.D186= (0.0011%)</w:t>
        <w:br/>
        <w:t>p.C275R (0.0011%)</w:t>
        <w:br/>
        <w:t>p.R209= (0.0011%)</w:t>
        <w:br/>
        <w:t>p.P87Ifs*54 (0.0011%)</w:t>
        <w:br/>
        <w:t>p.R248Gfs*97 (0.0011%)</w:t>
        <w:br/>
        <w:t>p.Q2677= (0.0044%)</w:t>
        <w:br/>
        <w:t>p.V303= (0.0044%)</w:t>
        <w:br/>
        <w:t>p.A3087V (0.0044%)</w:t>
        <w:br/>
        <w:t>p.L320= (0.0044%)</w:t>
        <w:br/>
        <w:t>p.D344H (0.0044%)</w:t>
        <w:br/>
        <w:t>p.G1801* (0.0044%)</w:t>
        <w:br/>
        <w:t>p.E1895* (0.0044%)</w:t>
        <w:br/>
        <w:t>p.D872= (0.0033%)</w:t>
        <w:br/>
        <w:t>p.A3087= (0.0033%)</w:t>
        <w:br/>
        <w:t>p.L4542I (0.0033%)</w:t>
        <w:br/>
        <w:t>p.L702V (0.0033%)</w:t>
        <w:br/>
        <w:t>p.M1717I (0.0033%)</w:t>
        <w:br/>
        <w:t>p.R816= (0.0033%)</w:t>
        <w:br/>
        <w:t>p.V673L (0.0033%)</w:t>
        <w:br/>
        <w:t>p.D344Y (0.0033%)</w:t>
        <w:br/>
        <w:t>p.L1340M (0.0033%)</w:t>
        <w:br/>
        <w:t>p.H112Q (0.0033%)</w:t>
        <w:br/>
        <w:t>p.V1863= (0.0033%)</w:t>
        <w:br/>
        <w:t>p.P780L (0.0033%)</w:t>
        <w:br/>
        <w:t>p.F3223Kfs*28 (0.0033%)</w:t>
        <w:br/>
        <w:t>p.A4031= (0.0033%)</w:t>
        <w:br/>
        <w:t>p.G610= (0.0033%)</w:t>
        <w:br/>
        <w:t>p.A573S (0.0033%)</w:t>
        <w:br/>
        <w:t>p.I669V (0.0033%)</w:t>
        <w:br/>
        <w:t>p.E1057* (0.0033%)</w:t>
        <w:br/>
        <w:t>p.T1043S (0.0033%)</w:t>
        <w:br/>
        <w:t>p.V2089F (0.0033%)</w:t>
        <w:br/>
        <w:t>p.N4372Y (0.0033%)</w:t>
        <w:br/>
        <w:t>p.G848* (0.0033%)</w:t>
        <w:br/>
        <w:t>p.Q583H (0.0033%)</w:t>
        <w:br/>
        <w:t>p.L1392F (0.0022%)</w:t>
        <w:br/>
        <w:t>p.N3745K (0.0011%)</w:t>
        <w:br/>
        <w:t>p.R361* (0.0033%)</w:t>
        <w:br/>
        <w:t>p.V318= (0.0033%)</w:t>
        <w:br/>
        <w:t>p.H488Y (0.0033%)</w:t>
        <w:br/>
        <w:t>p.A1024= (0.0022%)</w:t>
        <w:br/>
        <w:t>p.P2211= (0.0022%)</w:t>
        <w:br/>
        <w:t>p.F3713= (0.0022%)</w:t>
        <w:br/>
        <w:t>p.Q263H (0.0022%)</w:t>
        <w:br/>
        <w:t>p.L2651M (0.0022%)</w:t>
        <w:br/>
        <w:t>p.R3311S (0.0022%)</w:t>
        <w:br/>
        <w:t>p.G1864V (0.0022%)</w:t>
        <w:br/>
        <w:t>p.G3945E (0.0022%)</w:t>
        <w:br/>
        <w:t>p.G4353V (0.0022%)</w:t>
        <w:br/>
        <w:t>p.R531= (0.0022%)</w:t>
        <w:br/>
        <w:t>p.D3387Y (0.0022%)</w:t>
        <w:br/>
        <w:t>p.G54W (0.0022%)</w:t>
        <w:br/>
        <w:t>p.C4273= (0.0022%)</w:t>
        <w:br/>
        <w:t>p.D607Y (0.0022%)</w:t>
        <w:br/>
        <w:t>p.Q258* (0.0022%)</w:t>
        <w:br/>
        <w:t>p.E4333K (0.0022%)</w:t>
        <w:br/>
        <w:t>p.T362K (0.0022%)</w:t>
        <w:br/>
        <w:t>p.M482I (0.0022%)</w:t>
        <w:br/>
        <w:t>p.E3918= (0.0022%)</w:t>
        <w:br/>
        <w:t>p.C3769Y (0.0022%)</w:t>
        <w:br/>
        <w:t>p.S495G (0.0022%)</w:t>
        <w:br/>
        <w:t>p.E1169K (0.0022%)</w:t>
        <w:br/>
        <w:t>p.N3562I (0.0022%)</w:t>
        <w:br/>
        <w:t>p.R2843= (0.0022%)</w:t>
        <w:br/>
        <w:t>p.G150= (0.0022%)</w:t>
        <w:br/>
        <w:t>p.C934F (0.0022%)</w:t>
        <w:br/>
        <w:t>p.W661C (0.0022%)</w:t>
        <w:br/>
        <w:t>p.C2982R (0.0022%)</w:t>
        <w:br/>
        <w:t>p.R4120M (0.0022%)</w:t>
        <w:br/>
        <w:t>p.E4125A (0.0022%)</w:t>
        <w:br/>
        <w:t>p.D4058E (0.0022%)</w:t>
        <w:br/>
        <w:t>p.V3209F (0.0022%)</w:t>
        <w:br/>
        <w:t>p.L3092V (0.0022%)</w:t>
        <w:br/>
        <w:t>p.V216I (0.0022%)</w:t>
        <w:br/>
        <w:t>p.F2957L (0.0022%)</w:t>
        <w:br/>
        <w:t>p.Q467H (0.0022%)</w:t>
        <w:br/>
        <w:t>p.P3589T (0.0022%)</w:t>
        <w:br/>
        <w:t>p.T2628= (0.0022%)</w:t>
        <w:br/>
        <w:t>p.S3586R (0.0022%)</w:t>
        <w:br/>
        <w:t>p.S4254N (0.0022%)</w:t>
        <w:br/>
        <w:t>p.R499= (0.0022%)</w:t>
        <w:br/>
        <w:t>p.R855T (0.0022%)</w:t>
        <w:br/>
        <w:t>p.S179C (0.0022%)</w:t>
        <w:br/>
        <w:t>p.S4082I (0.0022%)</w:t>
        <w:br/>
        <w:t>p.G4132V (0.0022%)</w:t>
        <w:br/>
        <w:t>p.D998G (0.0022%)</w:t>
        <w:br/>
        <w:t>p.D991= (0.0022%)</w:t>
        <w:br/>
        <w:t>p.V1913L (0.0022%)</w:t>
        <w:br/>
        <w:t>p.L3179I (0.0011%)</w:t>
        <w:br/>
        <w:t>p.P2005= (0.0022%)</w:t>
        <w:br/>
        <w:t>p.G783V (0.0022%)</w:t>
        <w:br/>
        <w:t>p.C4404= (0.0022%)</w:t>
        <w:br/>
        <w:t>p.R3157C (0.0022%)</w:t>
        <w:br/>
        <w:t>p.E2388K (0.0022%)</w:t>
        <w:br/>
        <w:t>p.G994W (0.0022%)</w:t>
        <w:br/>
        <w:t>p.D3663N (0.0022%)</w:t>
        <w:br/>
        <w:t>p.A924S (0.0022%)</w:t>
        <w:br/>
        <w:t>p.R902S (0.0022%)</w:t>
        <w:br/>
        <w:t>p.G1347V (0.0022%)</w:t>
        <w:br/>
        <w:t>p.G2193V (0.0022%)</w:t>
        <w:br/>
        <w:t>p.W457L (0.0022%)</w:t>
        <w:br/>
        <w:t>p.W457C (0.0022%)</w:t>
        <w:br/>
        <w:t>p.G2193* (0.0022%)</w:t>
        <w:br/>
        <w:t>p.S229= (0.0022%)</w:t>
        <w:br/>
        <w:t>p.L4202F (0.0022%)</w:t>
        <w:br/>
        <w:t>p.K543N (0.0022%)</w:t>
        <w:br/>
        <w:t>p.C4391S (0.0022%)</w:t>
        <w:br/>
        <w:t>p.W2280S (0.0022%)</w:t>
        <w:br/>
        <w:t>p.G2127V (0.0022%)</w:t>
        <w:br/>
        <w:t>p.P1521S (0.0022%)</w:t>
        <w:br/>
        <w:t>p.N210D (0.0022%)</w:t>
        <w:br/>
        <w:t>p.D2944H (0.0022%)</w:t>
        <w:br/>
        <w:t>p.W2863L (0.0022%)</w:t>
        <w:br/>
        <w:t>p.I307= (0.0022%)</w:t>
        <w:br/>
        <w:t>p.T1234K (0.0022%)</w:t>
        <w:br/>
        <w:t>p.D201N (0.0022%)</w:t>
        <w:br/>
        <w:t>p.E115* (0.0022%)</w:t>
        <w:br/>
        <w:t>p.V2816= (0.0022%)</w:t>
        <w:br/>
        <w:t>p.C1103F (0.0022%)</w:t>
        <w:br/>
        <w:t>p.M2345I (0.0022%)</w:t>
        <w:br/>
        <w:t>p.C516S (0.0022%)</w:t>
        <w:br/>
        <w:t>p.C2982F (0.0022%)</w:t>
        <w:br/>
        <w:t>p.R1580K (0.0022%)</w:t>
        <w:br/>
        <w:t>p.Q890K (0.0022%)</w:t>
        <w:br/>
        <w:t>p.R3950M (0.0022%)</w:t>
        <w:br/>
        <w:t>p.G3574= (0.0022%)</w:t>
        <w:br/>
        <w:t>p.Q931E (0.0022%)</w:t>
        <w:br/>
        <w:t>p.G513R (0.0022%)</w:t>
        <w:br/>
        <w:t>p.Q371K (0.0022%)</w:t>
        <w:br/>
        <w:t>p.E1046Q (0.0022%)</w:t>
        <w:br/>
        <w:t>p.E454* (0.0022%)</w:t>
        <w:br/>
        <w:t>p.D950= (0.0022%)</w:t>
        <w:br/>
        <w:t>p.I262M (0.0022%)</w:t>
        <w:br/>
        <w:t>p.R1414T (0.0022%)</w:t>
        <w:br/>
        <w:t>p.G484V (0.0022%)</w:t>
        <w:br/>
        <w:t>p.D596N (0.0022%)</w:t>
        <w:br/>
        <w:t>p.V3184L (0.0022%)</w:t>
        <w:br/>
        <w:t>p.V1189F (0.0022%)</w:t>
        <w:br/>
        <w:t>p.A1452= (0.0022%)</w:t>
        <w:br/>
        <w:t>p.C2799= (0.0022%)</w:t>
        <w:br/>
        <w:t>p.S1406F (0.0022%)</w:t>
        <w:br/>
        <w:t>p.W274L (0.0022%)</w:t>
        <w:br/>
        <w:t>p.V2967L (0.0022%)</w:t>
        <w:br/>
        <w:t>p.A2324= (0.0022%)</w:t>
        <w:br/>
        <w:t>p.G838V (0.0022%)</w:t>
        <w:br/>
        <w:t>p.R2562S (0.0022%)</w:t>
        <w:br/>
        <w:t>p.G2642V (0.0022%)</w:t>
        <w:br/>
        <w:t>p.G4144A (0.0022%)</w:t>
        <w:br/>
        <w:t>p.P2655R (0.0011%)</w:t>
        <w:br/>
        <w:t>p.G1055R (0.0022%)</w:t>
        <w:br/>
        <w:t>p.G2072E (0.0022%)</w:t>
        <w:br/>
        <w:t>p.T1499R (0.0022%)</w:t>
        <w:br/>
        <w:t>p.G3945V (0.0022%)</w:t>
        <w:br/>
        <w:t>p.R4038T (0.0022%)</w:t>
        <w:br/>
        <w:t>p.R2219S (0.0022%)</w:t>
        <w:br/>
        <w:t>p.P789= (0.0022%)</w:t>
        <w:br/>
        <w:t>p.Q400L (0.0022%)</w:t>
        <w:br/>
        <w:t>p.Y345* (0.0022%)</w:t>
        <w:br/>
        <w:t>p.G530Dfs*11 (0.0022%)</w:t>
        <w:br/>
        <w:t>p.G528W (0.0022%)</w:t>
        <w:br/>
        <w:t>p.R2430L (0.0022%)</w:t>
        <w:br/>
        <w:t>p.R2025L (0.0022%)</w:t>
        <w:br/>
        <w:t>p.P4313Q (0.0022%)</w:t>
        <w:br/>
        <w:t>p.S1102Y (0.0022%)</w:t>
        <w:br/>
        <w:t>p.S1102= (0.0022%)</w:t>
        <w:br/>
        <w:t>p.E849Q (0.0022%)</w:t>
        <w:br/>
        <w:t>p.I2818L (0.0022%)</w:t>
        <w:br/>
        <w:t>p.R648S (0.0022%)</w:t>
        <w:br/>
        <w:t>p.G804V (0.0022%)</w:t>
        <w:br/>
        <w:t>p.P813T (0.0022%)</w:t>
        <w:br/>
        <w:t>p.C1760F (0.0022%)</w:t>
        <w:br/>
        <w:t>p.G1016C (0.0022%)</w:t>
        <w:br/>
        <w:t>p.L259= (0.0022%)</w:t>
        <w:br/>
        <w:t>p.L525= (0.0022%)</w:t>
        <w:br/>
        <w:t>p.P842L (0.0022%)</w:t>
        <w:br/>
        <w:t>p.Q409H (0.0022%)</w:t>
        <w:br/>
        <w:t>p.R306Q (0.0022%)</w:t>
        <w:br/>
        <w:t>p.C2689F (0.0022%)</w:t>
        <w:br/>
        <w:t>p.Y2243* (0.0022%)</w:t>
        <w:br/>
        <w:t>p.G649V (0.0022%)</w:t>
        <w:br/>
        <w:t>p.Q4169H (0.0022%)</w:t>
        <w:br/>
        <w:t>p.W4240* (0.0022%)</w:t>
        <w:br/>
        <w:t>p.Q3734* (0.0022%)</w:t>
        <w:br/>
        <w:t>p.V1000= (0.0022%)</w:t>
        <w:br/>
        <w:t>p.M549I (0.0022%)</w:t>
        <w:br/>
        <w:t>p.K543= (0.0022%)</w:t>
        <w:br/>
        <w:t>p.P1472= (0.0022%)</w:t>
        <w:br/>
        <w:t>p.C3540S (0.0022%)</w:t>
        <w:br/>
        <w:t>p.P34= (0.0022%)</w:t>
        <w:br/>
        <w:t>p.G2179E (0.0022%)</w:t>
        <w:br/>
        <w:t>p.T4458S (0.0022%)</w:t>
        <w:br/>
        <w:t>p.G1159= (0.0022%)</w:t>
        <w:br/>
        <w:t>p.P2788Q (0.0022%)</w:t>
        <w:br/>
        <w:t>p.Q29K (0.0022%)</w:t>
        <w:br/>
        <w:t>p.A1552S (0.0022%)</w:t>
        <w:br/>
        <w:t>p.D432E (0.0022%)</w:t>
        <w:br/>
        <w:t>p.G304R (0.0022%)</w:t>
        <w:br/>
        <w:t>p.A4192S (0.0022%)</w:t>
        <w:br/>
        <w:t>p.M1560I (0.0022%)</w:t>
        <w:br/>
        <w:t>p.G996V (0.0022%)</w:t>
        <w:br/>
        <w:t>p.I264M (0.0022%)</w:t>
        <w:br/>
        <w:t>p.E115fs*2 (0.0022%)</w:t>
        <w:br/>
        <w:t>p.S2462= (0.0011%)</w:t>
        <w:br/>
        <w:t>p.D2941= (0.0011%)</w:t>
        <w:br/>
        <w:t>p.C2910= (0.0011%)</w:t>
        <w:br/>
        <w:t>p.R686= (0.0011%)</w:t>
        <w:br/>
        <w:t>p.G513= (0.0011%)</w:t>
        <w:br/>
        <w:t>p.T4349= (0.0011%)</w:t>
        <w:br/>
        <w:t>p.Y2842= (0.0011%)</w:t>
        <w:br/>
        <w:t>p.S1752= (0.0011%)</w:t>
        <w:br/>
        <w:t>p.Q48R (0.0011%)</w:t>
        <w:br/>
        <w:t>p.V413= (0.0011%)</w:t>
        <w:br/>
        <w:t>p.T1642I (0.0011%)</w:t>
        <w:br/>
        <w:t>p.G1166S (0.0011%)</w:t>
        <w:br/>
        <w:t>p.V3158= (0.0011%)</w:t>
        <w:br/>
        <w:t>p.V1587L (0.0011%)</w:t>
        <w:br/>
        <w:t>p.D869Y (0.0011%)</w:t>
        <w:br/>
        <w:t>p.H3394Y (0.0011%)</w:t>
        <w:br/>
        <w:t>p.S1005= (0.0011%)</w:t>
        <w:br/>
        <w:t>p.P56T (0.0011%)</w:t>
        <w:br/>
        <w:t>p.C852F (0.0011%)</w:t>
        <w:br/>
        <w:t>p.Y4042* (0.0011%)</w:t>
        <w:br/>
        <w:t>p.W3454C (0.0011%)</w:t>
        <w:br/>
        <w:t>p.D1174Y (0.0011%)</w:t>
        <w:br/>
        <w:t>p.W249* (0.0011%)</w:t>
        <w:br/>
        <w:t>p.D3340N (0.0011%)</w:t>
        <w:br/>
        <w:t>p.D2835N (0.0011%)</w:t>
        <w:br/>
        <w:t>p.T1673K (0.0011%)</w:t>
        <w:br/>
        <w:t>p.P4173= (0.0011%)</w:t>
        <w:br/>
        <w:t>p.S4578I (0.0011%)</w:t>
        <w:br/>
        <w:t>p.C833* (0.0011%)</w:t>
        <w:br/>
        <w:t>p.T1778A (0.0011%)</w:t>
        <w:br/>
        <w:t>p.R202I (0.0011%)</w:t>
        <w:br/>
        <w:t>p.R1954I (0.0011%)</w:t>
        <w:br/>
        <w:t>p.G619C (0.0011%)</w:t>
        <w:br/>
        <w:t>p.T3259K (0.0011%)</w:t>
        <w:br/>
        <w:t>p.V3113= (0.0011%)</w:t>
        <w:br/>
        <w:t>p.S3586T (0.0011%)</w:t>
        <w:br/>
        <w:t>p.C881F (0.0011%)</w:t>
        <w:br/>
        <w:t>p.C962S (0.0011%)</w:t>
        <w:br/>
        <w:t>p.D2062G (0.0011%)</w:t>
        <w:br/>
        <w:t>p.G2987= (0.0011%)</w:t>
        <w:br/>
        <w:t>p.I4540Nfs*6 (0.0011%)</w:t>
        <w:br/>
        <w:t>p.G2073= (0.0011%)</w:t>
        <w:br/>
        <w:t>p.R2443C (0.0011%)</w:t>
        <w:br/>
        <w:t>p.G2073A (0.0011%)</w:t>
        <w:br/>
        <w:t>p.S2973F (0.0011%)</w:t>
        <w:br/>
        <w:t>p.G1424W (0.0011%)</w:t>
        <w:br/>
        <w:t>p.G150W (0.0011%)</w:t>
        <w:br/>
        <w:t>p.D4209Y (0.0011%)</w:t>
        <w:br/>
        <w:t>p.D1535H (0.0011%)</w:t>
        <w:br/>
        <w:t>p.G3852C (0.0011%)</w:t>
        <w:br/>
        <w:t>p.D2915H (0.0011%)</w:t>
        <w:br/>
        <w:t>p.C317F (0.0011%)</w:t>
        <w:br/>
        <w:t>p.K4360= (0.0011%)</w:t>
        <w:br/>
        <w:t>p.D3491Y (0.0011%)</w:t>
        <w:br/>
        <w:t>p.L3714F (0.0011%)</w:t>
        <w:br/>
        <w:t>p.M3777K (0.0011%)</w:t>
        <w:br/>
        <w:t>p.G3738V (0.0011%)</w:t>
        <w:br/>
        <w:t>p.L2363= (0.0011%)</w:t>
        <w:br/>
        <w:t>p.G2741= (0.0011%)</w:t>
        <w:br/>
        <w:t>p.G2106W (0.0011%)</w:t>
        <w:br/>
        <w:t>p.H1221N (0.0011%)</w:t>
        <w:br/>
        <w:t>p.I2400= (0.0011%)</w:t>
        <w:br/>
        <w:t>p.S4342N (0.0011%)</w:t>
        <w:br/>
        <w:t>p.G2661V (0.0011%)</w:t>
        <w:br/>
        <w:t>p.P3065= (0.0011%)</w:t>
        <w:br/>
        <w:t>p.M1900R (0.0011%)</w:t>
        <w:br/>
        <w:t>p.P2005T (0.0011%)</w:t>
        <w:br/>
        <w:t>p.N3666K (0.0011%)</w:t>
        <w:br/>
        <w:t>p.P4408T (0.0011%)</w:t>
        <w:br/>
        <w:t>p.W711L (0.0011%)</w:t>
        <w:br/>
        <w:t>p.S2244N (0.0011%)</w:t>
        <w:br/>
        <w:t>p.D1256Y (0.0011%)</w:t>
        <w:br/>
        <w:t>p.S1837= (0.0011%)</w:t>
        <w:br/>
        <w:t>p.S4418C (0.0011%)</w:t>
        <w:br/>
        <w:t>p.C3787Y (0.0011%)</w:t>
        <w:br/>
        <w:t>p.R3072G (0.0011%)</w:t>
        <w:br/>
        <w:t>p.R1369I (0.0011%)</w:t>
        <w:br/>
        <w:t>p.H4310Y (0.0011%)</w:t>
        <w:br/>
        <w:t>p.Q3358P (0.0011%)</w:t>
        <w:br/>
        <w:t>p.G3863A (0.0011%)</w:t>
        <w:br/>
        <w:t>p.C1066F (0.0011%)</w:t>
        <w:br/>
        <w:t>p.D3910Y (0.0011%)</w:t>
        <w:br/>
        <w:t>p.G4423V (0.0011%)</w:t>
        <w:br/>
        <w:t>p.G3788R (0.0011%)</w:t>
        <w:br/>
        <w:t>p.H4504N (0.0011%)</w:t>
        <w:br/>
        <w:t>p.G2748W (0.0011%)</w:t>
        <w:br/>
        <w:t>p.G2748V (0.0011%)</w:t>
        <w:br/>
        <w:t>p.C4248S (0.0011%)</w:t>
        <w:br/>
        <w:t>p.E589D (0.0011%)</w:t>
        <w:br/>
        <w:t>p.S2514* (0.0011%)</w:t>
        <w:br/>
        <w:t>p.G1876S (0.0011%)</w:t>
        <w:br/>
        <w:t>p.A1980S (0.0011%)</w:t>
        <w:br/>
        <w:t>p.R3835K (0.0011%)</w:t>
        <w:br/>
        <w:t>p.S3435R (0.0011%)</w:t>
        <w:br/>
        <w:t>p.D1162H (0.0011%)</w:t>
        <w:br/>
        <w:t>p.D3694Y (0.0011%)</w:t>
        <w:br/>
        <w:t>p.N707K (0.0011%)</w:t>
        <w:br/>
        <w:t>p.T2698= (0.0011%)</w:t>
        <w:br/>
        <w:t>p.T4019= (0.0011%)</w:t>
        <w:br/>
        <w:t>p.W292S (0.0011%)</w:t>
        <w:br/>
        <w:t>p.A2773D (0.0011%)</w:t>
        <w:br/>
        <w:t>p.C2916Y (0.0011%)</w:t>
        <w:br/>
        <w:t>p.W4421L (0.0011%)</w:t>
        <w:br/>
        <w:t>p.N1089I (0.0011%)</w:t>
        <w:br/>
        <w:t>p.P1020S (0.0011%)</w:t>
        <w:br/>
        <w:t>p.R2060L (0.0011%)</w:t>
        <w:br/>
        <w:t>p.C898F (0.0011%)</w:t>
        <w:br/>
        <w:t>p.G3900= (0.0011%)</w:t>
        <w:br/>
        <w:t>p.T237= (0.0011%)</w:t>
        <w:br/>
        <w:t>p.P1139= (0.0011%)</w:t>
        <w:br/>
        <w:t>p.V1432= (0.0011%)</w:t>
        <w:br/>
        <w:t>p.R4084L (0.0011%)</w:t>
        <w:br/>
        <w:t>p.S1177T (0.0011%)</w:t>
        <w:br/>
        <w:t>p.G2382C (0.0011%)</w:t>
        <w:br/>
        <w:t>p.M3073I (0.0011%)</w:t>
        <w:br/>
        <w:t>p.V2078M (0.0011%)</w:t>
        <w:br/>
        <w:t>p.T2181P (0.0011%)</w:t>
        <w:br/>
        <w:t>p.S3961I (0.0011%)</w:t>
        <w:br/>
        <w:t>p.S1367Y (0.0011%)</w:t>
        <w:br/>
        <w:t>p.H1231R (0.0011%)</w:t>
        <w:br/>
        <w:t>p.C1116W (0.0011%)</w:t>
        <w:br/>
        <w:t>p.I669= (0.0011%)</w:t>
        <w:br/>
        <w:t>p.T4551= (0.0011%)</w:t>
        <w:br/>
        <w:t>p.C2768= (0.0011%)</w:t>
        <w:br/>
        <w:t>p.Q1628H (0.0011%)</w:t>
        <w:br/>
        <w:t>p.P56H (0.0011%)</w:t>
        <w:br/>
        <w:t>p.T406N (0.0011%)</w:t>
        <w:br/>
        <w:t>p.P741H (0.0011%)</w:t>
        <w:br/>
        <w:t>p.I609M (0.0011%)</w:t>
        <w:br/>
        <w:t>p.V2357= (0.0011%)</w:t>
        <w:br/>
        <w:t>p.S4375I (0.0011%)</w:t>
        <w:br/>
        <w:t>p.D4374E (0.0011%)</w:t>
        <w:br/>
        <w:t>p.G2474S (0.0011%)</w:t>
        <w:br/>
        <w:t>p.G54V (0.0011%)</w:t>
        <w:br/>
        <w:t>p.S745P (0.0011%)</w:t>
        <w:br/>
        <w:t>p.L2959= (0.0011%)</w:t>
        <w:br/>
        <w:t>p.M1786V (0.0011%)</w:t>
        <w:br/>
        <w:t>p.D947N (0.0011%)</w:t>
        <w:br/>
        <w:t>p.G1755R (0.0011%)</w:t>
        <w:br/>
        <w:t>p.T3404S (0.0011%)</w:t>
        <w:br/>
        <w:t>p.Q859H (0.0011%)</w:t>
        <w:br/>
        <w:t>p.H488Q (0.0011%)</w:t>
        <w:br/>
        <w:t>p.L1372I (0.0011%)</w:t>
        <w:br/>
        <w:t>p.V4414= (0.0011%)</w:t>
        <w:br/>
        <w:t>p.H42= (0.0011%)</w:t>
        <w:br/>
        <w:t>p.L377I (0.0011%)</w:t>
        <w:br/>
        <w:t>p.G1333= (0.0011%)</w:t>
        <w:br/>
        <w:t>p.A1615E (0.0011%)</w:t>
        <w:br/>
        <w:t>p.P3478H (0.0011%)</w:t>
        <w:br/>
        <w:t>p.D4437E (0.0011%)</w:t>
        <w:br/>
        <w:t>p.T177N (0.0011%)</w:t>
        <w:br/>
        <w:t>p.G2661R (0.0011%)</w:t>
        <w:br/>
        <w:t>p.G3525A (0.0011%)</w:t>
        <w:br/>
        <w:t>p.C138F (0.0011%)</w:t>
        <w:br/>
        <w:t>p.C3818* (0.0011%)</w:t>
        <w:br/>
        <w:t>p.G395* (0.0011%)</w:t>
        <w:br/>
        <w:t>p.V3272D (0.0011%)</w:t>
        <w:br/>
        <w:t>p.W1487C (0.0011%)</w:t>
        <w:br/>
        <w:t>p.D3785Y (0.0011%)</w:t>
        <w:br/>
        <w:t>p.L3453M (0.0011%)</w:t>
        <w:br/>
        <w:t>p.S3732L (0.0011%)</w:t>
        <w:br/>
        <w:t>p.G1087S (0.0011%)</w:t>
        <w:br/>
        <w:t>p.S4434I (0.0011%)</w:t>
        <w:br/>
        <w:t>p.T369A (0.0011%)</w:t>
        <w:br/>
        <w:t>p.E4198Q (0.0011%)</w:t>
        <w:br/>
        <w:t>p.C3715S (0.0011%)</w:t>
        <w:br/>
        <w:t>p.Q3482H (0.0011%)</w:t>
        <w:br/>
        <w:t>p.A2427V (0.0011%)</w:t>
        <w:br/>
        <w:t>p.G1082C (0.0011%)</w:t>
        <w:br/>
        <w:t>p.Q4405H (0.0011%)</w:t>
        <w:br/>
        <w:t>p.G3695V (0.0011%)</w:t>
        <w:br/>
        <w:t>p.R1311T (0.0011%)</w:t>
        <w:br/>
        <w:t>p.Q687K (0.0011%)</w:t>
        <w:br/>
        <w:t>p.N4208Y (0.0011%)</w:t>
        <w:br/>
        <w:t>p.L1562I (0.0011%)</w:t>
        <w:br/>
        <w:t>p.T469A (0.0011%)</w:t>
        <w:br/>
        <w:t>p.P4307R (0.0011%)</w:t>
        <w:br/>
        <w:t>p.C3376* (0.0011%)</w:t>
        <w:br/>
        <w:t>p.S228R (0.0011%)</w:t>
        <w:br/>
        <w:t>p.C975F (0.0011%)</w:t>
        <w:br/>
        <w:t>p.D827Y (0.0011%)</w:t>
        <w:br/>
        <w:t>p.P1521H (0.0011%)</w:t>
        <w:br/>
        <w:t>p.T3030N (0.0011%)</w:t>
        <w:br/>
        <w:t>p.I3646V (0.0011%)</w:t>
        <w:br/>
        <w:t>p.M2122I (0.0011%)</w:t>
        <w:br/>
        <w:t>p.G2125C (0.0011%)</w:t>
        <w:br/>
        <w:t>p.E2070* (0.0011%)</w:t>
        <w:br/>
        <w:t>p.Q121= (0.0011%)</w:t>
        <w:br/>
        <w:t>p.P3904Q (0.0011%)</w:t>
        <w:br/>
        <w:t>p.F2633L (0.0011%)</w:t>
        <w:br/>
        <w:t>p.R1661L (0.0011%)</w:t>
        <w:br/>
        <w:t>p.G994V (0.0011%)</w:t>
        <w:br/>
        <w:t>p.D2100H (0.0011%)</w:t>
        <w:br/>
        <w:t>p.L1151= (0.0011%)</w:t>
        <w:br/>
        <w:t>p.R2550S (0.0011%)</w:t>
        <w:br/>
        <w:t>p.Q258E (0.0011%)</w:t>
        <w:br/>
        <w:t>p.Q3794= (0.0011%)</w:t>
        <w:br/>
        <w:t>p.E352G (0.0011%)</w:t>
        <w:br/>
        <w:t>p.D189G (0.0011%)</w:t>
        <w:br/>
        <w:t>p.N2484K (0.0011%)</w:t>
        <w:br/>
        <w:t>p.H2321Y (0.0011%)</w:t>
        <w:br/>
        <w:t>p.L4550= (0.0011%)</w:t>
        <w:br/>
        <w:t>p.R2430P (0.0011%)</w:t>
        <w:br/>
        <w:t>p.G4191= (0.0011%)</w:t>
        <w:br/>
        <w:t>p.E4409D (0.0011%)</w:t>
        <w:br/>
        <w:t>p.D3778H (0.0011%)</w:t>
        <w:br/>
        <w:t>p.C3300Y (0.0011%)</w:t>
        <w:br/>
        <w:t>p.Q1010E (0.0011%)</w:t>
        <w:br/>
        <w:t>p.S4216* (0.0011%)</w:t>
        <w:br/>
        <w:t>p.S2395= (0.0011%)</w:t>
        <w:br/>
        <w:t>p.P3707H (0.0011%)</w:t>
        <w:br/>
        <w:t>p.G3852V (0.0011%)</w:t>
        <w:br/>
        <w:t>p.G1181A (0.0011%)</w:t>
        <w:br/>
        <w:t>p.E1436D (0.0011%)</w:t>
        <w:br/>
        <w:t>p.Y3058C (0.0011%)</w:t>
        <w:br/>
        <w:t>p.G3700* (0.0011%)</w:t>
        <w:br/>
        <w:t>p.V1643L (0.0011%)</w:t>
        <w:br/>
        <w:t>p.G4059V (0.0011%)</w:t>
        <w:br/>
        <w:t>p.A4563= (0.0011%)</w:t>
        <w:br/>
        <w:t>p.A3091S (0.0011%)</w:t>
        <w:br/>
        <w:t>p.L1453I (0.0011%)</w:t>
        <w:br/>
        <w:t>p.N3509K (0.0011%)</w:t>
        <w:br/>
        <w:t>p.P2776= (0.0011%)</w:t>
        <w:br/>
        <w:t>p.G4039E (0.0011%)</w:t>
        <w:br/>
        <w:t>p.D189H (0.0011%)</w:t>
        <w:br/>
        <w:t>p.G346= (0.0011%)</w:t>
        <w:br/>
        <w:t>p.T2297= (0.0011%)</w:t>
        <w:br/>
        <w:t>p.G4261* (0.0011%)</w:t>
        <w:br/>
        <w:t>p.T4419I (0.0011%)</w:t>
        <w:br/>
        <w:t>p.L3092= (0.0011%)</w:t>
        <w:br/>
        <w:t>p.R1871H (0.0011%)</w:t>
        <w:br/>
        <w:t>p.A2726S (0.0011%)</w:t>
        <w:br/>
        <w:t>p.S2721Y (0.0011%)</w:t>
        <w:br/>
        <w:t>p.Q1941* (0.0011%)</w:t>
        <w:br/>
        <w:t>p.D3472N (0.0011%)</w:t>
        <w:br/>
        <w:t>p.R3361Lfs*17 (0.0011%)</w:t>
        <w:br/>
        <w:t>p.Y4129N (0.0011%)</w:t>
        <w:br/>
        <w:t>p.E3668V (0.0011%)</w:t>
        <w:br/>
        <w:t>p.G2601V (0.0011%)</w:t>
        <w:br/>
        <w:t>p.N2611I (0.0011%)</w:t>
        <w:br/>
        <w:t>p.A1051S (0.0011%)</w:t>
        <w:br/>
        <w:t>p.D3697N (0.0011%)</w:t>
        <w:br/>
        <w:t>p.A2617T (0.0011%)</w:t>
        <w:br/>
        <w:t>p.D3635N (0.0011%)</w:t>
        <w:br/>
        <w:t>p.D3138Y (0.0011%)</w:t>
        <w:br/>
        <w:t>p.R3109I (0.0011%)</w:t>
        <w:br/>
        <w:t>p.T3853K (0.0011%)</w:t>
        <w:br/>
        <w:t>p.D2048N (0.0011%)</w:t>
        <w:br/>
        <w:t>p.W3493S (0.0011%)</w:t>
        <w:br/>
        <w:t>p.P3004R (0.0011%)</w:t>
        <w:br/>
        <w:t>p.W3493C (0.0011%)</w:t>
        <w:br/>
        <w:t>p.S1410I (0.0011%)</w:t>
        <w:br/>
        <w:t>p.W661L (0.0011%)</w:t>
        <w:br/>
        <w:t>p.S1510C (0.0011%)</w:t>
        <w:br/>
        <w:t>p.C4239F (0.0011%)</w:t>
        <w:br/>
        <w:t>p.D512Y (0.0011%)</w:t>
        <w:br/>
        <w:t>p.V2078L (0.0011%)</w:t>
        <w:br/>
        <w:t>p.D4209N (0.0011%)</w:t>
        <w:br/>
        <w:t>p.D2829V (0.0011%)</w:t>
        <w:br/>
        <w:t>p.P4313= (0.0011%)</w:t>
        <w:br/>
        <w:t>p.R414K (0.0011%)</w:t>
        <w:br/>
        <w:t>p.L810F (0.0011%)</w:t>
        <w:br/>
        <w:t>p.E1571* (0.0011%)</w:t>
        <w:br/>
        <w:t>p.R3239S (0.0011%)</w:t>
        <w:br/>
        <w:t>p.V3850A (0.0011%)</w:t>
        <w:br/>
        <w:t>p.V3088F (0.0011%)</w:t>
        <w:br/>
        <w:t>p.D1353E (0.0011%)</w:t>
        <w:br/>
        <w:t>p.I3279T (0.0011%)</w:t>
        <w:br/>
        <w:t>p.C1228Y (0.0011%)</w:t>
        <w:br/>
        <w:t>p.G1753V (0.0011%)</w:t>
        <w:br/>
        <w:t>p.I2312M (0.0011%)</w:t>
        <w:br/>
        <w:t>p.D2058H (0.0011%)</w:t>
        <w:br/>
        <w:t>p.P3567Q (0.0011%)</w:t>
        <w:br/>
        <w:t>p.D1647Y (0.0011%)</w:t>
        <w:br/>
        <w:t>p.E666Q (0.0011%)</w:t>
        <w:br/>
        <w:t>p.V1822A (0.0011%)</w:t>
        <w:br/>
        <w:t>p.Y2842S (0.0011%)</w:t>
        <w:br/>
        <w:t>p.L1334= (0.0011%)</w:t>
        <w:br/>
        <w:t>p.D3814V (0.0011%)</w:t>
        <w:br/>
        <w:t>p.D1208E (0.0011%)</w:t>
        <w:br/>
        <w:t>p.R1661H (0.0011%)</w:t>
        <w:br/>
        <w:t>p.V73A (0.0011%)</w:t>
        <w:br/>
        <w:t>p.G1465S (0.0011%)</w:t>
        <w:br/>
        <w:t>p.D3545H (0.0011%)</w:t>
        <w:br/>
        <w:t>p.N4487H (0.0011%)</w:t>
        <w:br/>
        <w:t>p.C4404S (0.0011%)</w:t>
        <w:br/>
        <w:t>p.C3277F (0.0011%)</w:t>
        <w:br/>
        <w:t>p.C2586= (0.0011%)</w:t>
        <w:br/>
        <w:t>p.D3621H (0.0011%)</w:t>
        <w:br/>
        <w:t>p.G3788* (0.0011%)</w:t>
        <w:br/>
        <w:t>p.A1412P (0.0011%)</w:t>
        <w:br/>
        <w:t>p.L4533I (0.0011%)</w:t>
        <w:br/>
        <w:t>p.G4225V (0.0011%)</w:t>
        <w:br/>
        <w:t>p.G3543V (0.0011%)</w:t>
        <w:br/>
        <w:t>p.G4225R (0.0011%)</w:t>
        <w:br/>
        <w:t>p.D2873Y (0.0011%)</w:t>
        <w:br/>
        <w:t>p.G1118A (0.0011%)</w:t>
        <w:br/>
        <w:t>p.Q2527* (0.0011%)</w:t>
        <w:br/>
        <w:t>p.S4390I (0.0011%)</w:t>
        <w:br/>
        <w:t>p.D663N (0.0011%)</w:t>
        <w:br/>
        <w:t>p.S2270Y (0.0011%)</w:t>
        <w:br/>
        <w:t>p.W292C (0.0011%)</w:t>
        <w:br/>
        <w:t>p.W292L (0.0011%)</w:t>
        <w:br/>
        <w:t>p.W292F (0.0011%)</w:t>
        <w:br/>
        <w:t>p.D2870E (0.0011%)</w:t>
        <w:br/>
        <w:t>p.E4091* (0.0011%)</w:t>
        <w:br/>
        <w:t>p.K2222N (0.0011%)</w:t>
        <w:br/>
        <w:t>p.G3622S (0.0011%)</w:t>
        <w:br/>
        <w:t>p.G3360C (0.0011%)</w:t>
        <w:br/>
        <w:t>p.Q167K (0.0011%)</w:t>
        <w:br/>
        <w:t>p.R2563Afs*22 (0.0011%)</w:t>
        <w:br/>
        <w:t>p.E2076* (0.0011%)</w:t>
        <w:br/>
        <w:t>p.R1806I (0.0011%)</w:t>
        <w:br/>
        <w:t>p.D4359H (0.0011%)</w:t>
        <w:br/>
        <w:t>p.G2179V (0.0011%)</w:t>
        <w:br/>
        <w:t>p.E1045V (0.0011%)</w:t>
        <w:br/>
        <w:t>p.P1387R (0.0011%)</w:t>
        <w:br/>
        <w:t>p.Y4086H (0.0011%)</w:t>
        <w:br/>
        <w:t>p.H1061Y (0.0011%)</w:t>
        <w:br/>
        <w:t>p.G1994V (0.0011%)</w:t>
        <w:br/>
        <w:t>p.G2601W (0.0011%)</w:t>
        <w:br/>
        <w:t>p.R3724K (0.0011%)</w:t>
        <w:br/>
        <w:t>p.E3054Q (0.0011%)</w:t>
        <w:br/>
        <w:t>p.E3843K (0.0011%)</w:t>
        <w:br/>
        <w:t>p.D562N (0.0011%)</w:t>
        <w:br/>
        <w:t>p.D3051Y (0.0011%)</w:t>
        <w:br/>
        <w:t>p.P4271H (0.0011%)</w:t>
        <w:br/>
        <w:t>p.C4293F (0.0011%)</w:t>
        <w:br/>
        <w:t>p.G3925W (0.0011%)</w:t>
        <w:br/>
        <w:t>p.G2521C (0.0011%)</w:t>
        <w:br/>
        <w:t>p.D4377Y (0.0011%)</w:t>
        <w:br/>
        <w:t>p.T1923= (0.0011%)</w:t>
        <w:br/>
        <w:t>p.D3887H (0.0011%)</w:t>
        <w:br/>
        <w:t>p.N3819Y (0.0011%)</w:t>
        <w:br/>
        <w:t>p.V4324L (0.0011%)</w:t>
        <w:br/>
        <w:t>p.D951H (0.0011%)</w:t>
        <w:br/>
        <w:t>p.L4162F (0.0011%)</w:t>
        <w:br/>
        <w:t>p.R2563H (0.0011%)</w:t>
        <w:br/>
        <w:t>p.T429= (0.0011%)</w:t>
        <w:br/>
        <w:t>p.G269A (0.0011%)</w:t>
        <w:br/>
        <w:t>p.W1943L (0.0011%)</w:t>
        <w:br/>
        <w:t>p.L3730= (0.0011%)</w:t>
        <w:br/>
        <w:t>p.G726V (0.0011%)</w:t>
        <w:br/>
        <w:t>p.G726W (0.0011%)</w:t>
        <w:br/>
        <w:t>p.E4376* (0.0011%)</w:t>
        <w:br/>
        <w:t>p.N3100K (0.0011%)</w:t>
        <w:br/>
        <w:t>p.D1614Y (0.0011%)</w:t>
        <w:br/>
        <w:t>p.S3315C (0.0011%)</w:t>
        <w:br/>
        <w:t>p.D3653N (0.0011%)</w:t>
        <w:br/>
        <w:t>p.G3670* (0.0011%)</w:t>
        <w:br/>
        <w:t>p.R3675I (0.0011%)</w:t>
        <w:br/>
        <w:t>p.G3067= (0.0011%)</w:t>
        <w:br/>
        <w:t>p.A4031D (0.0011%)</w:t>
        <w:br/>
        <w:t>p.D2494Y (0.0011%)</w:t>
        <w:br/>
        <w:t>p.A3893D (0.0011%)</w:t>
        <w:br/>
        <w:t>p.S1873* (0.0011%)</w:t>
        <w:br/>
        <w:t>p.T2289I (0.0011%)</w:t>
        <w:br/>
        <w:t>p.G4191V (0.0011%)</w:t>
        <w:br/>
        <w:t>p.K128R (0.0011%)</w:t>
        <w:br/>
        <w:t>p.S1935= (0.0011%)</w:t>
        <w:br/>
        <w:t>p.C2852R (0.0011%)</w:t>
        <w:br/>
        <w:t>p.V470F (0.0011%)</w:t>
        <w:br/>
        <w:t>p.S192Y (0.0011%)</w:t>
        <w:br/>
        <w:t>p.K2063= (0.0011%)</w:t>
        <w:br/>
        <w:t>p.P3372Q (0.0011%)</w:t>
        <w:br/>
        <w:t>p.P2605A (0.0011%)</w:t>
        <w:br/>
        <w:t>p.F524= (0.0011%)</w:t>
        <w:br/>
        <w:t>p.D1681N (0.0011%)</w:t>
        <w:br/>
        <w:t>p.D3545Y (0.0011%)</w:t>
        <w:br/>
        <w:t>p.G3525V (0.0011%)</w:t>
        <w:br/>
        <w:t>p.V651= (0.0011%)</w:t>
        <w:br/>
        <w:t>p.R1093= (0.0011%)</w:t>
        <w:br/>
        <w:t>p.C3829F (0.0011%)</w:t>
        <w:br/>
        <w:t>p.C2781* (0.0011%)</w:t>
        <w:br/>
        <w:t>p.D3340Y (0.0011%)</w:t>
        <w:br/>
        <w:t>p.S3451Y (0.0011%)</w:t>
        <w:br/>
        <w:t>p.S3285I (0.0011%)</w:t>
        <w:br/>
        <w:t>p.G1166= (0.0011%)</w:t>
        <w:br/>
        <w:t>p.A1902G (0.0011%)</w:t>
        <w:br/>
        <w:t>p.D3677Y (0.0011%)</w:t>
        <w:br/>
        <w:t>p.A840E (0.0011%)</w:t>
        <w:br/>
        <w:t>p.A1699S (0.0011%)</w:t>
        <w:br/>
        <w:t>p.S2650* (0.0011%)</w:t>
        <w:br/>
        <w:t>p.W3334C (0.0011%)</w:t>
        <w:br/>
        <w:t>p.S3989C (0.0011%)</w:t>
        <w:br/>
        <w:t>p.P3089A (0.0011%)</w:t>
        <w:br/>
        <w:t>p.C1157* (0.0011%)</w:t>
        <w:br/>
        <w:t>p.H1296= (0.0011%)</w:t>
        <w:br/>
        <w:t>p.A349D (0.0011%)</w:t>
        <w:br/>
        <w:t>p.G3813V (0.0011%)</w:t>
        <w:br/>
        <w:t>p.D4339Y (0.0011%)</w:t>
        <w:br/>
        <w:t>p.D2750H (0.0011%)</w:t>
        <w:br/>
        <w:t>p.G1465= (0.0011%)</w:t>
        <w:br/>
        <w:t>p.S4110R (0.0011%)</w:t>
        <w:br/>
        <w:t>p.G1413A (0.0011%)</w:t>
        <w:br/>
        <w:t>p.E2836K (0.0011%)</w:t>
        <w:br/>
        <w:t>p.G530E (0.0011%)</w:t>
        <w:br/>
        <w:t>p.A2116= (0.0011%)</w:t>
        <w:br/>
        <w:t>p.T1778K (0.0011%)</w:t>
        <w:br/>
        <w:t>p.N2207Y (0.0011%)</w:t>
        <w:br/>
        <w:t>p.G1843V (0.0011%)</w:t>
        <w:br/>
        <w:t>p.F782C (0.0011%)</w:t>
        <w:br/>
        <w:t>p.R2645I (0.0011%)</w:t>
        <w:br/>
        <w:t>p.S3174F (0.0011%)</w:t>
        <w:br/>
        <w:t>p.H564Y (0.0011%)</w:t>
        <w:br/>
        <w:t>p.P70T (0.0011%)</w:t>
        <w:br/>
        <w:t>p.G748* (0.0011%)</w:t>
        <w:br/>
        <w:t>p.G1637V (0.0011%)</w:t>
        <w:br/>
        <w:t>p.A3609E (0.0011%)</w:t>
        <w:br/>
        <w:t>p.V4414L (0.0011%)</w:t>
        <w:br/>
        <w:t>p.I336T (0.0011%)</w:t>
        <w:br/>
        <w:t>p.G866C (0.0011%)</w:t>
        <w:br/>
        <w:t>p.A1474= (0.0011%)</w:t>
        <w:br/>
        <w:t>p.D4501Y (0.0011%)</w:t>
        <w:br/>
        <w:t>p.S2890= (0.0011%)</w:t>
        <w:br/>
        <w:t>p.F882= (0.0011%)</w:t>
        <w:br/>
        <w:t>p.D827V (0.0011%)</w:t>
        <w:br/>
        <w:t>p.E273K (0.0011%)</w:t>
        <w:br/>
        <w:t>p.R1815P (0.0011%)</w:t>
        <w:br/>
        <w:t>p.A2040E (0.0011%)</w:t>
        <w:br/>
        <w:t>p.G4491V (0.0011%)</w:t>
        <w:br/>
        <w:t>p.C2170F (0.0011%)</w:t>
        <w:br/>
        <w:t>p.D988Y (0.0011%)</w:t>
        <w:br/>
        <w:t>p.G358R (0.0011%)</w:t>
        <w:br/>
        <w:t>p.E3468* (0.0011%)</w:t>
        <w:br/>
        <w:t>p.W50C (0.0011%)</w:t>
        <w:br/>
        <w:t>p.A2512D (0.0011%)</w:t>
        <w:br/>
        <w:t>p.H3256R (0.0011%)</w:t>
        <w:br/>
        <w:t>p.R1704S (0.0011%)</w:t>
        <w:br/>
        <w:t>p.Y2097N (0.0011%)</w:t>
        <w:br/>
        <w:t>p.G935* (0.0011%)</w:t>
        <w:br/>
        <w:t>p.H4535N (0.0011%)</w:t>
        <w:br/>
        <w:t>p.V2676F (0.0011%)</w:t>
        <w:br/>
        <w:t>p.I4052M (0.0011%)</w:t>
        <w:br/>
        <w:t>p.D2585Y (0.0011%)</w:t>
        <w:br/>
        <w:t>p.R1581C (0.0011%)</w:t>
        <w:br/>
        <w:t>p.V2078= (0.0011%)</w:t>
        <w:br/>
        <w:t>p.T2282K (0.0011%)</w:t>
        <w:br/>
        <w:t>p.Y3599F (0.0011%)</w:t>
        <w:br/>
        <w:t>p.R3157G (0.0011%)</w:t>
        <w:br/>
        <w:t>p.D2393N (0.0011%)</w:t>
        <w:br/>
        <w:t>p.A2246E (0.0011%)</w:t>
        <w:br/>
        <w:t>p.H2319N (0.0011%)</w:t>
        <w:br/>
        <w:t>p.S515* (0.0011%)</w:t>
        <w:br/>
        <w:t>p.Q1501H (0.0011%)</w:t>
        <w:br/>
        <w:t>p.V387I (0.0011%)</w:t>
        <w:br/>
        <w:t>p.I2441= (0.0011%)</w:t>
        <w:br/>
        <w:t>p.V394E (0.0011%)</w:t>
        <w:br/>
        <w:t>p.C3416F (0.0011%)</w:t>
        <w:br/>
        <w:t>p.A1527D (0.0011%)</w:t>
        <w:br/>
        <w:t>p.T3036K (0.0011%)</w:t>
        <w:br/>
        <w:t>p.G3661V (0.0011%)</w:t>
        <w:br/>
        <w:t>p.G3661R (0.0011%)</w:t>
        <w:br/>
        <w:t>p.C3628F (0.0011%)</w:t>
        <w:br/>
        <w:t>p.Y4129H (0.0011%)</w:t>
        <w:br/>
        <w:t>p.Q2839H (0.0011%)</w:t>
        <w:br/>
        <w:t>p.G3142* (0.0011%)</w:t>
        <w:br/>
        <w:t>p.R363S (0.0011%)</w:t>
        <w:br/>
        <w:t>p.A1374= (0.0011%)</w:t>
        <w:br/>
        <w:t>p.H4238Q (0.0011%)</w:t>
        <w:br/>
        <w:t>p.D2415V (0.0011%)</w:t>
        <w:br/>
        <w:t>p.G3543C (0.0011%)</w:t>
        <w:br/>
        <w:t>p.C2830F (0.0011%)</w:t>
        <w:br/>
        <w:t>p.W2737C (0.0011%)</w:t>
        <w:br/>
        <w:t>p.F4279= (0.0011%)</w:t>
        <w:br/>
        <w:t>p.Q4141E (0.0011%)</w:t>
        <w:br/>
        <w:t>p.Q928= (0.0011%)</w:t>
        <w:br/>
        <w:t>p.T588= (0.0011%)</w:t>
        <w:br/>
        <w:t>p.Y4129C (0.0011%)</w:t>
        <w:br/>
        <w:t>p.E4596K (0.0011%)</w:t>
        <w:br/>
        <w:t>p.D2068G (0.0011%)</w:t>
        <w:br/>
        <w:t>p.G54E (0.0011%)</w:t>
        <w:br/>
        <w:t>p.D4511Y (0.0011%)</w:t>
        <w:br/>
        <w:t>p.T956K (0.0011%)</w:t>
        <w:br/>
        <w:t>p.P1603A (0.0011%)</w:t>
        <w:br/>
        <w:t>p.I4540Hfs*6 (0.0011%)</w:t>
        <w:br/>
        <w:t>p.L4187= (0.0011%)</w:t>
        <w:br/>
        <w:t>p.G4132* (0.0011%)</w:t>
        <w:br/>
        <w:t>p.A1038= (0.0011%)</w:t>
        <w:br/>
        <w:t>p.R3954I (0.0011%)</w:t>
        <w:br/>
        <w:t>p.Y3264N (0.0011%)</w:t>
        <w:br/>
        <w:t>p.G619= (0.0011%)</w:t>
        <w:br/>
        <w:t>p.E666D (0.0011%)</w:t>
        <w:br/>
        <w:t>p.V470= (0.0011%)</w:t>
        <w:br/>
        <w:t>p.R3064* (0.0011%)</w:t>
        <w:br/>
        <w:t>p.W3229R (0.0011%)</w:t>
        <w:br/>
        <w:t>p.L4076F (0.0011%)</w:t>
        <w:br/>
        <w:t>p.A2374V (0.0011%)</w:t>
        <w:br/>
        <w:t>p.C927* (0.0011%)</w:t>
        <w:br/>
        <w:t>p.T3106K (0.0011%)</w:t>
        <w:br/>
        <w:t>p.Q3834L (0.0011%)</w:t>
        <w:br/>
        <w:t>p.V4561E (0.0011%)</w:t>
        <w:br/>
        <w:t>p.H4145Q (0.0011%)</w:t>
        <w:br/>
        <w:t>p.W2041L (0.0011%)</w:t>
        <w:br/>
        <w:t>p.A3091T (0.0011%)</w:t>
        <w:br/>
        <w:t>p.K1160I (0.0011%)</w:t>
        <w:br/>
        <w:t>p.C852S (0.0011%)</w:t>
        <w:br/>
        <w:t>p.L3017* (0.0011%)</w:t>
        <w:br/>
        <w:t>p.H1097L (0.0011%)</w:t>
        <w:br/>
        <w:t>p.Q2958K (0.0011%)</w:t>
        <w:br/>
        <w:t>p.I2096M (0.0011%)</w:t>
        <w:br/>
        <w:t>p.R1272K (0.0011%)</w:t>
        <w:br/>
        <w:t>p.H1061L (0.0011%)</w:t>
        <w:br/>
        <w:t>p.A605S (0.0011%)</w:t>
        <w:br/>
        <w:t>p.P3292T (0.0011%)</w:t>
        <w:br/>
        <w:t>p.G1064S (0.0011%)</w:t>
        <w:br/>
        <w:t>p.W1394R (0.0011%)</w:t>
        <w:br/>
        <w:t>p.L1840V (0.0011%)</w:t>
        <w:br/>
        <w:t>p.C2020F (0.0011%)</w:t>
        <w:br/>
        <w:t>p.S1884F (0.0011%)</w:t>
        <w:br/>
        <w:t>p.C4275= (0.0011%)</w:t>
        <w:br/>
        <w:t>p.P3132H (0.0011%)</w:t>
        <w:br/>
        <w:t>p.T1099S (0.0011%)</w:t>
        <w:br/>
        <w:t>p.E1259K (0.0011%)</w:t>
        <w:br/>
        <w:t>p.G410V (0.0011%)</w:t>
        <w:br/>
        <w:t>p.I1785= (0.0011%)</w:t>
        <w:br/>
        <w:t>p.S3033Y (0.0011%)</w:t>
        <w:br/>
        <w:t>p.I247V (0.0011%)</w:t>
        <w:br/>
        <w:t>p.G1333S (0.0011%)</w:t>
        <w:br/>
        <w:t>p.D1612= (0.0011%)</w:t>
        <w:br/>
        <w:t>p.H42Q (0.0011%)</w:t>
        <w:br/>
        <w:t>p.I2453= (0.0011%)</w:t>
        <w:br/>
        <w:t>p.L1151M (0.0011%)</w:t>
        <w:br/>
        <w:t>p.G1820R (0.0011%)</w:t>
        <w:br/>
        <w:t>p.R4166C (0.0011%)</w:t>
        <w:br/>
        <w:t>p.L4268I (0.0011%)</w:t>
        <w:br/>
        <w:t>p.E3112* (0.0011%)</w:t>
        <w:br/>
        <w:t>p.N3982K (0.0011%)</w:t>
        <w:br/>
        <w:t>p.G3232R (0.0011%)</w:t>
        <w:br/>
        <w:t>p.S918Y (0.0011%)</w:t>
        <w:br/>
        <w:t>p.H3952R (0.0011%)</w:t>
        <w:br/>
        <w:t>p.K693Q (0.0011%)</w:t>
        <w:br/>
        <w:t>p.D3785N (0.0011%)</w:t>
        <w:br/>
        <w:t>p.G2193A (0.0011%)</w:t>
        <w:br/>
        <w:t>p.G4130V (0.0011%)</w:t>
        <w:br/>
        <w:t>p.C180F (0.0011%)</w:t>
        <w:br/>
        <w:t>p.G4015D (0.0011%)</w:t>
        <w:br/>
        <w:t>p.D2944Y (0.0011%)</w:t>
        <w:br/>
        <w:t>p.L375M (0.0011%)</w:t>
        <w:br/>
        <w:t>p.Q3321L (0.0011%)</w:t>
        <w:br/>
        <w:t>p.K3172_T3180del (0.0011%)</w:t>
        <w:br/>
        <w:t>p.D3182Y (0.0011%)</w:t>
        <w:br/>
        <w:t>p.W1969C (0.0011%)</w:t>
        <w:br/>
        <w:t>p.A1912= (0.0011%)</w:t>
        <w:br/>
        <w:t>p.A4445Cfs*24 (0.0011%)</w:t>
        <w:br/>
        <w:t>p.A3541T (0.0011%)</w:t>
        <w:br/>
        <w:t>p.Q928K (0.0011%)</w:t>
        <w:br/>
        <w:t>p.S1410R (0.0011%)</w:t>
        <w:br/>
        <w:t>p.G748V (0.0011%)</w:t>
        <w:br/>
        <w:t>p.G338* (0.0011%)</w:t>
        <w:br/>
        <w:t>p.S3544Y (0.0011%)</w:t>
        <w:br/>
        <w:t>p.F2419L (0.0011%)</w:t>
        <w:br/>
        <w:t>p.K2735* (0.0011%)</w:t>
        <w:br/>
        <w:t>p.Y3817H (0.0011%)</w:t>
        <w:br/>
        <w:t>p.H3856Y (0.0011%)</w:t>
        <w:br/>
        <w:t>p.C2518S (0.0011%)</w:t>
        <w:br/>
        <w:t>p.G2741* (0.0011%)</w:t>
        <w:br/>
        <w:t>p.H448Y (0.0011%)</w:t>
        <w:br/>
        <w:t>p.D3427N (0.0011%)</w:t>
        <w:br/>
        <w:t>p.C1131S (0.0011%)</w:t>
        <w:br/>
        <w:t>p.P372A (0.0011%)</w:t>
        <w:br/>
        <w:t>p.H1004D (0.0011%)</w:t>
        <w:br/>
        <w:t>p.S2Kfs*45 (0.0011%)</w:t>
        <w:br/>
        <w:t>p.A1399E (0.0011%)</w:t>
        <w:br/>
        <w:t>p.E1405K (0.0011%)</w:t>
        <w:br/>
        <w:t>p.T3318S (0.0011%)</w:t>
        <w:br/>
        <w:t>p.V2487E (0.0011%)</w:t>
        <w:br/>
        <w:t>p.A2729P (0.0011%)</w:t>
        <w:br/>
        <w:t>p.G1765A (0.0011%)</w:t>
        <w:br/>
        <w:t>p.I2387N (0.0011%)</w:t>
        <w:br/>
        <w:t>p.E1259* (0.0011%)</w:t>
        <w:br/>
        <w:t>p.G1249C (0.0011%)</w:t>
        <w:br/>
        <w:t>p.V1703= (0.0011%)</w:t>
        <w:br/>
        <w:t>p.T369K (0.0011%)</w:t>
        <w:br/>
        <w:t>p.R2856P (0.0011%)</w:t>
        <w:br/>
        <w:t>p.D951Y (0.0011%)</w:t>
        <w:br/>
        <w:t>p.R2711S (0.0011%)</w:t>
        <w:br/>
        <w:t>p.T1147I (0.0011%)</w:t>
        <w:br/>
        <w:t>p.E3634* (0.0011%)</w:t>
        <w:br/>
        <w:t>p.W1071C (0.0011%)</w:t>
        <w:br/>
        <w:t>p.C3606S (0.0011%)</w:t>
        <w:br/>
        <w:t>p.H4000N (0.0011%)</w:t>
        <w:br/>
        <w:t>p.R1012T (0.0011%)</w:t>
        <w:br/>
        <w:t>p.D2702N (0.0011%)</w:t>
        <w:br/>
        <w:t>p.C3762F (0.0011%)</w:t>
        <w:br/>
        <w:t>p.F4531L (0.0011%)</w:t>
        <w:br/>
        <w:t>p.I1967M (0.0011%)</w:t>
        <w:br/>
        <w:t>p.W1394C (0.0011%)</w:t>
        <w:br/>
        <w:t>p.D4215= (0.0011%)</w:t>
        <w:br/>
        <w:t>p.E3426V (0.0011%)</w:t>
        <w:br/>
        <w:t>p.V4358G (0.0011%)</w:t>
        <w:br/>
        <w:t>p.G410F (0.0011%)</w:t>
        <w:br/>
        <w:t>p.V1656= (0.0011%)</w:t>
        <w:br/>
        <w:t>p.N3200K (0.0011%)</w:t>
        <w:br/>
        <w:t>p.D3657Y (0.0011%)</w:t>
        <w:br/>
        <w:t>p.D3870N (0.0011%)</w:t>
        <w:br/>
        <w:t>p.Q2864H (0.0011%)</w:t>
        <w:br/>
        <w:t>p.I4540M (0.0011%)</w:t>
        <w:br/>
        <w:t>p.L509F (0.0011%)</w:t>
        <w:br/>
        <w:t>p.W2657L (0.0011%)</w:t>
        <w:br/>
        <w:t>p.P4173H (0.0011%)</w:t>
        <w:br/>
        <w:t>p.Y3228* (0.0011%)</w:t>
        <w:br/>
        <w:t>p.L2054= (0.0011%)</w:t>
        <w:br/>
        <w:t>p.H2448D (0.0011%)</w:t>
        <w:br/>
        <w:t>p.T2124= (0.0011%)</w:t>
        <w:br/>
        <w:t>p.G1032W (0.0011%)</w:t>
        <w:br/>
        <w:t>p.C893S (0.0011%)</w:t>
        <w:br/>
        <w:t>p.Y571S (0.0011%)</w:t>
        <w:br/>
        <w:t>p.L1881V (0.0011%)</w:t>
        <w:br/>
        <w:t>p.S1504I (0.0011%)</w:t>
        <w:br/>
        <w:t>p.L695= (0.0011%)</w:t>
        <w:br/>
        <w:t>p.C84Y (0.0011%)</w:t>
        <w:br/>
        <w:t>p.W2098C (0.0011%)</w:t>
        <w:br/>
        <w:t>p.T3756K (0.0011%)</w:t>
        <w:br/>
        <w:t>p.T3446= (0.0011%)</w:t>
        <w:br/>
        <w:t>p.T2628R (0.0011%)</w:t>
        <w:br/>
        <w:t>p.G2642= (0.0011%)</w:t>
        <w:br/>
        <w:t>p.N4104= (0.0011%)</w:t>
        <w:br/>
        <w:t>p.L3414= (0.0011%)</w:t>
        <w:br/>
        <w:t>p.W3937C (0.0011%)</w:t>
        <w:br/>
        <w:t>p.G4485V (0.0011%)</w:t>
        <w:br/>
        <w:t>p.L561S (0.0011%)</w:t>
        <w:br/>
        <w:t>p.S1725G (0.0011%)</w:t>
        <w:br/>
        <w:t>p.L2909I (0.0011%)</w:t>
        <w:br/>
        <w:t>p.G937W (0.0011%)</w:t>
        <w:br/>
        <w:t>p.V4288= (0.0011%)</w:t>
        <w:br/>
        <w:t>p.D3503E (0.0011%)</w:t>
        <w:br/>
        <w:t>p.R1646I (0.0011%)</w:t>
        <w:br/>
        <w:t>p.C2942F (0.0011%)</w:t>
        <w:br/>
        <w:t>p.H173L (0.0011%)</w:t>
        <w:br/>
        <w:t>p.L1867F (0.0011%)</w:t>
        <w:br/>
        <w:t>p.M1543V (0.0011%)</w:t>
        <w:br/>
        <w:t>p.P2655T (0.0011%)</w:t>
        <w:br/>
        <w:t>p.L1738= (0.0011%)</w:t>
        <w:br/>
        <w:t>p.S3732= (0.0011%)</w:t>
        <w:br/>
        <w:t>p.T1598Rfs*13 (0.0011%)</w:t>
        <w:br/>
        <w:t>p.E215D (0.0011%)</w:t>
        <w:br/>
        <w:t>p.D392E (0.0011%)</w:t>
        <w:br/>
        <w:t>p.G2855V (0.0011%)</w:t>
        <w:br/>
        <w:t>p.C1025S (0.0011%)</w:t>
        <w:br/>
        <w:t>p.Y4308* (0.0011%)</w:t>
        <w:br/>
        <w:t>p.H856Q (0.0011%)</w:t>
        <w:br/>
        <w:t>p.W862L (0.0011%)</w:t>
        <w:br/>
        <w:t>p.S1504T (0.0011%)</w:t>
        <w:br/>
        <w:t>p.M1882I (0.0011%)</w:t>
        <w:br/>
        <w:t>p.T3896N (0.0011%)</w:t>
        <w:br/>
        <w:t>p.R2138= (0.0011%)</w:t>
        <w:br/>
        <w:t>p.P1530A (0.0011%)</w:t>
        <w:br/>
        <w:t>p.R4573L (0.0011%)</w:t>
        <w:br/>
        <w:t>p.G2908= (0.0011%)</w:t>
        <w:br/>
        <w:t>p.V4412I (0.0011%)</w:t>
        <w:br/>
        <w:t>p.A3882E (0.0011%)</w:t>
        <w:br/>
        <w:t>p.G2038R (0.0011%)</w:t>
        <w:br/>
        <w:t>p.G726= (0.0011%)</w:t>
        <w:br/>
        <w:t>p.C1874S (0.0011%)</w:t>
        <w:br/>
        <w:t>p.W4087C (0.0011%)</w:t>
        <w:br/>
        <w:t>p.C3587F (0.0011%)</w:t>
        <w:br/>
        <w:t>p.P1402T (0.0011%)</w:t>
        <w:br/>
        <w:t>p.R1278* (0.0011%)</w:t>
        <w:br/>
        <w:t>p.P2882T (0.0011%)</w:t>
        <w:br/>
        <w:t>p.K1140Sfs*39 (0.0011%)</w:t>
        <w:br/>
        <w:t>p.Q3482K (0.0011%)</w:t>
        <w:br/>
        <w:t>p.D4517Y (0.0011%)</w:t>
        <w:br/>
        <w:t>p.T706I (0.0011%)</w:t>
        <w:br/>
        <w:t>p.G4338R (0.0011%)</w:t>
        <w:br/>
        <w:t>p.D2393H (0.0011%)</w:t>
        <w:br/>
        <w:t>p.G1908* (0.0011%)</w:t>
        <w:br/>
        <w:t>p.K3949E (0.0011%)</w:t>
        <w:br/>
        <w:t>p.Q3931E (0.0011%)</w:t>
        <w:br/>
        <w:t>p.L4004= (0.0011%)</w:t>
        <w:br/>
        <w:t>p.P4271R (0.0011%)</w:t>
        <w:br/>
        <w:t>p.S2894* (0.0011%)</w:t>
        <w:br/>
        <w:t>p.W3096C (0.0011%)</w:t>
        <w:br/>
        <w:t>p.G3788A (0.0011%)</w:t>
        <w:br/>
        <w:t>p.D988E (0.0011%)</w:t>
        <w:br/>
        <w:t>p.S2890* (0.0011%)</w:t>
        <w:br/>
        <w:t>p.G642C (0.0011%)</w:t>
        <w:br/>
        <w:t>p.L3730I (0.0011%)</w:t>
        <w:br/>
        <w:t>p.N4420= (0.0011%)</w:t>
        <w:br/>
        <w:t>p.G3345R (0.0011%)</w:t>
        <w:br/>
        <w:t>p.A373S (0.0011%)</w:t>
        <w:br/>
        <w:t>p.A3047S (0.0011%)</w:t>
        <w:br/>
        <w:t>p.Q4294H (0.0011%)</w:t>
        <w:br/>
        <w:t>p.R897H (0.0011%)</w:t>
        <w:br/>
        <w:t>p.G1339S (0.0011%)</w:t>
        <w:br/>
        <w:t>p.Q400I (0.0011%)</w:t>
        <w:br/>
        <w:t>p.A679= (0.0011%)</w:t>
        <w:br/>
        <w:t>p.W3691* (0.0011%)</w:t>
        <w:br/>
        <w:t>p.R4350L (0.0011%)</w:t>
        <w:br/>
        <w:t>p.A679E (0.0011%)</w:t>
        <w:br/>
        <w:t>p.Q400K (0.0011%)</w:t>
        <w:br/>
        <w:t>p.A679D (0.0011%)</w:t>
        <w:br/>
        <w:t>p.W2258* (0.0011%)</w:t>
        <w:br/>
        <w:t>p.G1052C (0.0011%)</w:t>
        <w:br/>
        <w:t>p.S192= (0.0011%)</w:t>
        <w:br/>
        <w:t>p.A943E (0.0011%)</w:t>
        <w:br/>
        <w:t>p.G3345V (0.0011%)</w:t>
        <w:br/>
        <w:t>p.H2926N (0.0011%)</w:t>
        <w:br/>
        <w:t>p.L3784V (0.0011%)</w:t>
        <w:br/>
        <w:t>p.P4429T (0.0011%)</w:t>
        <w:br/>
        <w:t>p.F752L (0.0011%)</w:t>
        <w:br/>
        <w:t>p.Q3262E (0.0011%)</w:t>
        <w:br/>
        <w:t>p.G1315E (0.0011%)</w:t>
        <w:br/>
        <w:t>p.D2204E (0.0011%)</w:t>
        <w:br/>
        <w:t>p.N88K (0.0011%)</w:t>
        <w:br/>
        <w:t>p.D1081E (0.0011%)</w:t>
        <w:br/>
        <w:t>p.E1327* (0.0011%)</w:t>
        <w:br/>
        <w:t>p.R3356I (0.0011%)</w:t>
        <w:br/>
        <w:t>p.H2874N (0.0011%)</w:t>
        <w:br/>
        <w:t>p.D2873E (0.0011%)</w:t>
        <w:br/>
        <w:t>p.D2873_H2874delinsEN (0.0011%)</w:t>
        <w:br/>
        <w:t>p.R2261T (0.0011%)</w:t>
        <w:br/>
        <w:t>p.A1399S (0.0011%)</w:t>
        <w:br/>
        <w:t>p.T2144Pfs*40 (0.0011%)</w:t>
        <w:br/>
        <w:t>p.V1328L (0.0011%)</w:t>
        <w:br/>
        <w:t>p.T1442R (0.0011%)</w:t>
        <w:br/>
        <w:t>p.D1357Y (0.0011%)</w:t>
        <w:br/>
        <w:t>p.R2502K (0.0011%)</w:t>
        <w:br/>
        <w:t>p.W1104L (0.0011%)</w:t>
        <w:br/>
        <w:t>p.W1104C (0.0011%)</w:t>
        <w:br/>
        <w:t>p.G4513C (0.0011%)</w:t>
        <w:br/>
        <w:t>p.C3601F (0.0011%)</w:t>
        <w:br/>
        <w:t>p.A3620S (0.0011%)</w:t>
        <w:br/>
        <w:t>p.G699= (0.0011%)</w:t>
        <w:br/>
        <w:t>p.T1341= (0.0011%)</w:t>
        <w:br/>
        <w:t>p.M3201I (0.0011%)</w:t>
        <w:br/>
        <w:t>p.V3125I (0.0011%)</w:t>
        <w:br/>
        <w:t>p.L629Q (0.0011%)</w:t>
        <w:br/>
        <w:t>p.D4511H (0.0011%)</w:t>
        <w:br/>
        <w:t>p.A4180V (0.0011%)</w:t>
        <w:br/>
        <w:t>p.C3549F (0.0011%)</w:t>
        <w:br/>
        <w:t>p.C3549S (0.0011%)</w:t>
        <w:br/>
        <w:t>p.S2000F (0.0011%)</w:t>
        <w:br/>
        <w:t>p.S1049F (0.0011%)</w:t>
        <w:br/>
        <w:t>p.Q763* (0.0011%)</w:t>
        <w:br/>
        <w:t>p.T44A (0.0011%)</w:t>
        <w:br/>
        <w:t>p.W3985* (0.0011%)</w:t>
        <w:br/>
        <w:t>p.Q1832K (0.0011%)</w:t>
        <w:br/>
        <w:t>p.D1030E (0.0011%)</w:t>
        <w:br/>
        <w:t>p.L93* (0.0011%)</w:t>
        <w:br/>
        <w:t>p.P3004T (0.0011%)</w:t>
        <w:br/>
        <w:t>p.S1102* (0.0011%)</w:t>
        <w:br/>
        <w:t>p.T3297N (0.0011%)</w:t>
        <w:br/>
        <w:t>p.G2555V (0.0011%)</w:t>
        <w:br/>
        <w:t>p.A195V (0.0011%)</w:t>
        <w:br/>
        <w:t>p.L2544= (0.0011%)</w:t>
        <w:br/>
        <w:t>p.R2110S (0.0011%)</w:t>
        <w:br/>
        <w:t>p.N4069K (0.0011%)</w:t>
        <w:br/>
        <w:t>p.R2066K (0.0011%)</w:t>
        <w:br/>
        <w:t>p.D3621Y (0.0011%)</w:t>
        <w:br/>
        <w:t>p.G513V (0.0011%)</w:t>
        <w:br/>
        <w:t>p.T2861S (0.0011%)</w:t>
        <w:br/>
        <w:t>p.W2420R (0.0011%)</w:t>
        <w:br/>
        <w:t>p.W2041C (0.0011%)</w:t>
        <w:br/>
        <w:t>p.D1787N (0.0011%)</w:t>
        <w:br/>
        <w:t>p.R2184= (0.0011%)</w:t>
        <w:br/>
        <w:t>p.R938C (0.0011%)</w:t>
        <w:br/>
        <w:t>p.L1654V (0.0011%)</w:t>
        <w:br/>
        <w:t>p.T926R (0.0011%)</w:t>
        <w:br/>
        <w:t>p.D3927Y (0.0011%)</w:t>
        <w:br/>
        <w:t>p.D1124V (0.0011%)</w:t>
        <w:br/>
        <w:t>p.N430I (0.0011%)</w:t>
        <w:br/>
        <w:t>p.A2758S (0.0011%)</w:t>
        <w:br/>
        <w:t>p.P4549Q (0.0011%)</w:t>
        <w:br/>
        <w:t>p.S1083I (0.0011%)</w:t>
        <w:br/>
        <w:t>p.A3141V (0.0011%)</w:t>
        <w:br/>
        <w:t>p.A2729T (0.0011%)</w:t>
        <w:br/>
        <w:t>p.G3156= (0.0011%)</w:t>
        <w:br/>
        <w:t>p.R1809I (0.0011%)</w:t>
        <w:br/>
        <w:t>p.R3268K (0.0011%)</w:t>
        <w:br/>
        <w:t>p.E1771= (0.0011%)</w:t>
        <w:br/>
        <w:t>p.D3309H (0.0011%)</w:t>
        <w:br/>
        <w:t>p.E4231D (0.0011%)</w:t>
        <w:br/>
        <w:t>p.E3013* (0.0011%)</w:t>
        <w:br/>
        <w:t>p.D1398N (0.0011%)</w:t>
        <w:br/>
        <w:t>p.W1397C (0.0011%)</w:t>
        <w:br/>
        <w:t>p.W1397_D1398delinsCN (0.0011%)</w:t>
        <w:br/>
        <w:t>p.S2851I (0.0011%)</w:t>
        <w:br/>
        <w:t>p.R1523H (0.0011%)</w:t>
        <w:br/>
        <w:t>p.A2116D (0.0011%)</w:t>
        <w:br/>
        <w:t>p.N2239K (0.0011%)</w:t>
        <w:br/>
        <w:t>p.T4555A (0.0011%)</w:t>
        <w:br/>
        <w:t>p.D2100E (0.0011%)</w:t>
        <w:br/>
        <w:t>p.C3867Y (0.0011%)</w:t>
        <w:br/>
        <w:t>p.R938L (0.0011%)</w:t>
        <w:br/>
        <w:t>p.A1793P (0.0011%)</w:t>
        <w:br/>
        <w:t>p.A267E (0.0011%)</w:t>
        <w:br/>
        <w:t>p.Q3557L (0.0011%)</w:t>
        <w:br/>
        <w:t>p.R861= (0.0011%)</w:t>
        <w:br/>
        <w:t>p.I3060= (0.0011%)</w:t>
        <w:br/>
        <w:t>p.G1390* (0.0011%)</w:t>
        <w:br/>
        <w:t>p.Y1483* (0.0011%)</w:t>
        <w:br/>
        <w:t>p.R3494L (0.0011%)</w:t>
        <w:br/>
        <w:t>p.I1040= (0.0011%)</w:t>
        <w:br/>
        <w:t>p.N1595Y (0.0011%)</w:t>
        <w:br/>
        <w:t>p.R1646K (0.0011%)</w:t>
        <w:br/>
        <w:t>p.K2236E (0.0011%)</w:t>
        <w:br/>
        <w:t>p.A1325D (0.0011%)</w:t>
        <w:br/>
        <w:t>p.D2829E (0.0011%)</w:t>
        <w:br/>
        <w:t>p.G4039A (0.0011%)</w:t>
        <w:br/>
        <w:t>p.E1128* (0.0011%)</w:t>
        <w:br/>
        <w:t>p.M2077I (0.0011%)</w:t>
        <w:br/>
        <w:t>p.G1118R (0.0011%)</w:t>
        <w:br/>
        <w:t>p.D3747A (0.0011%)</w:t>
        <w:br/>
        <w:t>p.H1186N (0.0011%)</w:t>
        <w:br/>
        <w:t>p.R628S (0.0011%)</w:t>
        <w:br/>
        <w:t>p.E1045* (0.0011%)</w:t>
        <w:br/>
        <w:t>p.V1885L (0.0011%)</w:t>
        <w:br/>
        <w:t>p.T575= (0.0011%)</w:t>
        <w:br/>
        <w:t>p.D888H (0.0011%)</w:t>
        <w:br/>
        <w:t>p.C2674W (0.0011%)</w:t>
        <w:br/>
        <w:t>p.G3032V (0.0011%)</w:t>
        <w:br/>
        <w:t>p.T3295= (0.0011%)</w:t>
        <w:br/>
        <w:t>p.E3426K (0.0011%)</w:t>
        <w:br/>
        <w:t>p.D3309G (0.0011%)</w:t>
        <w:br/>
        <w:t>p.V4109= (0.0011%)</w:t>
        <w:br/>
        <w:t>p.W4001L (0.0011%)</w:t>
        <w:br/>
        <w:t>p.R1445S (0.0011%)</w:t>
        <w:br/>
        <w:t>p.D2307A (0.0011%)</w:t>
        <w:br/>
        <w:t>p.V4195= (0.0011%)</w:t>
        <w:br/>
        <w:t>p.H3689P (0.0011%)</w:t>
        <w:br/>
        <w:t>p.C3578= (0.0011%)</w:t>
        <w:br/>
        <w:t>p.D1124N (0.0011%)</w:t>
        <w:br/>
        <w:t>p.P479Q (0.0011%)</w:t>
        <w:br/>
        <w:t>p.G4039W (0.0011%)</w:t>
        <w:br/>
        <w:t>p.K4068R (0.0011%)</w:t>
        <w:br/>
        <w:t>p.H4238= (0.0011%)</w:t>
        <w:br/>
        <w:t>p.S2719= (0.0011%)</w:t>
        <w:br/>
        <w:t>p.R2075S (0.0011%)</w:t>
        <w:br/>
        <w:t>p.S982R (0.0011%)</w:t>
        <w:br/>
        <w:t>p.V2356E (0.0011%)</w:t>
        <w:br/>
        <w:t>p.A2059P (0.0011%)</w:t>
        <w:br/>
        <w:t>p.T2282R (0.0011%)</w:t>
        <w:br/>
        <w:t>p.D1081Y (0.0011%)</w:t>
        <w:br/>
        <w:t>p.G3041* (0.0011%)</w:t>
        <w:br/>
        <w:t>p.L1222Q (0.0011%)</w:t>
        <w:br/>
        <w:t>p.P2483= (0.0011%)</w:t>
        <w:br/>
        <w:t>p.N1810K (0.0011%)</w:t>
        <w:br/>
        <w:t>p.C3522S (0.0011%)</w:t>
        <w:br/>
        <w:t>p.S997N (0.0011%)</w:t>
        <w:br/>
        <w:t>p.R2502I (0.0011%)</w:t>
        <w:br/>
        <w:t>p.D4058Y (0.0011%)</w:t>
        <w:br/>
        <w:t>p.M4057I (0.0011%)</w:t>
        <w:br/>
        <w:t>p.R2425K (0.0011%)</w:t>
        <w:br/>
        <w:t>p.L3371I (0.0011%)</w:t>
        <w:br/>
        <w:t>p.K2952R (0.0011%)</w:t>
        <w:br/>
        <w:t>p.R3187G (0.0011%)</w:t>
        <w:br/>
        <w:t>p.A3523D (0.0011%)</w:t>
        <w:br/>
        <w:t>p.Y4541D (0.0011%)</w:t>
        <w:br/>
        <w:t>p.V1432M (0.0011%)</w:t>
        <w:br/>
        <w:t>p.D1443A (0.0011%)</w:t>
        <w:br/>
        <w:t>p.C4309S (0.0011%)</w:t>
        <w:br/>
        <w:t>p.G1170V (0.0011%)</w:t>
        <w:br/>
        <w:t>p.G3423C (0.0011%)</w:t>
        <w:br/>
        <w:t>p.M1929V (0.0011%)</w:t>
        <w:br/>
        <w:t>p.P2946= (0.0011%)</w:t>
        <w:br/>
        <w:t>p.Q3000K (0.0011%)</w:t>
        <w:br/>
        <w:t>p.D344= (0.0011%)</w:t>
        <w:br/>
        <w:t>p.S3315F (0.0011%)</w:t>
        <w:br/>
        <w:t>p.R2443L (0.0011%)</w:t>
        <w:br/>
        <w:t>p.D2667Y (0.0011%)</w:t>
        <w:br/>
        <w:t>p.G4366V (0.0011%)</w:t>
        <w:br/>
        <w:t>p.V651L (0.0011%)</w:t>
        <w:br/>
        <w:t>p.G1820V (0.0011%)</w:t>
        <w:br/>
        <w:t>p.L375= (0.0011%)</w:t>
        <w:br/>
        <w:t>p.I4540V (0.0011%)</w:t>
        <w:br/>
        <w:t>p.T1601K (0.0011%)</w:t>
        <w:br/>
        <w:t>p.P4073T (0.0011%)</w:t>
        <w:br/>
        <w:t>p.T1710= (0.0011%)</w:t>
        <w:br/>
        <w:t>p.R686L (0.0011%)</w:t>
        <w:br/>
        <w:t>p.L1172V (0.0011%)</w:t>
        <w:br/>
        <w:t>p.D1069E (0.0011%)</w:t>
        <w:br/>
        <w:t>p.R4522S (0.0011%)</w:t>
        <w:br/>
        <w:t>p.P3811Q (0.0011%)</w:t>
        <w:br/>
        <w:t>p.H4049N (0.0011%)</w:t>
        <w:br/>
        <w:t>p.G4260E (0.0011%)</w:t>
        <w:br/>
        <w:t>p.L1654= (0.0011%)</w:t>
        <w:br/>
        <w:t>p.Y1883H (0.0011%)</w:t>
        <w:br/>
        <w:t>p.C4239W (0.0011%)</w:t>
        <w:br/>
        <w:t>p.C3431F (0.0011%)</w:t>
        <w:br/>
        <w:t>p.C3431G (0.0011%)</w:t>
        <w:br/>
        <w:t>p.P372T (0.0011%)</w:t>
        <w:br/>
        <w:t>p.C3674S (0.0011%)</w:t>
        <w:br/>
        <w:t>p.W3103* (0.0011%)</w:t>
        <w:br/>
        <w:t>p.H3721= (0.0011%)</w:t>
        <w:br/>
        <w:t>p.G649* (0.0011%)</w:t>
        <w:br/>
        <w:t>p.N3726K (0.0011%)</w:t>
        <w:br/>
        <w:t>p.K3242E (0.0011%)</w:t>
        <w:br/>
        <w:t>p.C3880F (0.0011%)</w:t>
        <w:br/>
        <w:t>p.R363= (0.0011%)</w:t>
        <w:br/>
        <w:t>p.T1491I (0.0011%)</w:t>
        <w:br/>
        <w:t>p.A3676S (0.0011%)</w:t>
        <w:br/>
        <w:t>p.T319= (0.0011%)</w:t>
        <w:br/>
        <w:t>p.W2334C (0.0011%)</w:t>
        <w:br/>
        <w:t>p.I2614M (0.0011%)</w:t>
        <w:br/>
        <w:t>p.K1694N (0.0011%)</w:t>
        <w:br/>
        <w:t>p.D1535Y (0.0011%)</w:t>
        <w:br/>
        <w:t>p.H3575N (0.0011%)</w:t>
        <w:br/>
        <w:t>p.D3138N (0.0011%)</w:t>
        <w:br/>
        <w:t>p.V407A (0.0011%)</w:t>
        <w:br/>
        <w:t>p.I2312= (0.0011%)</w:t>
        <w:br/>
        <w:t>p.N3043K (0.0011%)</w:t>
        <w:br/>
        <w:t>p.H1972N (0.0011%)</w:t>
        <w:br/>
        <w:t>p.H1972L (0.0011%)</w:t>
        <w:br/>
        <w:t>p.T4555S (0.0011%)</w:t>
        <w:br/>
        <w:t>p.Y2989C (0.0011%)</w:t>
        <w:br/>
        <w:t>p.M3777L (0.0011%)</w:t>
        <w:br/>
        <w:t>p.P3139T (0.0011%)</w:t>
        <w:br/>
        <w:t>p.R531H (0.0011%)</w:t>
        <w:br/>
        <w:t>p.R861P (0.0011%)</w:t>
        <w:br/>
        <w:t>p.K1733E (0.0011%)</w:t>
        <w:br/>
        <w:t>p.G2770C (0.0011%)</w:t>
        <w:br/>
        <w:t>p.G4569W (0.0011%)</w:t>
        <w:br/>
        <w:t>p.A1399T (0.0011%)</w:t>
        <w:br/>
        <w:t>p.R851S (0.0011%)</w:t>
        <w:br/>
        <w:t>p.C4018S (0.0011%)</w:t>
        <w:br/>
        <w:t>p.S4433C (0.0011%)</w:t>
        <w:br/>
        <w:t>p.G3743S (0.0011%)</w:t>
        <w:br/>
        <w:t>p.R778K (0.0011%)</w:t>
        <w:br/>
        <w:t>p.S2380L (0.0011%)</w:t>
        <w:br/>
        <w:t>p.G1843D (0.0011%)</w:t>
        <w:br/>
        <w:t>p.P4538= (0.0011%)</w:t>
        <w:br/>
        <w:t>p.N4543= (0.0011%)</w:t>
        <w:br/>
        <w:t>p.A4131E (0.0011%)</w:t>
        <w:br/>
        <w:t>p.F3905L (0.0011%)</w:t>
        <w:br/>
        <w:t>p.R1679M (0.0011%)</w:t>
        <w:br/>
        <w:t>p.V2322L (0.0011%)</w:t>
        <w:br/>
        <w:t>p.M1543I (0.0011%)</w:t>
        <w:br/>
        <w:t>p.P2788A (0.0011%)</w:t>
        <w:br/>
        <w:t>p.W711C (0.0011%)</w:t>
        <w:br/>
        <w:t>p.R3972K (0.0011%)</w:t>
        <w:br/>
        <w:t>p.C3781* (0.0011%)</w:t>
        <w:br/>
        <w:t>p.G1055= (0.0011%)</w:t>
        <w:br/>
        <w:t>p.N2353= (0.0011%)</w:t>
        <w:br/>
        <w:t>p.R1403L (0.0011%)</w:t>
        <w:br/>
        <w:t>p.L389I (0.0011%)</w:t>
        <w:br/>
        <w:t>p.D1398V (0.0011%)</w:t>
        <w:br/>
        <w:t>p.N521D (0.0011%)</w:t>
        <w:br/>
        <w:t>p.D3577Y (0.0011%)</w:t>
        <w:br/>
        <w:t>p.P4534T (0.0011%)</w:t>
        <w:br/>
        <w:t>p.H2296D (0.0011%)</w:t>
        <w:br/>
        <w:t>p.G2568= (0.0011%)</w:t>
        <w:br/>
        <w:t>p.P1387T (0.0011%)</w:t>
        <w:br/>
        <w:t>p.Q4425K (0.0011%)</w:t>
        <w:br/>
        <w:t>p.R253T (0.0011%)</w:t>
        <w:br/>
        <w:t>p.T4441= (0.0011%)</w:t>
        <w:br/>
        <w:t>p.D3539Y (0.0011%)</w:t>
        <w:br/>
        <w:t>p.C1031F (0.0011%)</w:t>
        <w:br/>
        <w:t>p.V394= (0.0011%)</w:t>
        <w:br/>
        <w:t>p.I2927K (0.0011%)</w:t>
        <w:br/>
        <w:t>p.T2013N (0.0011%)</w:t>
        <w:br/>
        <w:t>p.P4118L (0.0011%)</w:t>
        <w:br/>
        <w:t>p.H1972Y (0.0011%)</w:t>
        <w:br/>
        <w:t>p.F1911L (0.0011%)</w:t>
        <w:br/>
        <w:t>p.K517N (0.0011%)</w:t>
        <w:br/>
        <w:t>p.R1314= (0.0011%)</w:t>
        <w:br/>
        <w:t>p.G1315* (0.0011%)</w:t>
        <w:br/>
        <w:t>p.A2726T (0.0011%)</w:t>
        <w:br/>
        <w:t>p.T1442= (0.0011%)</w:t>
        <w:br/>
        <w:t>p.G1834C (0.0011%)</w:t>
        <w:br/>
        <w:t>p.L2696= (0.0011%)</w:t>
        <w:br/>
        <w:t>p.C140W (0.0011%)</w:t>
        <w:br/>
        <w:t>p.E141K (0.0011%)</w:t>
        <w:br/>
        <w:t>p.D2600Y (0.0011%)</w:t>
        <w:br/>
        <w:t>p.E3468Q (0.0011%)</w:t>
        <w:br/>
        <w:t>p.C3699S (0.0011%)</w:t>
        <w:br/>
        <w:t>p.Y1593C (0.0011%)</w:t>
        <w:br/>
        <w:t>p.R851P (0.0011%)</w:t>
        <w:br/>
        <w:t>p.G4338= (0.0011%)</w:t>
        <w:br/>
        <w:t>p.C2468S (0.0011%)</w:t>
        <w:br/>
        <w:t>p.D1916H (0.0011%)</w:t>
        <w:br/>
        <w:t>p.C1150F (0.0011%)</w:t>
        <w:br/>
        <w:t>p.L3251M (0.0011%)</w:t>
        <w:br/>
        <w:t>p.I3974= (0.0011%)</w:t>
        <w:br/>
        <w:t>p.Y2546F (0.0011%)</w:t>
        <w:br/>
        <w:t>p.N403S (0.0011%)</w:t>
        <w:br/>
        <w:t>p.L2636V (0.0011%)</w:t>
        <w:br/>
        <w:t>p.E1229* (0.0011%)</w:t>
        <w:br/>
        <w:t>p.G3282V (0.0011%)</w:t>
        <w:br/>
        <w:t>p.Y2095* (0.0011%)</w:t>
        <w:br/>
        <w:t>p.L1790= (0.0011%)</w:t>
        <w:br/>
        <w:t>p.G418C (0.0011%)</w:t>
        <w:br/>
        <w:t>p.R2693I (0.0011%)</w:t>
        <w:br/>
        <w:t>p.V2265F (0.0011%)</w:t>
        <w:br/>
        <w:t>p.S4050= (0.0011%)</w:t>
        <w:br/>
        <w:t>p.D3049Y (0.0011%)</w:t>
        <w:br/>
        <w:t>p.A4537E (0.0011%)</w:t>
        <w:br/>
        <w:t>p.V1610= (0.0011%)</w:t>
        <w:br/>
        <w:t>p.T3122= (0.0011%)</w:t>
        <w:br/>
        <w:t>p.D478H (0.0011%)</w:t>
        <w:br/>
        <w:t>p.T275K (0.0011%)</w:t>
        <w:br/>
        <w:t>p.K3949* (0.0011%)</w:t>
        <w:br/>
        <w:t>p.C3818F (0.0011%)</w:t>
        <w:br/>
        <w:t>p.S2834F (0.0011%)</w:t>
        <w:br/>
        <w:t>p.P4539H (0.0011%)</w:t>
        <w:br/>
        <w:t>p.R1987L (0.0011%)</w:t>
        <w:br/>
        <w:t>p.D3987Y (0.0011%)</w:t>
        <w:br/>
        <w:t>p.E1461Q (0.0011%)</w:t>
        <w:br/>
        <w:t>p.W2420* (0.0011%)</w:t>
        <w:br/>
        <w:t>p.D1256H (0.0011%)</w:t>
        <w:br/>
        <w:t>p.M3709I (0.0011%)</w:t>
        <w:br/>
        <w:t>p.P1138L (0.0011%)</w:t>
        <w:br/>
        <w:t>p.P3004= (0.0011%)</w:t>
        <w:br/>
        <w:t>p.A3759S (0.0011%)</w:t>
        <w:br/>
        <w:t>p.C3553F (0.0011%)</w:t>
        <w:br/>
        <w:t>p.C4207Y (0.0011%)</w:t>
        <w:br/>
        <w:t>p.D3341Y (0.0011%)</w:t>
        <w:br/>
        <w:t>p.K2031N (0.0011%)</w:t>
        <w:br/>
        <w:t>p.R2495* (0.0011%)</w:t>
        <w:br/>
        <w:t>p.C886S (0.0011%)</w:t>
        <w:br/>
        <w:t>p.E3112Q (0.0011%)</w:t>
        <w:br/>
        <w:t>p.G3423R (0.0011%)</w:t>
        <w:br/>
        <w:t>p.V1656E (0.0011%)</w:t>
        <w:br/>
        <w:t>p.W3103L (0.0011%)</w:t>
        <w:br/>
        <w:t>p.E2391* (0.0011%)</w:t>
        <w:br/>
        <w:t>p.T2796I (0.0011%)</w:t>
        <w:br/>
        <w:t>p.I2614= (0.0011%)</w:t>
        <w:br/>
        <w:t>p.I1689F (0.0011%)</w:t>
        <w:br/>
        <w:t>p.W3533* (0.0011%)</w:t>
        <w:br/>
        <w:t>p.W3533L (0.0011%)</w:t>
        <w:br/>
        <w:t>p.F2957I (0.0011%)</w:t>
        <w:br/>
        <w:t>p.C3729F (0.0011%)</w:t>
        <w:br/>
        <w:t>p.G1182A (0.0011%)</w:t>
        <w:br/>
        <w:t>p.N2366K (0.0011%)</w:t>
        <w:br/>
        <w:t>p.E1045K (0.0011%)</w:t>
        <w:br/>
        <w:t>p.P965= (0.0011%)</w:t>
        <w:br/>
        <w:t>p.F2766= (0.0011%)</w:t>
        <w:br/>
        <w:t>p.C4284F (0.0011%)</w:t>
        <w:br/>
        <w:t>p.T4551S (0.0011%)</w:t>
        <w:br/>
        <w:t>p.P1513T (0.0011%)</w:t>
        <w:br/>
        <w:t>p.D4156H (0.0011%)</w:t>
        <w:br/>
        <w:t>p.G2975C (0.0011%)</w:t>
        <w:br/>
        <w:t>p.W4001C (0.0011%)</w:t>
        <w:br/>
        <w:t>p.R4020K (0.0011%)</w:t>
        <w:br/>
        <w:t>p.E3224* (0.0011%)</w:t>
        <w:br/>
        <w:t>p.K1574I (0.0011%)</w:t>
        <w:br/>
        <w:t>p.H415N (0.0011%)</w:t>
        <w:br/>
        <w:t>p.E3631K (0.0011%)</w:t>
        <w:br/>
        <w:t>p.F4514V (0.0011%)</w:t>
        <w:br/>
        <w:t>p.V2268= (0.0011%)</w:t>
        <w:br/>
        <w:t>p.G2269C (0.0011%)</w:t>
        <w:br/>
        <w:t>p.P1337S (0.0011%)</w:t>
        <w:br/>
        <w:t>p.W2015C (0.0011%)</w:t>
        <w:br/>
        <w:t>p.G2757D (0.0011%)</w:t>
        <w:br/>
        <w:t>p.P1896T (0.0011%)</w:t>
        <w:br/>
        <w:t>p.P3292H (0.0011%)</w:t>
        <w:br/>
        <w:t>p.I2196= (0.0011%)</w:t>
        <w:br/>
        <w:t>p.A3291= (0.0011%)</w:t>
        <w:br/>
        <w:t>p.F1261= (0.0011%)</w:t>
        <w:br/>
        <w:t>p.T1598= (0.0011%)</w:t>
        <w:br/>
        <w:t>p.R3559L (0.0011%)</w:t>
        <w:br/>
        <w:t>p.D2702= (0.0011%)</w:t>
        <w:br/>
        <w:t>p.K2913Q (0.0011%)</w:t>
        <w:br/>
        <w:t>p.H2247P (0.0011%)</w:t>
        <w:br/>
        <w:t>p.N2461= (0.0011%)</w:t>
        <w:br/>
        <w:t>p.G3925V (0.0011%)</w:t>
        <w:br/>
        <w:t>p.G1192V (0.0011%)</w:t>
        <w:br/>
        <w:t>p.C2170* (0.0011%)</w:t>
        <w:br/>
        <w:t>p.R3239H (0.0011%)</w:t>
        <w:br/>
        <w:t>p.E109K (0.0011%)</w:t>
        <w:br/>
        <w:t>p.S1683= (0.0011%)</w:t>
        <w:br/>
        <w:t>p.G2519A (0.0011%)</w:t>
        <w:br/>
        <w:t>p.L766F (0.0011%)</w:t>
        <w:br/>
        <w:t>p.G3365V (0.0011%)</w:t>
        <w:br/>
        <w:t>p.T2985= (0.0011%)</w:t>
        <w:br/>
        <w:t>p.C2972= (0.0011%)</w:t>
        <w:br/>
        <w:t>p.D3987N (0.0011%)</w:t>
        <w:br/>
        <w:t>p.C3074* (0.0011%)</w:t>
        <w:br/>
        <w:t>p.R2165= (0.0011%)</w:t>
        <w:br/>
        <w:t>p.N3487Kfs*10 (0.0011%)</w:t>
        <w:br/>
        <w:t>p.C69_E198del (0.0011%)</w:t>
        <w:br/>
        <w:t>p.D28_F299del (0.0011%)</w:t>
        <w:br/>
        <w:t>p.C4221S (0.0011%)</w:t>
        <w:br/>
        <w:t>p.R2609G (0.0011%)</w:t>
        <w:br/>
        <w:t>p.T4272I (0.0011%)</w:t>
        <w:br/>
        <w:t>p.D1026N (0.0011%)</w:t>
        <w:br/>
        <w:t>p.P4538L (0.0011%)</w:t>
        <w:br/>
        <w:t>p.A2104S (0.0011%)</w:t>
        <w:br/>
        <w:t>p.L116fs*21 (0.0011%)</w:t>
        <w:br/>
        <w:t>p.S3864* (0.0011%)</w:t>
        <w:br/>
        <w:t>p.Y1664C (0.0011%)</w:t>
        <w:br/>
        <w:t>p.T4298S (0.0011%)</w:t>
        <w:br/>
        <w:t>p.D4395Y (0.0011%)</w:t>
        <w:br/>
        <w:t>p.C4273Lfs*14 (0.0011%)</w:t>
        <w:br/>
        <w:t>p.M1_?28 (0.0011%)</w:t>
        <w:br/>
        <w:t>p.E545K (0.3131%)</w:t>
        <w:br/>
        <w:t>p.E542K (0.1593%)</w:t>
        <w:br/>
        <w:t>p.H1047R (0.1495%)</w:t>
        <w:br/>
        <w:t>p.H1047L (0.0404%)</w:t>
        <w:br/>
        <w:t>p.E545A (0.0131%)</w:t>
        <w:br/>
        <w:t>p.G106V (0.012%)</w:t>
        <w:br/>
        <w:t>p.E726K (0.0098%)</w:t>
        <w:br/>
        <w:t>p.M1043I (0.0098%)</w:t>
        <w:br/>
        <w:t>p.G118D (0.0076%)</w:t>
        <w:br/>
        <w:t>p.Y1021C (0.0087%)</w:t>
        <w:br/>
        <w:t>p.E1012K (0.0087%)</w:t>
        <w:br/>
        <w:t>p.E547K (0.0087%)</w:t>
        <w:br/>
        <w:t>p.G1049R (0.0076%)</w:t>
        <w:br/>
        <w:t>p.N345K (0.0076%)</w:t>
        <w:br/>
        <w:t>p.G1049S (0.0076%)</w:t>
        <w:br/>
        <w:t>p.M1043V (0.0065%)</w:t>
        <w:br/>
        <w:t>p.E545G (0.0065%)</w:t>
        <w:br/>
        <w:t>p.E453K (0.0065%)</w:t>
        <w:br/>
        <w:t>p.C420R (0.0065%)</w:t>
        <w:br/>
        <w:t>p.E545_Q546delinsDK (0.0011%)</w:t>
        <w:br/>
        <w:t>p.G1007R (0.0065%)</w:t>
        <w:br/>
        <w:t>p.R108L (0.0065%)</w:t>
        <w:br/>
        <w:t>p.K111N (0.0055%)</w:t>
        <w:br/>
        <w:t>p.H1047? (0.0055%)</w:t>
        <w:br/>
        <w:t>p.V344G (0.0044%)</w:t>
        <w:br/>
        <w:t>p.E81K (0.0044%)</w:t>
        <w:br/>
        <w:t>p.P539R (0.0044%)</w:t>
        <w:br/>
        <w:t>p.L1036S (0.0033%)</w:t>
        <w:br/>
        <w:t>p.Q546K (0.0044%)</w:t>
        <w:br/>
        <w:t>p.H1047Y (0.0044%)</w:t>
        <w:br/>
        <w:t>p.D1029Y (0.0044%)</w:t>
        <w:br/>
        <w:t>p.Y1021N (0.0044%)</w:t>
        <w:br/>
        <w:t>p.I391M (0.0033%)</w:t>
        <w:br/>
        <w:t>p.G106R (0.0033%)</w:t>
        <w:br/>
        <w:t>p.D84H (0.0033%)</w:t>
        <w:br/>
        <w:t>p.M1043L (0.0033%)</w:t>
        <w:br/>
        <w:t>p.R88Q (0.0033%)</w:t>
        <w:br/>
        <w:t>p.L658= (0.0033%)</w:t>
        <w:br/>
        <w:t>p.R357L (0.0033%)</w:t>
        <w:br/>
        <w:t>p.N345Y (0.0033%)</w:t>
        <w:br/>
        <w:t>p.D352Y (0.0022%)</w:t>
        <w:br/>
        <w:t>p.E542Q (0.0033%)</w:t>
        <w:br/>
        <w:t>p.P104L (0.0033%)</w:t>
        <w:br/>
        <w:t>p.D129H (0.0033%)</w:t>
        <w:br/>
        <w:t>p.L92F (0.0033%)</w:t>
        <w:br/>
        <w:t>p.R516K (0.0033%)</w:t>
        <w:br/>
        <w:t>p.S405F (0.0022%)</w:t>
        <w:br/>
        <w:t>p.D843E (0.0022%)</w:t>
        <w:br/>
        <w:t>p.L334= (0.0022%)</w:t>
        <w:br/>
        <w:t>p.W11L (0.0022%)</w:t>
        <w:br/>
        <w:t>p.E453Q (0.0022%)</w:t>
        <w:br/>
        <w:t>p.E365K (0.0022%)</w:t>
        <w:br/>
        <w:t>p.L445F (0.0022%)</w:t>
        <w:br/>
        <w:t>p.E547D (0.0022%)</w:t>
        <w:br/>
        <w:t>p.D350N (0.0022%)</w:t>
        <w:br/>
        <w:t>p.M1004I (0.0022%)</w:t>
        <w:br/>
        <w:t>p.R87T (0.0022%)</w:t>
        <w:br/>
        <w:t>p.R38L (0.0022%)</w:t>
        <w:br/>
        <w:t>p.R310H (0.0022%)</w:t>
        <w:br/>
        <w:t>p.E65K (0.0022%)</w:t>
        <w:br/>
        <w:t>p.P539S (0.0022%)</w:t>
        <w:br/>
        <w:t>p.L540= (0.0022%)</w:t>
        <w:br/>
        <w:t>p.R357Q (0.0022%)</w:t>
        <w:br/>
        <w:t>p.D538N (0.0022%)</w:t>
        <w:br/>
        <w:t>p.A657S (0.0022%)</w:t>
        <w:br/>
        <w:t>p.I889M (0.0022%)</w:t>
        <w:br/>
        <w:t>p.E78* (0.0022%)</w:t>
        <w:br/>
        <w:t>p.P835S (0.0022%)</w:t>
        <w:br/>
        <w:t>p.V71I (0.0022%)</w:t>
        <w:br/>
        <w:t>p.K111Q (0.0022%)</w:t>
        <w:br/>
        <w:t>p.D300V (0.0022%)</w:t>
        <w:br/>
        <w:t>p.M983I (0.0022%)</w:t>
        <w:br/>
        <w:t>p.T727I (0.0022%)</w:t>
        <w:br/>
        <w:t>p.D1045N (0.0022%)</w:t>
        <w:br/>
        <w:t>p.E982Q (0.0022%)</w:t>
        <w:br/>
        <w:t>p.D1029H (0.0022%)</w:t>
        <w:br/>
        <w:t>p.R38H (0.0022%)</w:t>
        <w:br/>
        <w:t>p.L339V (0.0022%)</w:t>
        <w:br/>
        <w:t>p.L287F (0.0022%)</w:t>
        <w:br/>
        <w:t>p.H1047Q (0.0022%)</w:t>
        <w:br/>
        <w:t>p.E545D (0.0022%)</w:t>
        <w:br/>
        <w:t>p.G122D (0.0022%)</w:t>
        <w:br/>
        <w:t>p.T1025I (0.0022%)</w:t>
        <w:br/>
        <w:t>p.Q546R (0.0022%)</w:t>
        <w:br/>
        <w:t>p.I534T (0.0022%)</w:t>
        <w:br/>
        <w:t>p.R1023Q (0.0022%)</w:t>
        <w:br/>
        <w:t>p.S1008P (0.0022%)</w:t>
        <w:br/>
        <w:t>p.E525K (0.0022%)</w:t>
        <w:br/>
        <w:t>p.Y1021F (0.0022%)</w:t>
        <w:br/>
        <w:t>p.S1003P (0.0022%)</w:t>
        <w:br/>
        <w:t>p.Q958* (0.0011%)</w:t>
        <w:br/>
        <w:t>p.E768= (0.0011%)</w:t>
        <w:br/>
        <w:t>p.L262= (0.0011%)</w:t>
        <w:br/>
        <w:t>p.G912= (0.0011%)</w:t>
        <w:br/>
        <w:t>p.E600K (0.0011%)</w:t>
        <w:br/>
        <w:t>p.L209= (0.0011%)</w:t>
        <w:br/>
        <w:t>p.R612* (0.0011%)</w:t>
        <w:br/>
        <w:t>p.A1035V (0.0011%)</w:t>
        <w:br/>
        <w:t>p.T342S (0.0011%)</w:t>
        <w:br/>
        <w:t>p.L586= (0.0011%)</w:t>
        <w:br/>
        <w:t>p.D1017H (0.0011%)</w:t>
        <w:br/>
        <w:t>p.E768Q (0.0011%)</w:t>
        <w:br/>
        <w:t>p.L177F (0.0011%)</w:t>
        <w:br/>
        <w:t>p.R412* (0.0011%)</w:t>
        <w:br/>
        <w:t>p.R808W (0.0011%)</w:t>
        <w:br/>
        <w:t>p.E385D (0.0011%)</w:t>
        <w:br/>
        <w:t>p.L699M (0.0011%)</w:t>
        <w:br/>
        <w:t>p.D454H (0.0011%)</w:t>
        <w:br/>
        <w:t>p.N107Y (0.0011%)</w:t>
        <w:br/>
        <w:t>p.S199C (0.0011%)</w:t>
        <w:br/>
        <w:t>p.L94F (0.0011%)</w:t>
        <w:br/>
        <w:t>p.L37F (0.0011%)</w:t>
        <w:br/>
        <w:t>p.I788T (0.0011%)</w:t>
        <w:br/>
        <w:t>p.G320V (0.0011%)</w:t>
        <w:br/>
        <w:t>p.D1045V (0.0011%)</w:t>
        <w:br/>
        <w:t>p.Q137L (0.0011%)</w:t>
        <w:br/>
        <w:t>p.E542V (0.0011%)</w:t>
        <w:br/>
        <w:t>p.Q728= (0.0011%)</w:t>
        <w:br/>
        <w:t>p.D390N (0.0011%)</w:t>
        <w:br/>
        <w:t>p.E950A (0.0011%)</w:t>
        <w:br/>
        <w:t>p.D589H (0.0011%)</w:t>
        <w:br/>
        <w:t>p.T1031S (0.0011%)</w:t>
        <w:br/>
        <w:t>p.H495L (0.0011%)</w:t>
        <w:br/>
        <w:t>p.T876= (0.0011%)</w:t>
        <w:br/>
        <w:t>p.F667L (0.0011%)</w:t>
        <w:br/>
        <w:t>p.P18L (0.0011%)</w:t>
        <w:br/>
        <w:t>p.P381A (0.0011%)</w:t>
        <w:br/>
        <w:t>p.Q296E (0.0011%)</w:t>
        <w:br/>
        <w:t>p.R79M (0.0011%)</w:t>
        <w:br/>
        <w:t>p.I799F (0.0011%)</w:t>
        <w:br/>
        <w:t>p.D350G (0.0011%)</w:t>
        <w:br/>
        <w:t>p.Q1064H (0.0011%)</w:t>
        <w:br/>
        <w:t>p.T972I (0.0011%)</w:t>
        <w:br/>
        <w:t>p.Y836C (0.0011%)</w:t>
        <w:br/>
        <w:t>p.S773P (0.0011%)</w:t>
        <w:br/>
        <w:t>p.Q597L (0.0011%)</w:t>
        <w:br/>
        <w:t>p.R54* (0.0011%)</w:t>
        <w:br/>
        <w:t>p.M1004V (0.0011%)</w:t>
        <w:br/>
        <w:t>p.N345T (0.0011%)</w:t>
        <w:br/>
        <w:t>p.P124A (0.0011%)</w:t>
        <w:br/>
        <w:t>p.M123I (0.0011%)</w:t>
        <w:br/>
        <w:t>p.M123_P124delinsIA (0.0011%)</w:t>
        <w:br/>
        <w:t>p.R108H (0.0011%)</w:t>
        <w:br/>
        <w:t>p.K184= (0.0011%)</w:t>
        <w:br/>
        <w:t>p.R93W (0.0011%)</w:t>
        <w:br/>
        <w:t>p.G106C (0.0011%)</w:t>
        <w:br/>
        <w:t>p.P609S (0.0011%)</w:t>
        <w:br/>
        <w:t>p.Q546P (0.0011%)</w:t>
        <w:br/>
        <w:t>p.R93Q (0.0011%)</w:t>
        <w:br/>
        <w:t>p.E1032* (0.0011%)</w:t>
        <w:br/>
        <w:t>p.I102F (0.0011%)</w:t>
        <w:br/>
        <w:t>p.V346E (0.0011%)</w:t>
        <w:br/>
        <w:t>p.E110del (0.0011%)</w:t>
        <w:br/>
        <w:t>p.A1066T (0.0011%)</w:t>
        <w:br/>
        <w:t>p.G364A (0.0011%)</w:t>
        <w:br/>
        <w:t>p.H1065Y (0.0011%)</w:t>
        <w:br/>
        <w:t>p.H1048R (0.0011%)</w:t>
        <w:br/>
        <w:t>p.E1034G (0.0011%)</w:t>
        <w:br/>
        <w:t>p.M697L (0.0011%)</w:t>
        <w:br/>
        <w:t>p.M1005I (0.0011%)</w:t>
        <w:br/>
        <w:t>p.N107S (0.0011%)</w:t>
        <w:br/>
        <w:t>p.I593V (0.0011%)</w:t>
        <w:br/>
        <w:t>p.R115P (0.0011%)</w:t>
        <w:br/>
        <w:t>p.N345H (0.0011%)</w:t>
        <w:br/>
        <w:t>p.G1050S (0.0011%)</w:t>
        <w:br/>
        <w:t>p.V344M (0.0011%)</w:t>
        <w:br/>
        <w:t>p.T1053A (0.0011%)</w:t>
        <w:br/>
        <w:t>p.K111E (0.0011%)</w:t>
        <w:br/>
        <w:t>p.R412Q (0.0011%)</w:t>
        <w:br/>
        <w:t>p.F998S (0.0011%)</w:t>
        <w:br/>
        <w:t>p.G106_R108del (0.0011%)</w:t>
        <w:br/>
        <w:t>p.D1017V (0.0011%)</w:t>
        <w:br/>
        <w:t>p.P539L (0.0011%)</w:t>
        <w:br/>
        <w:t>p.S535Lfs*25 (0.0011%)</w:t>
        <w:br/>
        <w:t>p.L1006P (0.0011%)</w:t>
        <w:br/>
        <w:t>p.F1039L (0.0011%)</w:t>
        <w:br/>
        <w:t>p.T536I (0.0011%)</w:t>
        <w:br/>
        <w:t>p.T1052I (0.0011%)</w:t>
        <w:br/>
        <w:t>p.T1052K (0.0011%)</w:t>
        <w:br/>
        <w:t>p.C378Y (0.0011%)</w:t>
        <w:br/>
        <w:t>p.M1043T (0.0011%)</w:t>
        <w:br/>
        <w:t>p.E1037G (0.0011%)</w:t>
        <w:br/>
        <w:t>p.N1044K (0.0011%)</w:t>
        <w:br/>
        <w:t>p.Q546H (0.0011%)</w:t>
        <w:br/>
        <w:t>p.D1029E (0.0011%)</w:t>
        <w:br/>
        <w:t>p.N1000D (0.0011%)</w:t>
        <w:br/>
        <w:t>p.M1055L (0.0011%)</w:t>
        <w:br/>
        <w:t>p.N526D (0.0011%)</w:t>
        <w:br/>
        <w:t>p.S1003L (0.0011%)</w:t>
        <w:br/>
        <w:t>p.Q1014R (0.0011%)</w:t>
        <w:br/>
        <w:t>p.D1018N (0.0011%)</w:t>
        <w:br/>
        <w:t>p.P1011L (0.0011%)</w:t>
        <w:br/>
        <w:t>p.E453_P458&gt;D (0.0011%)</w:t>
        <w:br/>
        <w:t>p.Q1033* (0.0011%)</w:t>
        <w:br/>
        <w:t>p.L1006F (0.0011%)</w:t>
        <w:br/>
        <w:t>p.L982_D1028del (0.3895%)</w:t>
        <w:br/>
        <w:t>p.T1010I (0.0207%)</w:t>
        <w:br/>
        <w:t>p.D1028H (0.0131%)</w:t>
        <w:br/>
        <w:t>p.D1246N (0.0098%)</w:t>
        <w:br/>
        <w:t>p.Y1248H (0.0065%)</w:t>
        <w:br/>
        <w:t>p.D1304= (0.0065%)</w:t>
        <w:br/>
        <w:t>p.D1028N (0.0065%)</w:t>
        <w:br/>
        <w:t>p.E168D (0.0065%)</w:t>
        <w:br/>
        <w:t>p.N375S (0.0055%)</w:t>
        <w:br/>
        <w:t>p.R988C (0.0055%)</w:t>
        <w:br/>
        <w:t>p.S701= (0.0044%)</w:t>
        <w:br/>
        <w:t>p.D1028Y (0.0044%)</w:t>
        <w:br/>
        <w:t>p.A1357= (0.0033%)</w:t>
        <w:br/>
        <w:t>p.S283= (0.0022%)</w:t>
        <w:br/>
        <w:t>p.A807V (0.0033%)</w:t>
        <w:br/>
        <w:t>p.H1112Y (0.0033%)</w:t>
        <w:br/>
        <w:t>p.E49* (0.0033%)</w:t>
        <w:br/>
        <w:t>p.D1246H (0.0033%)</w:t>
        <w:br/>
        <w:t>p.L1213V (0.0033%)</w:t>
        <w:br/>
        <w:t>p.R1245Qfs*5 (0.0033%)</w:t>
        <w:br/>
        <w:t>p.S960L (0.0033%)</w:t>
        <w:br/>
        <w:t>p.P1382= (0.0022%)</w:t>
        <w:br/>
        <w:t>p.T511= (0.0022%)</w:t>
        <w:br/>
        <w:t>p.E740K (0.0022%)</w:t>
        <w:br/>
        <w:t>p.L1213F (0.0022%)</w:t>
        <w:br/>
        <w:t>p.Q272* (0.0022%)</w:t>
        <w:br/>
        <w:t>p.N315S (0.0022%)</w:t>
        <w:br/>
        <w:t>p.I638L (0.0022%)</w:t>
        <w:br/>
        <w:t>p.G1120C (0.0022%)</w:t>
        <w:br/>
        <w:t>p.T457= (0.0022%)</w:t>
        <w:br/>
        <w:t>p.K223= (0.0022%)</w:t>
        <w:br/>
        <w:t>p.D1048H (0.0022%)</w:t>
        <w:br/>
        <w:t>p.S178= (0.0022%)</w:t>
        <w:br/>
        <w:t>p.Q20H (0.0022%)</w:t>
        <w:br/>
        <w:t>p.S812C (0.0022%)</w:t>
        <w:br/>
        <w:t>p.E901K (0.0022%)</w:t>
        <w:br/>
        <w:t>p.E419Vfs*9 (0.0011%)</w:t>
        <w:br/>
        <w:t>p.L768= (0.0022%)</w:t>
        <w:br/>
        <w:t>p.I959M (0.0022%)</w:t>
        <w:br/>
        <w:t>p.V1019_F1025del (0.0022%)</w:t>
        <w:br/>
        <w:t>p.L211W (0.0022%)</w:t>
        <w:br/>
        <w:t>p.Y1248S (0.0022%)</w:t>
        <w:br/>
        <w:t>p.S204Y (0.0022%)</w:t>
        <w:br/>
        <w:t>p.G24E (0.0022%)</w:t>
        <w:br/>
        <w:t>p.S22N (0.0022%)</w:t>
        <w:br/>
        <w:t>p.Y1248C (0.0022%)</w:t>
        <w:br/>
        <w:t>p.L1165V (0.0022%)</w:t>
        <w:br/>
        <w:t>p.R359Q (0.0022%)</w:t>
        <w:br/>
        <w:t>p.A179T (0.0022%)</w:t>
        <w:br/>
        <w:t>p.S204del (0.0011%)</w:t>
        <w:br/>
        <w:t>p.V854I (0.0011%)</w:t>
        <w:br/>
        <w:t>p.L1230= (0.0011%)</w:t>
        <w:br/>
        <w:t>p.M1178L (0.0011%)</w:t>
        <w:br/>
        <w:t>p.E168K (0.0011%)</w:t>
        <w:br/>
        <w:t>p.I852F (0.0011%)</w:t>
        <w:br/>
        <w:t>p.T698S (0.0011%)</w:t>
        <w:br/>
        <w:t>p.L973= (0.0011%)</w:t>
        <w:br/>
        <w:t>p.H644N (0.0011%)</w:t>
        <w:br/>
        <w:t>p.L317I (0.0011%)</w:t>
        <w:br/>
        <w:t>p.Y1253H (0.0011%)</w:t>
        <w:br/>
        <w:t>p.D1020G (0.0011%)</w:t>
        <w:br/>
        <w:t>p.K975N (0.0011%)</w:t>
        <w:br/>
        <w:t>p.I565M (0.0011%)</w:t>
        <w:br/>
        <w:t>p.E719* (0.0011%)</w:t>
        <w:br/>
        <w:t>p.S1140F (0.0011%)</w:t>
        <w:br/>
        <w:t>p.E1396* (0.0011%)</w:t>
        <w:br/>
        <w:t>p.A320V (0.0011%)</w:t>
        <w:br/>
        <w:t>p.P97A (0.0011%)</w:t>
        <w:br/>
        <w:t>p.P1026A (0.0011%)</w:t>
        <w:br/>
        <w:t>p.L1158F (0.0011%)</w:t>
        <w:br/>
        <w:t>p.G1203V (0.0011%)</w:t>
        <w:br/>
        <w:t>p.V13L (0.0011%)</w:t>
        <w:br/>
        <w:t>p.V941L (0.0011%)</w:t>
        <w:br/>
        <w:t>p.H522R (0.0011%)</w:t>
        <w:br/>
        <w:t>p.C98F (0.0011%)</w:t>
        <w:br/>
        <w:t>p.R412H (0.0011%)</w:t>
        <w:br/>
        <w:t>p.R277T (0.0011%)</w:t>
        <w:br/>
        <w:t>p.Q433= (0.0011%)</w:t>
        <w:br/>
        <w:t>p.Q328K (0.0011%)</w:t>
        <w:br/>
        <w:t>p.N704D (0.0011%)</w:t>
        <w:br/>
        <w:t>p.R426= (0.0011%)</w:t>
        <w:br/>
        <w:t>p.N1099S (0.0011%)</w:t>
        <w:br/>
        <w:t>p.R592M (0.0011%)</w:t>
        <w:br/>
        <w:t>p.T440= (0.0011%)</w:t>
        <w:br/>
        <w:t>p.V1289= (0.0011%)</w:t>
        <w:br/>
        <w:t>p.L90Xfs*? (0.0011%)</w:t>
        <w:br/>
        <w:t>p.L829= (0.0011%)</w:t>
        <w:br/>
        <w:t>p.D1072H (0.0011%)</w:t>
        <w:br/>
        <w:t>p.V383= (0.0011%)</w:t>
        <w:br/>
        <w:t>p.G782R (0.0011%)</w:t>
        <w:br/>
        <w:t>p.K2N (0.0011%)</w:t>
        <w:br/>
        <w:t>p.G578E (0.0011%)</w:t>
        <w:br/>
        <w:t>p.S814= (0.0011%)</w:t>
        <w:br/>
        <w:t>p.M357V (0.0011%)</w:t>
        <w:br/>
        <w:t>p.F1359L (0.0011%)</w:t>
        <w:br/>
        <w:t>p.N202D (0.0011%)</w:t>
        <w:br/>
        <w:t>p.H1097D (0.0011%)</w:t>
        <w:br/>
        <w:t>p.T733I (0.0011%)</w:t>
        <w:br/>
        <w:t>p.L1094= (0.0011%)</w:t>
        <w:br/>
        <w:t>p.E928V (0.0011%)</w:t>
        <w:br/>
        <w:t>p.T47S (0.0011%)</w:t>
        <w:br/>
        <w:t>p.S441C (0.0011%)</w:t>
        <w:br/>
        <w:t>p.Q328* (0.0011%)</w:t>
        <w:br/>
        <w:t>p.T660R (0.0011%)</w:t>
        <w:br/>
        <w:t>p.A411= (0.0011%)</w:t>
        <w:br/>
        <w:t>p.C584F (0.0011%)</w:t>
        <w:br/>
        <w:t>p.E740D (0.0011%)</w:t>
        <w:br/>
        <w:t>p.L1073= (0.0011%)</w:t>
        <w:br/>
        <w:t>p.G1364W (0.0011%)</w:t>
        <w:br/>
        <w:t>p.D208Y (0.0011%)</w:t>
        <w:br/>
        <w:t>p.E1332G (0.0011%)</w:t>
        <w:br/>
        <w:t>p.Y321C (0.0011%)</w:t>
        <w:br/>
        <w:t>p.V1289M (0.0011%)</w:t>
        <w:br/>
        <w:t>p.Y989C (0.0011%)</w:t>
        <w:br/>
        <w:t>p.S468Y (0.0011%)</w:t>
        <w:br/>
        <w:t>p.P325H (0.0011%)</w:t>
        <w:br/>
        <w:t>p.H476Y (0.0011%)</w:t>
        <w:br/>
        <w:t>p.P1340H (0.0011%)</w:t>
        <w:br/>
        <w:t>p.W1338C (0.0011%)</w:t>
        <w:br/>
        <w:t>p.K1211Nfs*55 (0.0011%)</w:t>
        <w:br/>
        <w:t>p.F434I (0.0011%)</w:t>
        <w:br/>
        <w:t>p.S244Xfs*? (0.0011%)</w:t>
        <w:br/>
        <w:t>p.E489Q (0.0011%)</w:t>
        <w:br/>
        <w:t>p.A1372P (0.0011%)</w:t>
        <w:br/>
        <w:t>p.W556R (0.0011%)</w:t>
        <w:br/>
        <w:t>p.F523C (0.0011%)</w:t>
        <w:br/>
        <w:t>p.S776Afs*3 (0.0011%)</w:t>
        <w:br/>
        <w:t>p.E355Q (0.0011%)</w:t>
        <w:br/>
        <w:t>p.T1114S (0.0011%)</w:t>
        <w:br/>
        <w:t>p.K509N (0.0011%)</w:t>
        <w:br/>
        <w:t>p.E34A (0.0011%)</w:t>
        <w:br/>
        <w:t>p.D1249Y (0.0011%)</w:t>
        <w:br/>
        <w:t>p.D1246V (0.0011%)</w:t>
        <w:br/>
        <w:t>p.A29V (0.0011%)</w:t>
        <w:br/>
        <w:t>p.P570L (0.0011%)</w:t>
        <w:br/>
        <w:t>p.F1218I (0.0011%)</w:t>
        <w:br/>
        <w:t>p.P742A (0.0011%)</w:t>
        <w:br/>
        <w:t>p.S204Ifs*12 (0.0011%)</w:t>
        <w:br/>
        <w:t>p.S1018T (0.0011%)</w:t>
        <w:br/>
        <w:t>p.F949C (0.0011%)</w:t>
        <w:br/>
        <w:t>p.L952S (0.0011%)</w:t>
        <w:br/>
        <w:t>p.S204Xfs*? (0.0011%)</w:t>
        <w:br/>
        <w:t>p.H251P (0.0011%)</w:t>
        <w:br/>
        <w:t>p.Y321H (0.0011%)</w:t>
        <w:br/>
        <w:t>p.R1188* (0.0011%)</w:t>
        <w:br/>
        <w:t>p.Y1021* (0.0011%)</w:t>
        <w:br/>
        <w:t>p.G1181R (0.0011%)</w:t>
        <w:br/>
        <w:t>p.S203F (0.0011%)</w:t>
        <w:br/>
        <w:t>p.Q524= (0.0011%)</w:t>
        <w:br/>
        <w:t>p.G1260C (0.0011%)</w:t>
        <w:br/>
        <w:t>p.W1292C (0.0011%)</w:t>
        <w:br/>
        <w:t>p.T698F (0.0011%)</w:t>
        <w:br/>
        <w:t>p.P97Q (0.0011%)</w:t>
        <w:br/>
        <w:t>p.F523_S527del (0.0011%)</w:t>
        <w:br/>
        <w:t>p.G1108C (0.0011%)</w:t>
        <w:br/>
        <w:t>p.H1086L (0.0011%)</w:t>
        <w:br/>
        <w:t>p.N375K (0.0011%)</w:t>
        <w:br/>
        <w:t>p.D990Y (0.0011%)</w:t>
        <w:br/>
        <w:t>p.Q648= (0.0011%)</w:t>
        <w:br/>
        <w:t>p.D1119N (0.0011%)</w:t>
        <w:br/>
        <w:t>p.A1004D (0.0011%)</w:t>
        <w:br/>
        <w:t>p.P1045S (0.0011%)</w:t>
        <w:br/>
        <w:t>p.H1112L (0.0011%)</w:t>
        <w:br/>
        <w:t>p.Q42= (0.0011%)</w:t>
        <w:br/>
        <w:t>p.G198D (0.0011%)</w:t>
        <w:br/>
        <w:t>p.V1088M (0.0011%)</w:t>
        <w:br/>
        <w:t>p.D1020_F1025del (0.0011%)</w:t>
        <w:br/>
        <w:t>p.W972Gfs*2 (0.0011%)</w:t>
        <w:br/>
        <w:t>p.D850H (0.0011%)</w:t>
        <w:br/>
        <w:t>p.A954_G955insSPCVIA (0.0011%)</w:t>
        <w:br/>
        <w:t>p.F374S (0.0011%)</w:t>
        <w:br/>
        <w:t>p.G334E (0.0011%)</w:t>
        <w:br/>
        <w:t>p.H997Y (0.0011%)</w:t>
        <w:br/>
        <w:t>p.P996S (0.0011%)</w:t>
        <w:br/>
        <w:t>p.H1124D (0.0011%)</w:t>
        <w:br/>
        <w:t>p.D990N (0.0011%)</w:t>
        <w:br/>
        <w:t>p.T1011A (0.0011%)</w:t>
        <w:br/>
        <w:t>p.Y1021S (0.0011%)</w:t>
        <w:br/>
        <w:t>p.L229F (0.0011%)</w:t>
        <w:br/>
        <w:t>p.R1022* (0.0011%)</w:t>
        <w:br/>
        <w:t>p.R1166Q (0.0011%)</w:t>
        <w:br/>
        <w:t>p.V370D (0.0011%)</w:t>
        <w:br/>
        <w:t>p.G983S (0.0011%)</w:t>
        <w:br/>
        <w:t>p.I883F (0.0011%)</w:t>
        <w:br/>
        <w:t>p.Y1021H (0.0011%)</w:t>
        <w:br/>
        <w:t>p.H904N (0.0011%)</w:t>
        <w:br/>
        <w:t>p.S1015Lfs*2 (0.0011%)</w:t>
        <w:br/>
        <w:t>p.V1002Lfs*2 (0.0011%)</w:t>
        <w:br/>
        <w:t>p.V1284M (0.0011%)</w:t>
        <w:br/>
        <w:t>p.F354L (0.0382%)</w:t>
        <w:br/>
        <w:t>p.Q37* (0.0207%)</w:t>
        <w:br/>
        <w:t>p.E120* (0.0218%)</w:t>
        <w:br/>
        <w:t>p.E223* (0.0185%)</w:t>
        <w:br/>
        <w:t>p.Q220* (0.0153%)</w:t>
        <w:br/>
        <w:t>p.D194Y (0.0142%)</w:t>
        <w:br/>
        <w:t>p.Y60* (0.0153%)</w:t>
        <w:br/>
        <w:t>p.P281Rfs*6 (0.0142%)</w:t>
        <w:br/>
        <w:t>p.S216F (0.0142%)</w:t>
        <w:br/>
        <w:t>p.E57Kfs*7 (0.0109%)</w:t>
        <w:br/>
        <w:t>p.E33* (0.012%)</w:t>
        <w:br/>
        <w:t>p.G56W (0.0109%)</w:t>
        <w:br/>
        <w:t>p.E70* (0.0098%)</w:t>
        <w:br/>
        <w:t>p.E165* (0.0098%)</w:t>
        <w:br/>
        <w:t>p.D53Tfs*11 (0.0087%)</w:t>
        <w:br/>
        <w:t>p.Q159* (0.0087%)</w:t>
        <w:br/>
        <w:t>p.W308L (0.0076%)</w:t>
        <w:br/>
        <w:t>p.L282Afs*3 (0.0076%)</w:t>
        <w:br/>
        <w:t>p.W239C (0.0076%)</w:t>
        <w:br/>
        <w:t>p.D53Gfs*110 (0.0065%)</w:t>
        <w:br/>
        <w:t>p.G251C (0.0065%)</w:t>
        <w:br/>
        <w:t>p.Q214* (0.0065%)</w:t>
        <w:br/>
        <w:t>p.P281L (0.0065%)</w:t>
        <w:br/>
        <w:t>p.W332* (0.0055%)</w:t>
        <w:br/>
        <w:t>p.G242V (0.0055%)</w:t>
        <w:br/>
        <w:t>p.E199* (0.0055%)</w:t>
        <w:br/>
        <w:t>p.G242W (0.0055%)</w:t>
        <w:br/>
        <w:t>p.D237Y (0.0055%)</w:t>
        <w:br/>
        <w:t>p.P179L (0.0055%)</w:t>
        <w:br/>
        <w:t>p.E145* (0.0055%)</w:t>
        <w:br/>
        <w:t>p.S69* (0.0055%)</w:t>
        <w:br/>
        <w:t>p.G196V (0.0055%)</w:t>
        <w:br/>
        <w:t>p.G251V (0.0055%)</w:t>
        <w:br/>
        <w:t>p.E65* (0.0044%)</w:t>
        <w:br/>
        <w:t>p.D194H (0.0044%)</w:t>
        <w:br/>
        <w:t>p.K287* (0.0044%)</w:t>
        <w:br/>
        <w:t>p.G188Afs*99 (0.0044%)</w:t>
        <w:br/>
        <w:t>p.E357K (0.0044%)</w:t>
        <w:br/>
        <w:t>p.K84* (0.0044%)</w:t>
        <w:br/>
        <w:t>p.Q123* (0.0044%)</w:t>
        <w:br/>
        <w:t>p.L245F (0.0044%)</w:t>
        <w:br/>
        <w:t>p.E265* (0.0044%)</w:t>
        <w:br/>
        <w:t>p.D194V (0.0044%)</w:t>
        <w:br/>
        <w:t>p.Q170* (0.0044%)</w:t>
        <w:br/>
        <w:t>p.A397V (0.0044%)</w:t>
        <w:br/>
        <w:t>p.P221L (0.0044%)</w:t>
        <w:br/>
        <w:t>p.R304W (0.0044%)</w:t>
        <w:br/>
        <w:t>p.D277Y (0.0044%)</w:t>
        <w:br/>
        <w:t>p.K96* (0.0044%)</w:t>
        <w:br/>
        <w:t>p.P373S (0.0044%)</w:t>
        <w:br/>
        <w:t>p.G180V (0.0044%)</w:t>
        <w:br/>
        <w:t>p.T250= (0.0033%)</w:t>
        <w:br/>
        <w:t>p.P275= (0.0033%)</w:t>
        <w:br/>
        <w:t>p.A241P (0.0033%)</w:t>
        <w:br/>
        <w:t>p.K78N (0.0033%)</w:t>
        <w:br/>
        <w:t>p.E256* (0.0033%)</w:t>
        <w:br/>
        <w:t>p.A318V (0.0022%)</w:t>
        <w:br/>
        <w:t>p.E317* (0.0033%)</w:t>
        <w:br/>
        <w:t>p.K44* (0.0033%)</w:t>
        <w:br/>
        <w:t>p.E291* (0.0033%)</w:t>
        <w:br/>
        <w:t>p.K329* (0.0033%)</w:t>
        <w:br/>
        <w:t>p.I303M (0.0033%)</w:t>
        <w:br/>
        <w:t>p.Y36* (0.0033%)</w:t>
        <w:br/>
        <w:t>p.S240* (0.0033%)</w:t>
        <w:br/>
        <w:t>p.L282Sfs*5 (0.0033%)</w:t>
        <w:br/>
        <w:t>p.G251R (0.0033%)</w:t>
        <w:br/>
        <w:t>p.L55= (0.0033%)</w:t>
        <w:br/>
        <w:t>p.W308C (0.0033%)</w:t>
        <w:br/>
        <w:t>p.Q123H (0.0033%)</w:t>
        <w:br/>
        <w:t>p.L85* (0.0033%)</w:t>
        <w:br/>
        <w:t>p.H174R (0.0033%)</w:t>
        <w:br/>
        <w:t>p.I238F (0.0033%)</w:t>
        <w:br/>
        <w:t>p.E14K (0.0033%)</w:t>
        <w:br/>
        <w:t>p.K97* (0.0033%)</w:t>
        <w:br/>
        <w:t>p.E130* (0.0033%)</w:t>
        <w:br/>
        <w:t>p.R39C (0.0033%)</w:t>
        <w:br/>
        <w:t>p.G58R (0.0033%)</w:t>
        <w:br/>
        <w:t>p.E145Q (0.0033%)</w:t>
        <w:br/>
        <w:t>p.G242R (0.0033%)</w:t>
        <w:br/>
        <w:t>p.Q305* (0.0022%)</w:t>
        <w:br/>
        <w:t>p.N181S (0.0033%)</w:t>
        <w:br/>
        <w:t>p.L245I (0.0033%)</w:t>
        <w:br/>
        <w:t>p.E293* (0.0033%)</w:t>
        <w:br/>
        <w:t>p.V197Rfs*69 (0.0033%)</w:t>
        <w:br/>
        <w:t>p.K191* (0.0033%)</w:t>
        <w:br/>
        <w:t>p.V368L (0.0033%)</w:t>
        <w:br/>
        <w:t>p.D53Xfs*11 (0.0033%)</w:t>
        <w:br/>
        <w:t>p.Y272= (0.0033%)</w:t>
        <w:br/>
        <w:t>p.E98_G155del (0.0033%)</w:t>
        <w:br/>
        <w:t>p.L386= (0.0022%)</w:t>
        <w:br/>
        <w:t>p.S299F (0.0022%)</w:t>
        <w:br/>
        <w:t>p.Q302P (0.0022%)</w:t>
        <w:br/>
        <w:t>p.E138* (0.0022%)</w:t>
        <w:br/>
        <w:t>p.R211Q (0.0022%)</w:t>
        <w:br/>
        <w:t>p.Q170L (0.0022%)</w:t>
        <w:br/>
        <w:t>p.M129I (0.0022%)</w:t>
        <w:br/>
        <w:t>p.P217Rfs*70 (0.0022%)</w:t>
        <w:br/>
        <w:t>p.M392I (0.0022%)</w:t>
        <w:br/>
        <w:t>p.K62* (0.0022%)</w:t>
        <w:br/>
        <w:t>p.K48N (0.0022%)</w:t>
        <w:br/>
        <w:t>p.P294L (0.0022%)</w:t>
        <w:br/>
        <w:t>p.K78E (0.0022%)</w:t>
        <w:br/>
        <w:t>p.K175* (0.0022%)</w:t>
        <w:br/>
        <w:t>p.V116Tfs*11 (0.0022%)</w:t>
        <w:br/>
        <w:t>p.K108* (0.0022%)</w:t>
        <w:br/>
        <w:t>p.K269* (0.0022%)</w:t>
        <w:br/>
        <w:t>p.D176H (0.0022%)</w:t>
        <w:br/>
        <w:t>p.K235* (0.0022%)</w:t>
        <w:br/>
        <w:t>p.V338M (0.0022%)</w:t>
        <w:br/>
        <w:t>p.G163Afs*124 (0.0022%)</w:t>
        <w:br/>
        <w:t>p.Y131* (0.0022%)</w:t>
        <w:br/>
        <w:t>p.E138Q (0.0022%)</w:t>
        <w:br/>
        <w:t>p.R297K (0.0022%)</w:t>
        <w:br/>
        <w:t>p.R297S (0.0022%)</w:t>
        <w:br/>
        <w:t>p.P281= (0.0022%)</w:t>
        <w:br/>
        <w:t>p.K44Sfs*7 (0.0022%)</w:t>
        <w:br/>
        <w:t>p.G196R (0.0022%)</w:t>
        <w:br/>
        <w:t>p.K78* (0.0022%)</w:t>
        <w:br/>
        <w:t>p.A206Rfs*81 (0.0022%)</w:t>
        <w:br/>
        <w:t>p.K146* (0.0022%)</w:t>
        <w:br/>
        <w:t>p.E57Gfs*106 (0.0022%)</w:t>
        <w:br/>
        <w:t>p.Q152* (0.0022%)</w:t>
        <w:br/>
        <w:t>p.P314Lfs*22 (0.0022%)</w:t>
        <w:br/>
        <w:t>p.H154L (0.0022%)</w:t>
        <w:br/>
        <w:t>p.Y118* (0.0022%)</w:t>
        <w:br/>
        <w:t>p.A198Pfs*89 (0.0022%)</w:t>
        <w:br/>
        <w:t>p.Y60Sfs*4 (0.0022%)</w:t>
        <w:br/>
        <w:t>p.S428L (0.0022%)</w:t>
        <w:br/>
        <w:t>p.M51_L54del (0.0022%)</w:t>
        <w:br/>
        <w:t>p.E223K (0.0022%)</w:t>
        <w:br/>
        <w:t>p.E57* (0.0022%)</w:t>
        <w:br/>
        <w:t>p.E121* (0.0022%)</w:t>
        <w:br/>
        <w:t>p.V243Gfs*23 (0.0022%)</w:t>
        <w:br/>
        <w:t>p.D53Vfs*110 (0.0022%)</w:t>
        <w:br/>
        <w:t>p.V4M (0.0022%)</w:t>
        <w:br/>
        <w:t>p.R304G (0.0022%)</w:t>
        <w:br/>
        <w:t>p.G215S (0.0022%)</w:t>
        <w:br/>
        <w:t>p.G163C (0.0022%)</w:t>
        <w:br/>
        <w:t>p.R39H (0.0022%)</w:t>
        <w:br/>
        <w:t>p.T32= (0.0011%)</w:t>
        <w:br/>
        <w:t>p.D277N (0.0011%)</w:t>
        <w:br/>
        <w:t>p.I356= (0.0011%)</w:t>
        <w:br/>
        <w:t>p.M335I (0.0011%)</w:t>
        <w:br/>
        <w:t>p.K62N (0.0011%)</w:t>
        <w:br/>
        <w:t>p.L285Q (0.0011%)</w:t>
        <w:br/>
        <w:t>p.G155= (0.0011%)</w:t>
        <w:br/>
        <w:t>p.L45R (0.0011%)</w:t>
        <w:br/>
        <w:t>p.I46S (0.0011%)</w:t>
        <w:br/>
        <w:t>p.Q137H (0.0011%)</w:t>
        <w:br/>
        <w:t>p.Q137_E138delinsH* (0.0011%)</w:t>
        <w:br/>
        <w:t>p.D141Y (0.0011%)</w:t>
        <w:br/>
        <w:t>p.G61Afs*3 (0.0011%)</w:t>
        <w:br/>
        <w:t>p.D237H (0.0011%)</w:t>
        <w:br/>
        <w:t>p.P275L (0.0011%)</w:t>
        <w:br/>
        <w:t>p.M129_E130delinsI* (0.0011%)</w:t>
        <w:br/>
        <w:t>p.G56V (0.0011%)</w:t>
        <w:br/>
        <w:t>p.M136K (0.0011%)</w:t>
        <w:br/>
        <w:t>p.M136N (0.0011%)</w:t>
        <w:br/>
        <w:t>p.M136I (0.0011%)</w:t>
        <w:br/>
        <w:t>p.N181I (0.0011%)</w:t>
        <w:br/>
        <w:t>p.D141_P144dup (0.0011%)</w:t>
        <w:br/>
        <w:t>p.L80Efs*80 (0.0011%)</w:t>
        <w:br/>
        <w:t>p.D176A (0.0011%)</w:t>
        <w:br/>
        <w:t>p.I224V (0.0011%)</w:t>
        <w:br/>
        <w:t>p.R106= (0.0011%)</w:t>
        <w:br/>
        <w:t>p.P326_Y340del (0.0011%)</w:t>
        <w:br/>
        <w:t>p.D343Gfs*17 (0.0011%)</w:t>
        <w:br/>
        <w:t>p.G163S (0.0011%)</w:t>
        <w:br/>
        <w:t>p.K262* (0.0011%)</w:t>
        <w:br/>
        <w:t>p.S216Rfs*43 (0.0011%)</w:t>
        <w:br/>
        <w:t>p.S193= (0.0011%)</w:t>
        <w:br/>
        <w:t>p.P339_D343del (0.0011%)</w:t>
        <w:br/>
        <w:t>p.A347Rfs*9 (0.0011%)</w:t>
        <w:br/>
        <w:t>p.A76Pfs*20 (0.0011%)</w:t>
        <w:br/>
        <w:t>p.M1_?97 (0.0011%)</w:t>
        <w:br/>
        <w:t>p.Y246* (0.0011%)</w:t>
        <w:br/>
        <w:t>p.D30Gfs*133 (0.0011%)</w:t>
        <w:br/>
        <w:t>p.D277Rfs*8 (0.0011%)</w:t>
        <w:br/>
        <w:t>p.Q159E (0.0011%)</w:t>
        <w:br/>
        <w:t>p.A218= (0.0011%)</w:t>
        <w:br/>
        <w:t>p.A420V (0.0011%)</w:t>
        <w:br/>
        <w:t>p.P281Gfs*3 (0.0011%)</w:t>
        <w:br/>
        <w:t>p.C158* (0.0011%)</w:t>
        <w:br/>
        <w:t>p.G251F (0.0011%)</w:t>
        <w:br/>
        <w:t>p.N226Rfs*39 (0.0011%)</w:t>
        <w:br/>
        <w:t>p.P275Gfs*9 (0.0011%)</w:t>
        <w:br/>
        <w:t>p.I303F (0.0011%)</w:t>
        <w:br/>
        <w:t>p.Q170P (0.0011%)</w:t>
        <w:br/>
        <w:t>p.L286Efs*5 (0.0011%)</w:t>
        <w:br/>
        <w:t>p.D194G (0.0011%)</w:t>
        <w:br/>
        <w:t>p.P179Q (0.0011%)</w:t>
        <w:br/>
        <w:t>p.G279Vfs*8 (0.0011%)</w:t>
        <w:br/>
        <w:t>p.W239* (0.0011%)</w:t>
        <w:br/>
        <w:t>p.Y292_E293del (0.0011%)</w:t>
        <w:br/>
        <w:t>p.D5H (0.0011%)</w:t>
        <w:br/>
        <w:t>p.D68H (0.0011%)</w:t>
        <w:br/>
        <w:t>p.E165Q (0.0011%)</w:t>
        <w:br/>
        <w:t>p.H174P (0.0011%)</w:t>
        <w:br/>
        <w:t>p.I172T (0.0011%)</w:t>
        <w:br/>
        <w:t>p.K44Tfs*2 (0.0011%)</w:t>
        <w:br/>
        <w:t>p.Q220Pfs*46 (0.0011%)</w:t>
        <w:br/>
        <w:t>p.S232_V243del (0.0011%)</w:t>
        <w:br/>
        <w:t>p.E165K (0.0011%)</w:t>
        <w:br/>
        <w:t>p.K64* (0.0011%)</w:t>
        <w:br/>
        <w:t>p.E92Rfs*4 (0.0011%)</w:t>
        <w:br/>
        <w:t>p.R39Sfs*7 (0.0011%)</w:t>
        <w:br/>
        <w:t>p.D53Pfs*109 (0.0011%)</w:t>
        <w:br/>
        <w:t>p.G163R (0.0011%)</w:t>
        <w:br/>
        <w:t>p.L282Sfs*3 (0.0011%)</w:t>
        <w:br/>
        <w:t>p.R86* (0.0011%)</w:t>
        <w:br/>
        <w:t>p.A218Gfs*48 (0.0011%)</w:t>
        <w:br/>
        <w:t>p.D176G (0.0011%)</w:t>
        <w:br/>
        <w:t>p.K269Rfs*18 (0.0011%)</w:t>
        <w:br/>
        <w:t>p.F264Rfs*22 (0.0011%)</w:t>
        <w:br/>
        <w:t>p.P179R (0.0011%)</w:t>
        <w:br/>
        <w:t>p.D207E (0.0011%)</w:t>
        <w:br/>
        <w:t>p.W332Cfs*4 (0.0011%)</w:t>
        <w:br/>
        <w:t>p.K78Q (0.0011%)</w:t>
        <w:br/>
        <w:t>p.D162_G163delinsYF (0.0011%)</w:t>
        <w:br/>
        <w:t>p.L286R (0.0011%)</w:t>
        <w:br/>
        <w:t>p.Q100Pfs*51 (0.0011%)</w:t>
        <w:br/>
        <w:t>p.R211Lfs*76 (0.0011%)</w:t>
        <w:br/>
        <w:t>p.G381V (0.0011%)</w:t>
        <w:br/>
        <w:t>p.D229Tfs*58 (0.0011%)</w:t>
        <w:br/>
        <w:t>p.L245P (0.0011%)</w:t>
        <w:br/>
        <w:t>p.K311Nfs*4 (0.0011%)</w:t>
        <w:br/>
        <w:t>p.G196Afs*91 (0.0011%)</w:t>
        <w:br/>
        <w:t>p.D208Qfs*53 (0.0011%)</w:t>
        <w:br/>
        <w:t>p.D194Tfs*93 (0.0011%)</w:t>
        <w:br/>
        <w:t>p.Y118H (0.0011%)</w:t>
        <w:br/>
        <w:t>p.N181T (0.0011%)</w:t>
        <w:br/>
        <w:t>p.H202Pfs*64 (0.0011%)</w:t>
        <w:br/>
        <w:t>p.T249Gfs*37 (0.0011%)</w:t>
        <w:br/>
        <w:t>p.K83Vfs*78 (0.0011%)</w:t>
        <w:br/>
        <w:t>p.S404F (0.0011%)</w:t>
        <w:br/>
        <w:t>p.N90I (0.0011%)</w:t>
        <w:br/>
        <w:t>p.I238N (0.0011%)</w:t>
        <w:br/>
        <w:t>p.L190R (0.0011%)</w:t>
        <w:br/>
        <w:t>p.Q37L (0.0011%)</w:t>
        <w:br/>
        <w:t>p.Y36_K48delins* (0.0011%)</w:t>
        <w:br/>
        <w:t>p.A43Pfs*8 (0.0011%)</w:t>
        <w:br/>
        <w:t>p.W239S (0.0011%)</w:t>
        <w:br/>
        <w:t>p.R40Afs*11 (0.0011%)</w:t>
        <w:br/>
        <w:t>p.H174L (0.0011%)</w:t>
        <w:br/>
        <w:t>p.G155R (0.0011%)</w:t>
        <w:br/>
        <w:t>p.C158W (0.0011%)</w:t>
        <w:br/>
        <w:t>p.D237N (0.0011%)</w:t>
        <w:br/>
        <w:t>p.L201Pfs*63 (0.0011%)</w:t>
        <w:br/>
        <w:t>p.P221Afs*61 (0.0011%)</w:t>
        <w:br/>
        <w:t>p.G135Afs*23 (0.0011%)</w:t>
        <w:br/>
        <w:t>p.P38S (0.0011%)</w:t>
        <w:br/>
        <w:t>p.G279Afs*8 (0.0011%)</w:t>
        <w:br/>
        <w:t>p.A389T (0.0011%)</w:t>
        <w:br/>
        <w:t>p.G61D (0.0011%)</w:t>
        <w:br/>
        <w:t>p.L50Rfs*12 (0.0011%)</w:t>
        <w:br/>
        <w:t>p.S59_V63delinsL (0.0011%)</w:t>
        <w:br/>
        <w:t>p.H174D (0.0011%)</w:t>
        <w:br/>
        <w:t>p.Q220P (0.0011%)</w:t>
        <w:br/>
        <w:t>p.G279Rfs*6 (0.0011%)</w:t>
        <w:br/>
        <w:t>p.E120Kfs*9 (0.0011%)</w:t>
        <w:br/>
        <w:t>p.E65G (0.0011%)</w:t>
        <w:br/>
        <w:t>p.L190Xfs*? (0.0011%)</w:t>
        <w:br/>
        <w:t>p.S283* (0.0011%)</w:t>
        <w:br/>
        <w:t>p.F148Sfs*13 (0.0011%)</w:t>
        <w:br/>
        <w:t>p.Q112* (0.0011%)</w:t>
        <w:br/>
        <w:t>p.R425P (0.0011%)</w:t>
        <w:br/>
        <w:t>p.R42Lfs*9 (0.0011%)</w:t>
        <w:br/>
        <w:t>p.V243Sfs*44 (0.0011%)</w:t>
        <w:br/>
        <w:t>p.R384W (0.0011%)</w:t>
        <w:br/>
        <w:t>p.D327Vfs*28 (0.0011%)</w:t>
        <w:br/>
        <w:t>p.Y272* (0.0011%)</w:t>
        <w:br/>
        <w:t>p.F204Sfs*83 (0.0011%)</w:t>
        <w:br/>
        <w:t>p.I161F (0.0011%)</w:t>
        <w:br/>
        <w:t>p.P280Lfs*7 (0.0011%)</w:t>
        <w:br/>
        <w:t>p.M51Dfs*112 (0.0011%)</w:t>
        <w:br/>
        <w:t>p.M51R (0.0011%)</w:t>
        <w:br/>
        <w:t>p.A198P (0.0011%)</w:t>
        <w:br/>
        <w:t>p.I300Afs*12 (0.0011%)</w:t>
        <w:br/>
        <w:t>p.V390M (0.0011%)</w:t>
        <w:br/>
        <w:t>p.G268Vfs*9 (0.0011%)</w:t>
        <w:br/>
        <w:t>p.Q137* (0.0011%)</w:t>
        <w:br/>
        <w:t>p.K178* (0.0011%)</w:t>
        <w:br/>
        <w:t>p.D327Efs*10 (0.0011%)</w:t>
        <w:br/>
        <w:t>p.P281Xfs*? (0.0011%)</w:t>
        <w:br/>
        <w:t>p.I300Gfs*2 (0.0011%)</w:t>
        <w:br/>
        <w:t>p.S232Xfs*55 (0.0011%)</w:t>
        <w:br/>
        <w:t>p.P281Xfs*6 (0.0011%)</w:t>
        <w:br/>
        <w:t>p.S271Afs*16 (0.0011%)</w:t>
        <w:br/>
        <w:t>p.K64Rfs*32 (0.0011%)</w:t>
        <w:br/>
        <w:t>p.D53Afs*11 (0.0011%)</w:t>
        <w:br/>
        <w:t>p.H154D (0.0011%)</w:t>
        <w:br/>
        <w:t>p.C132Wfs*29 (0.0011%)</w:t>
        <w:br/>
        <w:t>p.P144Rfs*17 (0.0011%)</w:t>
        <w:br/>
        <w:t>p.A153P (0.0011%)</w:t>
        <w:br/>
        <w:t>p.R86G (0.0011%)</w:t>
        <w:br/>
        <w:t>p.E223L (0.0011%)</w:t>
        <w:br/>
        <w:t>p.R74G (0.0011%)</w:t>
        <w:br/>
        <w:t>p.G56Tfs*4 (0.0011%)</w:t>
        <w:br/>
        <w:t>p.L182P (0.0011%)</w:t>
        <w:br/>
        <w:t>p.D258Tfs*29 (0.0011%)</w:t>
        <w:br/>
        <w:t>p.N181Y (0.0011%)</w:t>
        <w:br/>
        <w:t>p.E70Xfs*26 (0.0011%)</w:t>
        <w:br/>
        <w:t>p.H379Q (0.0011%)</w:t>
        <w:br/>
        <w:t>p.V236Xfs*30 (0.0011%)</w:t>
        <w:br/>
        <w:t>p.C210* (0.0011%)</w:t>
        <w:br/>
        <w:t>p.F204Hfs*57 (0.0011%)</w:t>
        <w:br/>
        <w:t>p.G188Xfs*99 (0.0011%)</w:t>
        <w:br/>
        <w:t>p.I26Sfs*25 (0.0011%)</w:t>
        <w:br/>
        <w:t>p.V77Sfs*19 (0.0011%)</w:t>
        <w:br/>
        <w:t>p.V197Xfs*69 (0.0011%)</w:t>
        <w:br/>
        <w:t>p.A347Gfs*13 (0.0011%)</w:t>
        <w:br/>
        <w:t>p.D194N (0.0011%)</w:t>
        <w:br/>
        <w:t>p.Q123R (0.0011%)</w:t>
        <w:br/>
        <w:t>p.P217Rfs*49 (0.0011%)</w:t>
        <w:br/>
        <w:t>p.K41Afs*118 (0.0011%)</w:t>
        <w:br/>
        <w:t>p.G52_P179del (0.0011%)</w:t>
        <w:br/>
        <w:t>p.G276Afs*11 (0.0011%)</w:t>
        <w:br/>
        <w:t>p.G56Wfs*107 (0.0011%)</w:t>
        <w:br/>
        <w:t>p.S216P (0.0011%)</w:t>
        <w:br/>
        <w:t>p.E16fs*48 (0.0011%)</w:t>
        <w:br/>
        <w:t>p.L184del (0.0011%)</w:t>
        <w:br/>
        <w:t>p.Y246Dfs*3 (0.0011%)</w:t>
        <w:br/>
        <w:t>p.K41Q (0.0011%)</w:t>
        <w:br/>
        <w:t>p.R409W (0.0011%)</w:t>
        <w:br/>
        <w:t>p.G279F (0.0011%)</w:t>
        <w:br/>
        <w:t>p.D237Tfs*50 (0.0011%)</w:t>
        <w:br/>
        <w:t>p.E70Gfs*26 (0.0011%)</w:t>
        <w:br/>
        <w:t>p.K48Sfs*3 (0.0011%)</w:t>
        <w:br/>
        <w:t>p.D176Y (0.0011%)</w:t>
        <w:br/>
        <w:t>p.A43Gfs*9 (0.0011%)</w:t>
        <w:br/>
        <w:t>p.E98fs*87 (0.0011%)</w:t>
        <w:br/>
        <w:t>p.R426W (0.0011%)</w:t>
        <w:br/>
        <w:t>p.E199Q (0.0011%)</w:t>
        <w:br/>
        <w:t>p.G91L (0.0011%)</w:t>
        <w:br/>
        <w:t>p.A43_L50del (0.0011%)</w:t>
        <w:br/>
        <w:t>p.E69* (0.012%)</w:t>
        <w:br/>
        <w:t>p.R470C (0.0109%)</w:t>
        <w:br/>
        <w:t>p.G333C (0.0109%)</w:t>
        <w:br/>
        <w:t>p.G464V (0.0109%)</w:t>
        <w:br/>
        <w:t>p.G480W (0.0098%)</w:t>
        <w:br/>
        <w:t>p.S45F (0.0098%)</w:t>
        <w:br/>
        <w:t>p.G364C (0.0098%)</w:t>
        <w:br/>
        <w:t>p.G430C (0.0087%)</w:t>
        <w:br/>
        <w:t>p.R320L (0.0076%)</w:t>
        <w:br/>
        <w:t>p.G332C (0.0076%)</w:t>
        <w:br/>
        <w:t>p.R413L (0.0065%)</w:t>
        <w:br/>
        <w:t>p.V167F (0.0065%)</w:t>
        <w:br/>
        <w:t>p.R413H (0.0065%)</w:t>
        <w:br/>
        <w:t>p.P361L (0.0065%)</w:t>
        <w:br/>
        <w:t>p.R601L (0.0065%)</w:t>
        <w:br/>
        <w:t>p.Q62* (0.0065%)</w:t>
        <w:br/>
        <w:t>p.E134K (0.0065%)</w:t>
        <w:br/>
        <w:t>p.V155F (0.0055%)</w:t>
        <w:br/>
        <w:t>p.G603V (0.0055%)</w:t>
        <w:br/>
        <w:t>p.R470H (0.0055%)</w:t>
        <w:br/>
        <w:t>p.R272C (0.0055%)</w:t>
        <w:br/>
        <w:t>p.D236H (0.0055%)</w:t>
        <w:br/>
        <w:t>p.E488K (0.0055%)</w:t>
        <w:br/>
        <w:t>p.G603W (0.0055%)</w:t>
        <w:br/>
        <w:t>p.E444* (0.0055%)</w:t>
        <w:br/>
        <w:t>p.G195V (0.0055%)</w:t>
        <w:br/>
        <w:t>p.L374= (0.0055%)</w:t>
        <w:br/>
        <w:t>p.C171F (0.0055%)</w:t>
        <w:br/>
        <w:t>p.G511C (0.0055%)</w:t>
        <w:br/>
        <w:t>p.E535* (0.0055%)</w:t>
        <w:br/>
        <w:t>p.Q201* (0.0055%)</w:t>
        <w:br/>
        <w:t>p.G350S (0.0055%)</w:t>
        <w:br/>
        <w:t>p.D422N (0.0044%)</w:t>
        <w:br/>
        <w:t>p.L515= (0.0044%)</w:t>
        <w:br/>
        <w:t>p.Q193H (0.0044%)</w:t>
        <w:br/>
        <w:t>p.M161I (0.0044%)</w:t>
        <w:br/>
        <w:t>p.P322L (0.0044%)</w:t>
        <w:br/>
        <w:t>p.D236N (0.0044%)</w:t>
        <w:br/>
        <w:t>p.R272L (0.0044%)</w:t>
        <w:br/>
        <w:t>p.S102L (0.0044%)</w:t>
        <w:br/>
        <w:t>p.R554Q (0.0044%)</w:t>
        <w:br/>
        <w:t>p.W252C (0.0044%)</w:t>
        <w:br/>
        <w:t>p.V271L (0.0044%)</w:t>
        <w:br/>
        <w:t>p.R460S (0.0044%)</w:t>
        <w:br/>
        <w:t>p.R362Q (0.0044%)</w:t>
        <w:br/>
        <w:t>p.G417V (0.0044%)</w:t>
        <w:br/>
        <w:t>p.Q284L (0.0044%)</w:t>
        <w:br/>
        <w:t>p.M110V (0.0044%)</w:t>
        <w:br/>
        <w:t>p.R336* (0.0044%)</w:t>
        <w:br/>
        <w:t>p.G378C (0.0044%)</w:t>
        <w:br/>
        <w:t>p.W591L (0.0044%)</w:t>
        <w:br/>
        <w:t>p.Q193* (0.0044%)</w:t>
        <w:br/>
        <w:t>p.R234W (0.0044%)</w:t>
        <w:br/>
        <w:t>p.R135H (0.0033%)</w:t>
        <w:br/>
        <w:t>p.R320W (0.0044%)</w:t>
        <w:br/>
        <w:t>p.E205* (0.0044%)</w:t>
        <w:br/>
        <w:t>p.R261W (0.0044%)</w:t>
        <w:br/>
        <w:t>p.E25Q (0.0044%)</w:t>
        <w:br/>
        <w:t>p.G480V (0.0044%)</w:t>
        <w:br/>
        <w:t>p.G186V (0.0044%)</w:t>
        <w:br/>
        <w:t>p.N68S (0.0033%)</w:t>
        <w:br/>
        <w:t>p.Q177* (0.0044%)</w:t>
        <w:br/>
        <w:t>p.I304M (0.0033%)</w:t>
        <w:br/>
        <w:t>p.V369L (0.0033%)</w:t>
        <w:br/>
        <w:t>p.V99L (0.0033%)</w:t>
        <w:br/>
        <w:t>p.E218V (0.0033%)</w:t>
        <w:br/>
        <w:t>p.R320Q (0.0033%)</w:t>
        <w:br/>
        <w:t>p.W403C (0.0033%)</w:t>
        <w:br/>
        <w:t>p.M110I (0.0033%)</w:t>
        <w:br/>
        <w:t>p.S73I (0.0033%)</w:t>
        <w:br/>
        <w:t>p.E192* (0.0033%)</w:t>
        <w:br/>
        <w:t>p.V568F (0.0033%)</w:t>
        <w:br/>
        <w:t>p.V271M (0.0033%)</w:t>
        <w:br/>
        <w:t>p.G571V (0.0033%)</w:t>
        <w:br/>
        <w:t>p.A95S (0.0033%)</w:t>
        <w:br/>
        <w:t>p.R71L (0.0033%)</w:t>
        <w:br/>
        <w:t>p.E441* (0.0033%)</w:t>
        <w:br/>
        <w:t>p.Q402* (0.0033%)</w:t>
        <w:br/>
        <w:t>p.R320* (0.0033%)</w:t>
        <w:br/>
        <w:t>p.S431F (0.0033%)</w:t>
        <w:br/>
        <w:t>p.M409* (0.0033%)</w:t>
        <w:br/>
        <w:t>p.E192K (0.0033%)</w:t>
        <w:br/>
        <w:t>p.S45Y (0.0033%)</w:t>
        <w:br/>
        <w:t>p.G423V (0.0033%)</w:t>
        <w:br/>
        <w:t>p.E149* (0.0033%)</w:t>
        <w:br/>
        <w:t>p.S555C (0.0033%)</w:t>
        <w:br/>
        <w:t>p.G186S (0.0033%)</w:t>
        <w:br/>
        <w:t>p.R260L (0.0033%)</w:t>
        <w:br/>
        <w:t>p.M67V (0.0033%)</w:t>
        <w:br/>
        <w:t>p.G524C (0.0033%)</w:t>
        <w:br/>
        <w:t>p.W252L (0.0033%)</w:t>
        <w:br/>
        <w:t>p.I232= (0.0033%)</w:t>
        <w:br/>
        <w:t>p.R415C (0.0033%)</w:t>
        <w:br/>
        <w:t>p.E121Q (0.0033%)</w:t>
        <w:br/>
        <w:t>p.E117* (0.0033%)</w:t>
        <w:br/>
        <w:t>p.E117D (0.0033%)</w:t>
        <w:br/>
        <w:t>p.N414I (0.0033%)</w:t>
        <w:br/>
        <w:t>p.L471= (0.0033%)</w:t>
        <w:br/>
        <w:t>p.D236Y (0.0033%)</w:t>
        <w:br/>
        <w:t>p.E149Q (0.0033%)</w:t>
        <w:br/>
        <w:t>p.R483H (0.0033%)</w:t>
        <w:br/>
        <w:t>p.M550* (0.0033%)</w:t>
        <w:br/>
        <w:t>p.D422H (0.0033%)</w:t>
        <w:br/>
        <w:t>p.E242K (0.0033%)</w:t>
        <w:br/>
        <w:t>p.Y54C (0.0033%)</w:t>
        <w:br/>
        <w:t>p.P318L (0.0022%)</w:t>
        <w:br/>
        <w:t>p.G419W (0.0022%)</w:t>
        <w:br/>
        <w:t>p.P105S (0.0022%)</w:t>
        <w:br/>
        <w:t>p.G429C (0.0022%)</w:t>
        <w:br/>
        <w:t>p.L100P (0.0022%)</w:t>
        <w:br/>
        <w:t>p.R483S (0.0022%)</w:t>
        <w:br/>
        <w:t>p.E493* (0.0022%)</w:t>
        <w:br/>
        <w:t>p.M156L (0.0022%)</w:t>
        <w:br/>
        <w:t>p.G509V (0.0022%)</w:t>
        <w:br/>
        <w:t>p.G527V (0.0022%)</w:t>
        <w:br/>
        <w:t>p.F220L (0.0022%)</w:t>
        <w:br/>
        <w:t>p.K97N (0.0022%)</w:t>
        <w:br/>
        <w:t>p.R272H (0.0022%)</w:t>
        <w:br/>
        <w:t>p.G570* (0.0022%)</w:t>
        <w:br/>
        <w:t>p.C196F (0.0022%)</w:t>
        <w:br/>
        <w:t>p.W544C (0.0022%)</w:t>
        <w:br/>
        <w:t>p.L557= (0.0022%)</w:t>
        <w:br/>
        <w:t>p.V428F (0.0022%)</w:t>
        <w:br/>
        <w:t>p.Q75* (0.0022%)</w:t>
        <w:br/>
        <w:t>p.Y141F (0.0022%)</w:t>
        <w:br/>
        <w:t>p.D479Y (0.0022%)</w:t>
        <w:br/>
        <w:t>p.H96Q (0.0022%)</w:t>
        <w:br/>
        <w:t>p.G462W (0.0022%)</w:t>
        <w:br/>
        <w:t>p.P492S (0.0022%)</w:t>
        <w:br/>
        <w:t>p.R272P (0.0022%)</w:t>
        <w:br/>
        <w:t>p.G333S (0.0022%)</w:t>
        <w:br/>
        <w:t>p.G523W (0.0022%)</w:t>
        <w:br/>
        <w:t>p.V420Gfs*25 (0.0022%)</w:t>
        <w:br/>
        <w:t>p.G509W (0.0022%)</w:t>
        <w:br/>
        <w:t>p.R234P (0.0022%)</w:t>
        <w:br/>
        <w:t>p.Q227* (0.0022%)</w:t>
        <w:br/>
        <w:t>p.I145M (0.0022%)</w:t>
        <w:br/>
        <w:t>p.G476V (0.0022%)</w:t>
        <w:br/>
        <w:t>p.R204P (0.0022%)</w:t>
        <w:br/>
        <w:t>p.G558R (0.0022%)</w:t>
        <w:br/>
        <w:t>p.S166= (0.0022%)</w:t>
        <w:br/>
        <w:t>p.I461M (0.0022%)</w:t>
        <w:br/>
        <w:t>p.V123L (0.0022%)</w:t>
        <w:br/>
        <w:t>p.W497* (0.0022%)</w:t>
        <w:br/>
        <w:t>p.E219Q (0.0022%)</w:t>
        <w:br/>
        <w:t>p.H274R (0.0022%)</w:t>
        <w:br/>
        <w:t>p.D235H (0.0022%)</w:t>
        <w:br/>
        <w:t>p.R601W (0.0022%)</w:t>
        <w:br/>
        <w:t>p.Q563R (0.0022%)</w:t>
        <w:br/>
        <w:t>p.Q82* (0.0022%)</w:t>
        <w:br/>
        <w:t>p.G429V (0.0022%)</w:t>
        <w:br/>
        <w:t>p.R362W (0.0022%)</w:t>
        <w:br/>
        <w:t>p.T142M (0.0022%)</w:t>
        <w:br/>
        <w:t>p.G333D (0.0022%)</w:t>
        <w:br/>
        <w:t>p.E493K (0.0022%)</w:t>
        <w:br/>
        <w:t>p.G524A (0.0022%)</w:t>
        <w:br/>
        <w:t>p.E449* (0.0022%)</w:t>
        <w:br/>
        <w:t>p.M399I (0.0022%)</w:t>
        <w:br/>
        <w:t>p.E493Q (0.0022%)</w:t>
        <w:br/>
        <w:t>p.R116P (0.0022%)</w:t>
        <w:br/>
        <w:t>p.L199F (0.0022%)</w:t>
        <w:br/>
        <w:t>p.Q163K (0.0022%)</w:t>
        <w:br/>
        <w:t>p.S144Y (0.0022%)</w:t>
        <w:br/>
        <w:t>p.W450R (0.0022%)</w:t>
        <w:br/>
        <w:t>p.V168F (0.0022%)</w:t>
        <w:br/>
        <w:t>p.E117K (0.0022%)</w:t>
        <w:br/>
        <w:t>p.R498* (0.0022%)</w:t>
        <w:br/>
        <w:t>p.L339= (0.0022%)</w:t>
        <w:br/>
        <w:t>p.L153= (0.0022%)</w:t>
        <w:br/>
        <w:t>p.S363I (0.0022%)</w:t>
        <w:br/>
        <w:t>p.G523V (0.0022%)</w:t>
        <w:br/>
        <w:t>p.G186C (0.0022%)</w:t>
        <w:br/>
        <w:t>p.R260* (0.0022%)</w:t>
        <w:br/>
        <w:t>p.K323Rfs*5 (0.0022%)</w:t>
        <w:br/>
        <w:t>p.Q46* (0.0022%)</w:t>
        <w:br/>
        <w:t>p.W591* (0.0022%)</w:t>
        <w:br/>
        <w:t>p.L281M (0.0022%)</w:t>
        <w:br/>
        <w:t>p.R269W (0.0022%)</w:t>
        <w:br/>
        <w:t>p.E219K (0.0022%)</w:t>
        <w:br/>
        <w:t>p.Y572C (0.0022%)</w:t>
        <w:br/>
        <w:t>p.K303* (0.0011%)</w:t>
        <w:br/>
        <w:t>p.P130L (0.0022%)</w:t>
        <w:br/>
        <w:t>p.D165N (0.0022%)</w:t>
        <w:br/>
        <w:t>p.A203V (0.0022%)</w:t>
        <w:br/>
        <w:t>p.G509A (0.0022%)</w:t>
        <w:br/>
        <w:t>p.G127A (0.0022%)</w:t>
        <w:br/>
        <w:t>p.C288F (0.0022%)</w:t>
        <w:br/>
        <w:t>p.Y584C (0.0022%)</w:t>
        <w:br/>
        <w:t>p.D422G (0.0022%)</w:t>
        <w:br/>
        <w:t>p.G419V (0.0022%)</w:t>
        <w:br/>
        <w:t>p.E213* (0.0022%)</w:t>
        <w:br/>
        <w:t>p.V83F (0.0022%)</w:t>
        <w:br/>
        <w:t>p.R413Vfs*45 (0.0022%)</w:t>
        <w:br/>
        <w:t>p.N414S (0.0011%)</w:t>
        <w:br/>
        <w:t>p.H96R (0.0022%)</w:t>
        <w:br/>
        <w:t>p.M120I (0.0022%)</w:t>
        <w:br/>
        <w:t>p.V594M (0.0022%)</w:t>
        <w:br/>
        <w:t>p.I461F (0.0022%)</w:t>
        <w:br/>
        <w:t>p.I566Tfs*28 (0.0022%)</w:t>
        <w:br/>
        <w:t>p.Y300C (0.0022%)</w:t>
        <w:br/>
        <w:t>p.R169C (0.0022%)</w:t>
        <w:br/>
        <w:t>p.L228P (0.0022%)</w:t>
        <w:br/>
        <w:t>p.V132G (0.0022%)</w:t>
        <w:br/>
        <w:t>p.H129Y (0.0022%)</w:t>
        <w:br/>
        <w:t>p.Y537= (0.0022%)</w:t>
        <w:br/>
        <w:t>p.G186R (0.0022%)</w:t>
        <w:br/>
        <w:t>p.G570V (0.0022%)</w:t>
        <w:br/>
        <w:t>p.K615* (0.0022%)</w:t>
        <w:br/>
        <w:t>p.G127D (0.0022%)</w:t>
        <w:br/>
        <w:t>p.D294Y (0.0022%)</w:t>
        <w:br/>
        <w:t>p.S555_T560del (0.0022%)</w:t>
        <w:br/>
        <w:t>p.R413C (0.0022%)</w:t>
        <w:br/>
        <w:t>p.A427V (0.0022%)</w:t>
        <w:br/>
        <w:t>p.E244K (0.0022%)</w:t>
        <w:br/>
        <w:t>p.L457* (0.0022%)</w:t>
        <w:br/>
        <w:t>p.H311L (0.0011%)</w:t>
        <w:br/>
        <w:t>p.H274Q (0.0011%)</w:t>
        <w:br/>
        <w:t>p.V369M (0.0011%)</w:t>
        <w:br/>
        <w:t>p.P412H (0.0011%)</w:t>
        <w:br/>
        <w:t>p.C23F (0.0011%)</w:t>
        <w:br/>
        <w:t>p.Q616H (0.0011%)</w:t>
        <w:br/>
        <w:t>p.G417E (0.0011%)</w:t>
        <w:br/>
        <w:t>p.G558E (0.0011%)</w:t>
        <w:br/>
        <w:t>p.A143P (0.0011%)</w:t>
        <w:br/>
        <w:t>p.L115Q (0.0011%)</w:t>
        <w:br/>
        <w:t>p.E126D (0.0011%)</w:t>
        <w:br/>
        <w:t>p.V79L (0.0011%)</w:t>
        <w:br/>
        <w:t>p.F139L (0.0011%)</w:t>
        <w:br/>
        <w:t>p.G527C (0.0011%)</w:t>
        <w:br/>
        <w:t>p.G527F (0.0011%)</w:t>
        <w:br/>
        <w:t>p.H311P (0.0011%)</w:t>
        <w:br/>
        <w:t>p.R296C (0.0011%)</w:t>
        <w:br/>
        <w:t>p.T277M (0.0011%)</w:t>
        <w:br/>
        <w:t>p.R15L (0.0011%)</w:t>
        <w:br/>
        <w:t>p.K216* (0.0011%)</w:t>
        <w:br/>
        <w:t>p.V168I (0.0011%)</w:t>
        <w:br/>
        <w:t>p.I125F (0.0011%)</w:t>
        <w:br/>
        <w:t>p.V606M (0.0011%)</w:t>
        <w:br/>
        <w:t>p.I559= (0.0011%)</w:t>
        <w:br/>
        <w:t>p.G417W (0.0011%)</w:t>
        <w:br/>
        <w:t>p.D235G (0.0011%)</w:t>
        <w:br/>
        <w:t>p.Q284* (0.0011%)</w:t>
        <w:br/>
        <w:t>p.R320P (0.0011%)</w:t>
        <w:br/>
        <w:t>p.S144P (0.0011%)</w:t>
        <w:br/>
        <w:t>p.Y300F (0.0011%)</w:t>
        <w:br/>
        <w:t>p.Q528P (0.0011%)</w:t>
        <w:br/>
        <w:t>p.E307K (0.0011%)</w:t>
        <w:br/>
        <w:t>p.W591C (0.0011%)</w:t>
        <w:br/>
        <w:t>p.Y375C (0.0011%)</w:t>
        <w:br/>
        <w:t>p.G186F (0.0011%)</w:t>
        <w:br/>
        <w:t>p.L268P (0.0011%)</w:t>
        <w:br/>
        <w:t>p.Q92K (0.0011%)</w:t>
        <w:br/>
        <w:t>p.E493V (0.0011%)</w:t>
        <w:br/>
        <w:t>p.Y375H (0.0011%)</w:t>
        <w:br/>
        <w:t>p.H436N (0.0011%)</w:t>
        <w:br/>
        <w:t>p.Y396Lfs*4 (0.0011%)</w:t>
        <w:br/>
        <w:t>p.Q282P (0.0011%)</w:t>
        <w:br/>
        <w:t>p.L353P (0.0011%)</w:t>
        <w:br/>
        <w:t>p.G364F (0.0011%)</w:t>
        <w:br/>
        <w:t>p.K131* (0.0011%)</w:t>
        <w:br/>
        <w:t>p.F280Y (0.0011%)</w:t>
        <w:br/>
        <w:t>p.D479G (0.0011%)</w:t>
        <w:br/>
        <w:t>p.Y162C (0.0011%)</w:t>
        <w:br/>
        <w:t>p.M94I (0.0011%)</w:t>
        <w:br/>
        <w:t>p.E582* (0.0011%)</w:t>
        <w:br/>
        <w:t>p.H59R (0.0011%)</w:t>
        <w:br/>
        <w:t>p.W403L (0.0011%)</w:t>
        <w:br/>
        <w:t>p.R135L (0.0011%)</w:t>
        <w:br/>
        <w:t>p.P130T (0.0011%)</w:t>
        <w:br/>
        <w:t>p.G333F (0.0011%)</w:t>
        <w:br/>
        <w:t>p.T142A (0.0011%)</w:t>
        <w:br/>
        <w:t>p.F305L (0.0011%)</w:t>
        <w:br/>
        <w:t>p.G378F (0.0011%)</w:t>
        <w:br/>
        <w:t>p.N238T (0.0011%)</w:t>
        <w:br/>
        <w:t>p.A522D (0.0011%)</w:t>
        <w:br/>
        <w:t>p.D479H (0.0011%)</w:t>
        <w:br/>
        <w:t>p.R470S (0.0011%)</w:t>
        <w:br/>
        <w:t>p.H424Qfs*15 (0.0011%)</w:t>
        <w:br/>
        <w:t>p.G571D (0.0011%)</w:t>
        <w:br/>
        <w:t>p.I506V (0.0011%)</w:t>
        <w:br/>
        <w:t>p.I304N (0.0011%)</w:t>
        <w:br/>
        <w:t>p.A40V (0.0011%)</w:t>
        <w:br/>
        <w:t>p.S224Y (0.0011%)</w:t>
        <w:br/>
        <w:t>p.I461V (0.0011%)</w:t>
        <w:br/>
        <w:t>p.R460G (0.0011%)</w:t>
        <w:br/>
        <w:t>p.V152G (0.0011%)</w:t>
        <w:br/>
        <w:t>p.V418L (0.0011%)</w:t>
        <w:br/>
        <w:t>p.Y490* (0.0011%)</w:t>
        <w:br/>
        <w:t>p.C518_Y520delinsGV* (0.0011%)</w:t>
        <w:br/>
        <w:t>p.A191T (0.0011%)</w:t>
        <w:br/>
        <w:t>p.T314K (0.0011%)</w:t>
        <w:br/>
        <w:t>p.D235Y (0.0011%)</w:t>
        <w:br/>
        <w:t>p.N397del (0.0011%)</w:t>
        <w:br/>
        <w:t>p.R565* (0.0011%)</w:t>
        <w:br/>
        <w:t>p.R260Q (0.0011%)</w:t>
        <w:br/>
        <w:t>p.E493D (0.0011%)</w:t>
        <w:br/>
        <w:t>p.G523E (0.0011%)</w:t>
        <w:br/>
        <w:t>p.F546Lfs*2 (0.0011%)</w:t>
        <w:br/>
        <w:t>p.F211C (0.0011%)</w:t>
        <w:br/>
        <w:t>p.I250M (0.0011%)</w:t>
        <w:br/>
        <w:t>p.I500Mfs*3 (0.0011%)</w:t>
        <w:br/>
        <w:t>p.R507L (0.0011%)</w:t>
        <w:br/>
        <w:t>p.Q292* (0.0011%)</w:t>
        <w:br/>
        <w:t>p.G571A (0.0011%)</w:t>
        <w:br/>
        <w:t>p.C273S (0.0011%)</w:t>
        <w:br/>
        <w:t>p.D173G (0.0011%)</w:t>
        <w:br/>
        <w:t>p.S144F (0.0011%)</w:t>
        <w:br/>
        <w:t>p.V155A (0.0011%)</w:t>
        <w:br/>
        <w:t>p.G332S (0.0011%)</w:t>
        <w:br/>
        <w:t>p.W591S (0.0011%)</w:t>
        <w:br/>
        <w:t>p.V453_P455del (0.0011%)</w:t>
        <w:br/>
        <w:t>p.L310P (0.0011%)</w:t>
        <w:br/>
        <w:t>p.G332V (0.0011%)</w:t>
        <w:br/>
        <w:t>p.W544S (0.0011%)</w:t>
        <w:br/>
        <w:t>p.G511S (0.0011%)</w:t>
        <w:br/>
        <w:t>p.T314Rfs*3 (0.0011%)</w:t>
        <w:br/>
        <w:t>p.R483C (0.0011%)</w:t>
        <w:br/>
        <w:t>p.F246L (0.0011%)</w:t>
        <w:br/>
        <w:t>p.A40_E41dup (0.0011%)</w:t>
        <w:br/>
        <w:t>p.G332Dfs*64 (0.0011%)</w:t>
        <w:br/>
        <w:t>p.L231V (0.0011%)</w:t>
        <w:br/>
        <w:t>p.G364D (0.0011%)</w:t>
        <w:br/>
        <w:t>p.V79F (0.0011%)</w:t>
        <w:br/>
        <w:t>p.V475L (0.0011%)</w:t>
        <w:br/>
        <w:t>p.T112S (0.0011%)</w:t>
        <w:br/>
        <w:t>p.S592R (0.0011%)</w:t>
        <w:br/>
        <w:t>p.D78N (0.0011%)</w:t>
        <w:br/>
        <w:t>p.W497L (0.0011%)</w:t>
        <w:br/>
        <w:t>p.V152Pfs*21 (0.0011%)</w:t>
        <w:br/>
        <w:t>p.G417R (0.0011%)</w:t>
        <w:br/>
        <w:t>p.A331= (0.0011%)</w:t>
        <w:br/>
        <w:t>p.H96L (0.0011%)</w:t>
        <w:br/>
        <w:t>p.S224Pfs*123 (0.0011%)</w:t>
        <w:br/>
        <w:t>p.V316_M317del (0.0011%)</w:t>
        <w:br/>
        <w:t>p.S224F (0.0011%)</w:t>
        <w:br/>
        <w:t>p.D236V (0.0011%)</w:t>
        <w:br/>
        <w:t>p.D389Y (0.0011%)</w:t>
        <w:br/>
        <w:t>p.E205Sfs*25 (0.0011%)</w:t>
        <w:br/>
        <w:t>p.M456K (0.0011%)</w:t>
        <w:br/>
        <w:t>p.A331Kfs*14 (0.0011%)</w:t>
        <w:br/>
        <w:t>p.G364S (0.0011%)</w:t>
        <w:br/>
        <w:t>p.G571R (0.0011%)</w:t>
        <w:br/>
        <w:t>p.A427D (0.0011%)</w:t>
        <w:br/>
        <w:t>p.G433Afs*25 (0.0011%)</w:t>
        <w:br/>
        <w:t>p.E41* (0.0011%)</w:t>
        <w:br/>
        <w:t>p.N157K (0.0011%)</w:t>
        <w:br/>
        <w:t>p.M161R (0.0011%)</w:t>
        <w:br/>
        <w:t>p.S103Y (0.0011%)</w:t>
        <w:br/>
        <w:t>p.R380T (0.0011%)</w:t>
        <w:br/>
        <w:t>p.F221Sfs*9 (0.0011%)</w:t>
        <w:br/>
        <w:t>p.I185= (0.0011%)</w:t>
        <w:br/>
        <w:t>p.L231= (0.0011%)</w:t>
        <w:br/>
        <w:t>p.F305= (0.0011%)</w:t>
        <w:br/>
        <w:t>p.S338L (0.0011%)</w:t>
        <w:br/>
        <w:t>p.E488V (0.0011%)</w:t>
        <w:br/>
        <w:t>p.A109T (0.0011%)</w:t>
        <w:br/>
        <w:t>p.D529Pfs*44 (0.0011%)</w:t>
        <w:br/>
        <w:t>p.G195R (0.0011%)</w:t>
        <w:br/>
        <w:t>p.A321_P322delinsPS (0.0011%)</w:t>
        <w:br/>
        <w:t>p.A356Gfs*55 (0.0011%)</w:t>
        <w:br/>
        <w:t>p.T595Kfs*2 (0.0011%)</w:t>
        <w:br/>
        <w:t>p.A556T (0.0011%)</w:t>
        <w:br/>
        <w:t>p.D448G (0.0011%)</w:t>
        <w:br/>
        <w:t>p.G333del (0.0011%)</w:t>
        <w:br/>
        <w:t>p.D78H (0.0011%)</w:t>
        <w:br/>
        <w:t>p.S338F (0.0011%)</w:t>
        <w:br/>
        <w:t>p.N504S (0.0011%)</w:t>
        <w:br/>
        <w:t>p.L70P (0.0011%)</w:t>
        <w:br/>
        <w:t>p.M503K (0.0011%)</w:t>
        <w:br/>
        <w:t>p.N532T (0.0011%)</w:t>
        <w:br/>
        <w:t>p.E307V (0.0011%)</w:t>
        <w:br/>
        <w:t>p.E611D (0.0011%)</w:t>
        <w:br/>
        <w:t>p.G477D (0.0011%)</w:t>
        <w:br/>
        <w:t>p.D294H (0.0011%)</w:t>
        <w:br/>
        <w:t>p.I185N (0.0011%)</w:t>
        <w:br/>
        <w:t>p.A101G (0.0011%)</w:t>
        <w:br/>
        <w:t>p.W352* (0.0011%)</w:t>
        <w:br/>
        <w:t>p.G379D (0.0011%)</w:t>
        <w:br/>
        <w:t>p.A191P (0.0011%)</w:t>
        <w:br/>
        <w:t>p.G333V (0.0011%)</w:t>
        <w:br/>
        <w:t>p.S243C (0.0011%)</w:t>
        <w:br/>
        <w:t>p.H311R (0.0011%)</w:t>
        <w:br/>
        <w:t>p.R116W (0.0011%)</w:t>
        <w:br/>
        <w:t>p.R296Qfs*52 (0.0011%)</w:t>
        <w:br/>
        <w:t>p.R272Lfs*77 (0.0011%)</w:t>
        <w:br/>
        <w:t>p.M147_E149delinsIG* (0.0011%)</w:t>
        <w:br/>
        <w:t>p.H311Y (0.0011%)</w:t>
        <w:br/>
        <w:t>p.R204G (0.0011%)</w:t>
        <w:br/>
        <w:t>p.I207S (0.0011%)</w:t>
        <w:br/>
        <w:t>p.E542Dfs*31 (0.0011%)</w:t>
        <w:br/>
        <w:t>p.I137Mfs*33 (0.0011%)</w:t>
        <w:br/>
        <w:t>p.C368F (0.0011%)</w:t>
        <w:br/>
        <w:t>p.I66Tfs*2 (0.0011%)</w:t>
        <w:br/>
        <w:t>p.F107Qfs*19 (0.0011%)</w:t>
        <w:br/>
        <w:t>p.V547Rfs*27 (0.0011%)</w:t>
        <w:br/>
        <w:t>p.R261P (0.0011%)</w:t>
        <w:br/>
        <w:t>p.Y334H (0.0011%)</w:t>
        <w:br/>
        <w:t>p.W403* (0.0011%)</w:t>
        <w:br/>
        <w:t>p.R6W (0.0011%)</w:t>
        <w:br/>
        <w:t>p.G509E (0.0011%)</w:t>
        <w:br/>
        <w:t>p.A95T (0.0011%)</w:t>
        <w:br/>
        <w:t>p.E446* (0.0011%)</w:t>
        <w:br/>
        <w:t>p.M550Ifs*24 (0.0011%)</w:t>
        <w:br/>
        <w:t>p.R601* (0.0011%)</w:t>
        <w:br/>
        <w:t>p.P612L (0.0011%)</w:t>
        <w:br/>
        <w:t>p.L339F (0.0011%)</w:t>
        <w:br/>
        <w:t>p.I187N (0.0011%)</w:t>
        <w:br/>
        <w:t>p.C297F (0.0011%)</w:t>
        <w:br/>
        <w:t>p.A184T (0.0011%)</w:t>
        <w:br/>
        <w:t>p.V176_G186del (0.0011%)</w:t>
        <w:br/>
        <w:t>p.E496* (0.0011%)</w:t>
        <w:br/>
        <w:t>p.A95Pfs*62 (0.0011%)</w:t>
        <w:br/>
        <w:t>p.Y263_V264delinsF (0.0011%)</w:t>
        <w:br/>
        <w:t>p.G430V (0.0011%)</w:t>
        <w:br/>
        <w:t>p.R296Afs*21 (0.0011%)</w:t>
        <w:br/>
        <w:t>p.E219S (0.0011%)</w:t>
        <w:br/>
        <w:t>p.E535G (0.0011%)</w:t>
        <w:br/>
        <w:t>p.V99M (0.0011%)</w:t>
        <w:br/>
        <w:t>p.G605D (0.0011%)</w:t>
        <w:br/>
        <w:t>p.M67I (0.0011%)</w:t>
        <w:br/>
        <w:t>p.R596* (0.0011%)</w:t>
        <w:br/>
        <w:t>p.Y141C (0.0011%)</w:t>
        <w:br/>
        <w:t>p.I416F (0.0011%)</w:t>
        <w:br/>
        <w:t>p.G605R (0.0011%)</w:t>
        <w:br/>
        <w:t>p.M161V (0.0011%)</w:t>
        <w:br/>
        <w:t>p.V420Sfs*38 (0.0011%)</w:t>
        <w:br/>
        <w:t>p.E205V (0.0011%)</w:t>
        <w:br/>
        <w:t>p.V418M (0.0011%)</w:t>
        <w:br/>
        <w:t>p.G430S (0.0011%)</w:t>
        <w:br/>
        <w:t>p.M610I (0.0011%)</w:t>
        <w:br/>
        <w:t>p.D294V (0.0011%)</w:t>
        <w:br/>
        <w:t>p.V214L (0.0011%)</w:t>
        <w:br/>
        <w:t>p.Q178L (0.0011%)</w:t>
        <w:br/>
        <w:t>p.F546* (0.0011%)</w:t>
        <w:br/>
        <w:t>p.R296Afs*9 (0.0011%)</w:t>
        <w:br/>
        <w:t>p.T588Yfs*31 (0.0011%)</w:t>
        <w:br/>
        <w:t>p.R362P (0.0011%)</w:t>
        <w:br/>
        <w:t>p.H274L (0.0011%)</w:t>
        <w:br/>
        <w:t>p.V42G (0.0011%)</w:t>
        <w:br/>
        <w:t>p.M610Tfs*5 (0.0011%)</w:t>
        <w:br/>
        <w:t>p.M156T (0.0011%)</w:t>
        <w:br/>
        <w:t>p.F478Lfs*22 (0.0011%)</w:t>
        <w:br/>
        <w:t>p.G333Lfs*16 (0.0011%)</w:t>
        <w:br/>
        <w:t>p.G332Afs*68 (0.0011%)</w:t>
        <w:br/>
        <w:t>p.N183H (0.0011%)</w:t>
        <w:br/>
        <w:t>p.T505= (0.0011%)</w:t>
        <w:br/>
        <w:t>p.L237Q (0.0011%)</w:t>
        <w:br/>
        <w:t>p.E542* (0.0011%)</w:t>
        <w:br/>
        <w:t>p.A392P (0.0011%)</w:t>
        <w:br/>
        <w:t>p.R498P (0.0011%)</w:t>
        <w:br/>
        <w:t>p.V440G (0.0011%)</w:t>
        <w:br/>
        <w:t>p.Q563E (0.0011%)</w:t>
        <w:br/>
        <w:t>p.I125Tfs*28 (0.0011%)</w:t>
        <w:br/>
        <w:t>p.R483= (0.0011%)</w:t>
        <w:br/>
        <w:t>p.D235A (0.0011%)</w:t>
        <w:br/>
        <w:t>p.A30T (0.0011%)</w:t>
        <w:br/>
        <w:t>p.E307* (0.0011%)</w:t>
        <w:br/>
        <w:t>p.D422Y (0.0011%)</w:t>
        <w:br/>
        <w:t>p.V428D (0.0011%)</w:t>
        <w:br/>
        <w:t>p.I559Sfs*36 (0.0011%)</w:t>
        <w:br/>
        <w:t>p.A556V (0.0011%)</w:t>
        <w:br/>
        <w:t>p.A510V (0.0011%)</w:t>
        <w:br/>
        <w:t>p.E493A (0.0011%)</w:t>
        <w:br/>
        <w:t>p.A556S (0.0011%)</w:t>
        <w:br/>
        <w:t>p.H200P (0.0011%)</w:t>
        <w:br/>
        <w:t>p.L237* (0.0011%)</w:t>
        <w:br/>
        <w:t>p.V568I (0.0011%)</w:t>
        <w:br/>
        <w:t>p.Y537* (0.0011%)</w:t>
        <w:br/>
        <w:t>p.E218Q (0.0011%)</w:t>
        <w:br/>
        <w:t>p.V253Gfs*97 (0.0011%)</w:t>
        <w:br/>
        <w:t>p.R415G (0.0011%)</w:t>
        <w:br/>
        <w:t>p.Q359Pfs*34 (0.0011%)</w:t>
        <w:br/>
        <w:t>p.T43Sfs*35 (0.0011%)</w:t>
        <w:br/>
        <w:t>p.V369A (0.0011%)</w:t>
        <w:br/>
        <w:t>p.V42A (0.0011%)</w:t>
        <w:br/>
        <w:t>p.G371Rfs*43 (0.0011%)</w:t>
        <w:br/>
        <w:t>p.A466P (0.0011%)</w:t>
        <w:br/>
        <w:t>p.G476R (0.0011%)</w:t>
        <w:br/>
        <w:t>p.V600E (0.3535%)</w:t>
        <w:br/>
        <w:t>p.G469A (0.0775%)</w:t>
        <w:br/>
        <w:t>p.G466V (0.0382%)</w:t>
        <w:br/>
        <w:t>p.G469V (0.0305%)</w:t>
        <w:br/>
        <w:t>p.D594G (0.0295%)</w:t>
        <w:br/>
        <w:t>p.K601E (0.0175%)</w:t>
        <w:br/>
        <w:t>p.L597V (0.0087%)</w:t>
        <w:br/>
        <w:t>p.D594N (0.0109%)</w:t>
        <w:br/>
        <w:t>p.N581S (0.0087%)</w:t>
        <w:br/>
        <w:t>p.G466E (0.0065%)</w:t>
        <w:br/>
        <w:t>p.G466A (0.0065%)</w:t>
        <w:br/>
        <w:t>p.G466R (0.0065%)</w:t>
        <w:br/>
        <w:t>p.G596R (0.0055%)</w:t>
        <w:br/>
        <w:t>p.L597R (0.0055%)</w:t>
        <w:br/>
        <w:t>p.S467L (0.0044%)</w:t>
        <w:br/>
        <w:t>p.G469R (0.0044%)</w:t>
        <w:br/>
        <w:t>p.E586K (0.0033%)</w:t>
        <w:br/>
        <w:t>p.G469E (0.0044%)</w:t>
        <w:br/>
        <w:t>p.V471F (0.0044%)</w:t>
        <w:br/>
        <w:t>p.L185= (0.0033%)</w:t>
        <w:br/>
        <w:t>p.L485S (0.0033%)</w:t>
        <w:br/>
        <w:t>p.K601N (0.0033%)</w:t>
        <w:br/>
        <w:t>p.P367R (0.0033%)</w:t>
        <w:br/>
        <w:t>p.G8V (0.0033%)</w:t>
        <w:br/>
        <w:t>p.G596C (0.0033%)</w:t>
        <w:br/>
        <w:t>p.G469L (0.0033%)</w:t>
        <w:br/>
        <w:t>p.T599dup (0.0033%)</w:t>
        <w:br/>
        <w:t>p.S727T (0.0033%)</w:t>
        <w:br/>
        <w:t>p.I592* (0.0022%)</w:t>
        <w:br/>
        <w:t>p.A305S (0.0022%)</w:t>
        <w:br/>
        <w:t>p.G203* (0.0022%)</w:t>
        <w:br/>
        <w:t>p.Q257H (0.0022%)</w:t>
        <w:br/>
        <w:t>p.R178G (0.0022%)</w:t>
        <w:br/>
        <w:t>p.W450* (0.0022%)</w:t>
        <w:br/>
        <w:t>p.E715* (0.0022%)</w:t>
        <w:br/>
        <w:t>p.G469S (0.0022%)</w:t>
        <w:br/>
        <w:t>p.V765= (0.0022%)</w:t>
        <w:br/>
        <w:t>p.S394* (0.0022%)</w:t>
        <w:br/>
        <w:t>p.R362L (0.0022%)</w:t>
        <w:br/>
        <w:t>p.D380H (0.0022%)</w:t>
        <w:br/>
        <w:t>p.Q201H (0.0022%)</w:t>
        <w:br/>
        <w:t>p.K183* (0.0022%)</w:t>
        <w:br/>
        <w:t>p.V120F (0.0022%)</w:t>
        <w:br/>
        <w:t>p.M620I (0.0022%)</w:t>
        <w:br/>
        <w:t>p.E193Sfs*53 (0.0011%)</w:t>
        <w:br/>
        <w:t>p.D385N (0.0022%)</w:t>
        <w:br/>
        <w:t>p.G466Dfs*17 (0.0011%)</w:t>
        <w:br/>
        <w:t>p.W604L (0.0022%)</w:t>
        <w:br/>
        <w:t>p.G464R (0.0022%)</w:t>
        <w:br/>
        <w:t>p.S273G (0.0011%)</w:t>
        <w:br/>
        <w:t>p.N581I (0.0022%)</w:t>
        <w:br/>
        <w:t>p.L584F (0.0022%)</w:t>
        <w:br/>
        <w:t>p.V459L (0.0022%)</w:t>
        <w:br/>
        <w:t>p.G421V (0.0022%)</w:t>
        <w:br/>
        <w:t>p.D594V (0.0022%)</w:t>
        <w:br/>
        <w:t>p.A308T (0.0022%)</w:t>
        <w:br/>
        <w:t>p.G464E (0.0022%)</w:t>
        <w:br/>
        <w:t>p.A598T (0.0022%)</w:t>
        <w:br/>
        <w:t>p.G606V (0.0022%)</w:t>
        <w:br/>
        <w:t>p.V600L (0.0022%)</w:t>
        <w:br/>
        <w:t>p.G469del (0.0022%)</w:t>
        <w:br/>
        <w:t>p.V600G (0.0022%)</w:t>
        <w:br/>
        <w:t>p.G643= (0.0011%)</w:t>
        <w:br/>
        <w:t>p.H725Y (0.0011%)</w:t>
        <w:br/>
        <w:t>p.E80Q (0.0011%)</w:t>
        <w:br/>
        <w:t>p.E80D (0.0011%)</w:t>
        <w:br/>
        <w:t>p.E80G (0.0011%)</w:t>
        <w:br/>
        <w:t>p.L613F (0.0011%)</w:t>
        <w:br/>
        <w:t>p.V168L (0.0011%)</w:t>
        <w:br/>
        <w:t>p.P731= (0.0011%)</w:t>
        <w:br/>
        <w:t>p.S113I (0.0011%)</w:t>
        <w:br/>
        <w:t>p.L514P (0.0011%)</w:t>
        <w:br/>
        <w:t>p.I666V (0.0011%)</w:t>
        <w:br/>
        <w:t>p.R671L (0.0011%)</w:t>
        <w:br/>
        <w:t>p.D202H (0.0011%)</w:t>
        <w:br/>
        <w:t>p.H574N (0.0011%)</w:t>
        <w:br/>
        <w:t>p.H574Q (0.0011%)</w:t>
        <w:br/>
        <w:t>p.G397S (0.0011%)</w:t>
        <w:br/>
        <w:t>p.S679N (0.0011%)</w:t>
        <w:br/>
        <w:t>p.R682W (0.0011%)</w:t>
        <w:br/>
        <w:t>p.M484Nfs*18 (0.0011%)</w:t>
        <w:br/>
        <w:t>p.E375D (0.0011%)</w:t>
        <w:br/>
        <w:t>p.N412S (0.0011%)</w:t>
        <w:br/>
        <w:t>p.A561S (0.0011%)</w:t>
        <w:br/>
        <w:t>p.A762V (0.0011%)</w:t>
        <w:br/>
        <w:t>p.A598V (0.0011%)</w:t>
        <w:br/>
        <w:t>p.R95T (0.0011%)</w:t>
        <w:br/>
        <w:t>p.V159= (0.0011%)</w:t>
        <w:br/>
        <w:t>p.W450L (0.0011%)</w:t>
        <w:br/>
        <w:t>p.G315V (0.0011%)</w:t>
        <w:br/>
        <w:t>p.L89= (0.0011%)</w:t>
        <w:br/>
        <w:t>p.N581Y (0.0011%)</w:t>
        <w:br/>
        <w:t>p.W210L (0.0011%)</w:t>
        <w:br/>
        <w:t>p.Y82H (0.0011%)</w:t>
        <w:br/>
        <w:t>p.Q609H (0.0011%)</w:t>
        <w:br/>
        <w:t>p.L733F (0.0011%)</w:t>
        <w:br/>
        <w:t>p.G30_A33del (0.0011%)</w:t>
        <w:br/>
        <w:t>p.R146W (0.0011%)</w:t>
        <w:br/>
        <w:t>p.V639I (0.0011%)</w:t>
        <w:br/>
        <w:t>p.G10= (0.0011%)</w:t>
        <w:br/>
        <w:t>p.A762E (0.0011%)</w:t>
        <w:br/>
        <w:t>p.D40Y (0.0011%)</w:t>
        <w:br/>
        <w:t>p.G596S (0.0011%)</w:t>
        <w:br/>
        <w:t>p.I572F (0.0011%)</w:t>
        <w:br/>
        <w:t>p.R506W (0.0011%)</w:t>
        <w:br/>
        <w:t>p.D594H (0.0011%)</w:t>
        <w:br/>
        <w:t>p.G469* (0.0011%)</w:t>
        <w:br/>
        <w:t>p.T332I (0.0011%)</w:t>
        <w:br/>
        <w:t>p.L674Q (0.0011%)</w:t>
        <w:br/>
        <w:t>p.D594Y (0.0011%)</w:t>
        <w:br/>
        <w:t>p.Q636E (0.0011%)</w:t>
        <w:br/>
        <w:t>p.H725Q (0.0011%)</w:t>
        <w:br/>
        <w:t>p.R199G (0.0011%)</w:t>
        <w:br/>
        <w:t>p.S87G (0.0011%)</w:t>
        <w:br/>
        <w:t>p.R443K (0.0011%)</w:t>
        <w:br/>
        <w:t>p.M117L (0.0011%)</w:t>
        <w:br/>
        <w:t>p.L711F (0.0011%)</w:t>
        <w:br/>
        <w:t>p.T233P (0.0011%)</w:t>
        <w:br/>
        <w:t>p.Q302R (0.0011%)</w:t>
        <w:br/>
        <w:t>p.T599I (0.0011%)</w:t>
        <w:br/>
        <w:t>p.A349T (0.0011%)</w:t>
        <w:br/>
        <w:t>p.K483E (0.0011%)</w:t>
        <w:br/>
        <w:t>p.G189C (0.0011%)</w:t>
        <w:br/>
        <w:t>p.G606W (0.0011%)</w:t>
        <w:br/>
        <w:t>p.E695Q (0.0011%)</w:t>
        <w:br/>
        <w:t>p.E549Q (0.0011%)</w:t>
        <w:br/>
        <w:t>p.Q456K (0.0011%)</w:t>
        <w:br/>
        <w:t>p.D594E (0.0011%)</w:t>
        <w:br/>
        <w:t>p.G606R (0.0011%)</w:t>
        <w:br/>
        <w:t>p.G615V (0.0011%)</w:t>
        <w:br/>
        <w:t>p.L597P (0.0011%)</w:t>
        <w:br/>
        <w:t>p.F595L (0.0011%)</w:t>
        <w:br/>
        <w:t>p.W531C (0.0011%)</w:t>
        <w:br/>
        <w:t>p.D449Y (0.0011%)</w:t>
        <w:br/>
        <w:t>p.K439T (0.0011%)</w:t>
        <w:br/>
        <w:t>p.L597Q (0.0011%)</w:t>
        <w:br/>
        <w:t>p.Q461E (0.0011%)</w:t>
        <w:br/>
        <w:t>p.T599_V600insT (0.0011%)</w:t>
        <w:br/>
        <w:t>p.V600_K601delinsE (0.0011%)</w:t>
        <w:br/>
        <w:t>p.D594_T599del (0.0011%)</w:t>
        <w:br/>
        <w:t>p.Y472C (0.0011%)</w:t>
        <w:br/>
        <w:t>p.K601L (0.0011%)</w:t>
        <w:br/>
        <w:t>p.T440P (0.0011%)</w:t>
        <w:br/>
        <w:t>p.L584P (0.0011%)</w:t>
        <w:br/>
        <w:t>p.G606A (0.0011%)</w:t>
        <w:br/>
        <w:t>p.W604R (0.0011%)</w:t>
        <w:br/>
        <w:t>p.G606L (0.0011%)</w:t>
        <w:br/>
        <w:t>p.A404Cfs*9 (0.0011%)</w:t>
        <w:br/>
        <w:t>p.V600M (0.0011%)</w:t>
        <w:br/>
        <w:t>p.Q866R (0.0033%)</w:t>
        <w:br/>
        <w:t>p.G47W (0.0044%)</w:t>
        <w:br/>
        <w:t>p.E516Q (0.0044%)</w:t>
        <w:br/>
        <w:t>p.P741= (0.0044%)</w:t>
        <w:br/>
        <w:t>p.P655= (0.0033%)</w:t>
        <w:br/>
        <w:t>p.R5179L (0.0033%)</w:t>
        <w:br/>
        <w:t>p.Q4045R (0.0033%)</w:t>
        <w:br/>
        <w:t>p.P858L (0.0033%)</w:t>
        <w:br/>
        <w:t>p.T261S (0.0033%)</w:t>
        <w:br/>
        <w:t>p.E437* (0.0033%)</w:t>
        <w:br/>
        <w:t>p.S2312* (0.0033%)</w:t>
        <w:br/>
        <w:t>p.P813L (0.0033%)</w:t>
        <w:br/>
        <w:t>p.G1222V (0.0033%)</w:t>
        <w:br/>
        <w:t>p.S2614* (0.0022%)</w:t>
        <w:br/>
        <w:t>p.Q3400L (0.0022%)</w:t>
        <w:br/>
        <w:t>p.E1682K (0.0022%)</w:t>
        <w:br/>
        <w:t>p.P4563= (0.0022%)</w:t>
        <w:br/>
        <w:t>p.P2955A (0.0022%)</w:t>
        <w:br/>
        <w:t>p.A3561D (0.0022%)</w:t>
        <w:br/>
        <w:t>p.S5385* (0.0022%)</w:t>
        <w:br/>
        <w:t>p.E225* (0.0022%)</w:t>
        <w:br/>
        <w:t>p.V1051I (0.0022%)</w:t>
        <w:br/>
        <w:t>p.Q3612= (0.0022%)</w:t>
        <w:br/>
        <w:t>p.S4328T (0.0022%)</w:t>
        <w:br/>
        <w:t>p.G3465V (0.0022%)</w:t>
        <w:br/>
        <w:t>p.E1158* (0.0022%)</w:t>
        <w:br/>
        <w:t>p.L4575F (0.0022%)</w:t>
        <w:br/>
        <w:t>p.V1561L (0.0022%)</w:t>
        <w:br/>
        <w:t>p.E888K (0.0022%)</w:t>
        <w:br/>
        <w:t>p.D5279Y (0.0022%)</w:t>
        <w:br/>
        <w:t>p.E1679Q (0.0022%)</w:t>
        <w:br/>
        <w:t>p.P5110= (0.0022%)</w:t>
        <w:br/>
        <w:t>p.C5109W (0.0022%)</w:t>
        <w:br/>
        <w:t>p.F4573I (0.0022%)</w:t>
        <w:br/>
        <w:t>p.F4573Y (0.0022%)</w:t>
        <w:br/>
        <w:t>p.G3157* (0.0011%)</w:t>
        <w:br/>
        <w:t>p.E1254G (0.0022%)</w:t>
        <w:br/>
        <w:t>p.A792_Q809del (0.0022%)</w:t>
        <w:br/>
        <w:t>p.Q1402* (0.0022%)</w:t>
        <w:br/>
        <w:t>p.N2977Ifs*27 (0.0022%)</w:t>
        <w:br/>
        <w:t>p.E758* (0.0022%)</w:t>
        <w:br/>
        <w:t>p.D3560N (0.0022%)</w:t>
        <w:br/>
        <w:t>p.G1900C (0.0022%)</w:t>
        <w:br/>
        <w:t>p.R4904* (0.0022%)</w:t>
        <w:br/>
        <w:t>p.V3089Wfs*30 (0.0022%)</w:t>
        <w:br/>
        <w:t>p.P1005S (0.0022%)</w:t>
        <w:br/>
        <w:t>p.C778R (0.0022%)</w:t>
        <w:br/>
        <w:t>p.E668* (0.0022%)</w:t>
        <w:br/>
        <w:t>p.E667D (0.0022%)</w:t>
        <w:br/>
        <w:t>p.P2387H (0.0011%)</w:t>
        <w:br/>
        <w:t>p.G1616* (0.0022%)</w:t>
        <w:br/>
        <w:t>p.R2105H (0.0022%)</w:t>
        <w:br/>
        <w:t>p.K1466N (0.0022%)</w:t>
        <w:br/>
        <w:t>p.S2309* (0.0022%)</w:t>
        <w:br/>
        <w:t>p.S3267L (0.0022%)</w:t>
        <w:br/>
        <w:t>p.P519= (0.0022%)</w:t>
        <w:br/>
        <w:t>p.P2168S (0.0022%)</w:t>
        <w:br/>
        <w:t>p.P907L (0.0022%)</w:t>
        <w:br/>
        <w:t>p.Q1949* (0.0022%)</w:t>
        <w:br/>
        <w:t>p.Q3917R (0.0022%)</w:t>
        <w:br/>
        <w:t>p.E517* (0.0022%)</w:t>
        <w:br/>
        <w:t>p.P727S (0.0022%)</w:t>
        <w:br/>
        <w:t>p.S4955Y (0.0022%)</w:t>
        <w:br/>
        <w:t>p.V1192L (0.0022%)</w:t>
        <w:br/>
        <w:t>p.G202S (0.0022%)</w:t>
        <w:br/>
        <w:t>p.A328V (0.0022%)</w:t>
        <w:br/>
        <w:t>p.L3723_Q3724dup (0.0022%)</w:t>
        <w:br/>
        <w:t>p.G2897S (0.0022%)</w:t>
        <w:br/>
        <w:t>p.L2345= (0.0022%)</w:t>
        <w:br/>
        <w:t>p.E676* (0.0022%)</w:t>
        <w:br/>
        <w:t>p.R755_P763del (0.0022%)</w:t>
        <w:br/>
        <w:t>p.E1069K (0.0022%)</w:t>
        <w:br/>
        <w:t>p.Q827= (0.0022%)</w:t>
        <w:br/>
        <w:t>p.S1684T (0.0022%)</w:t>
        <w:br/>
        <w:t>p.R4978H (0.0022%)</w:t>
        <w:br/>
        <w:t>p.E86D (0.0022%)</w:t>
        <w:br/>
        <w:t>p.E308D (0.0022%)</w:t>
        <w:br/>
        <w:t>p.L671= (0.0022%)</w:t>
        <w:br/>
        <w:t>p.L212= (0.0011%)</w:t>
        <w:br/>
        <w:t>p.G4146V (0.0011%)</w:t>
        <w:br/>
        <w:t>p.P4170= (0.0011%)</w:t>
        <w:br/>
        <w:t>p.P2894L (0.0011%)</w:t>
        <w:br/>
        <w:t>p.E775* (0.0011%)</w:t>
        <w:br/>
        <w:t>p.Q1557* (0.0011%)</w:t>
        <w:br/>
        <w:t>p.P745S (0.0011%)</w:t>
        <w:br/>
        <w:t>p.H2630Y (0.0011%)</w:t>
        <w:br/>
        <w:t>p.V38M (0.0011%)</w:t>
        <w:br/>
        <w:t>p.P2930T (0.0011%)</w:t>
        <w:br/>
        <w:t>p.P2894= (0.0011%)</w:t>
        <w:br/>
        <w:t>p.G2152= (0.0011%)</w:t>
        <w:br/>
        <w:t>p.H299= (0.0011%)</w:t>
        <w:br/>
        <w:t>p.Q3681E (0.0011%)</w:t>
        <w:br/>
        <w:t>p.D4851Y (0.0011%)</w:t>
        <w:br/>
        <w:t>p.A482E (0.0011%)</w:t>
        <w:br/>
        <w:t>p.G5528* (0.0011%)</w:t>
        <w:br/>
        <w:t>p.Q3737K (0.0011%)</w:t>
        <w:br/>
        <w:t>p.G3702C (0.0011%)</w:t>
        <w:br/>
        <w:t>p.L3014= (0.0011%)</w:t>
        <w:br/>
        <w:t>p.R2099* (0.0011%)</w:t>
        <w:br/>
        <w:t>p.I5442= (0.0011%)</w:t>
        <w:br/>
        <w:t>p.C1103Y (0.0011%)</w:t>
        <w:br/>
        <w:t>p.C5095* (0.0011%)</w:t>
        <w:br/>
        <w:t>p.M3662I (0.0011%)</w:t>
        <w:br/>
        <w:t>p.G2653D (0.0011%)</w:t>
        <w:br/>
        <w:t>p.P1005L (0.0011%)</w:t>
        <w:br/>
        <w:t>p.A312S (0.0011%)</w:t>
        <w:br/>
        <w:t>p.T1989A (0.0011%)</w:t>
        <w:br/>
        <w:t>p.Q5315E (0.0011%)</w:t>
        <w:br/>
        <w:t>p.Q4217* (0.0011%)</w:t>
        <w:br/>
        <w:t>p.E776* (0.0011%)</w:t>
        <w:br/>
        <w:t>p.G3218V (0.0011%)</w:t>
        <w:br/>
        <w:t>p.Q5248* (0.0011%)</w:t>
        <w:br/>
        <w:t>p.R4229W (0.0011%)</w:t>
        <w:br/>
        <w:t>p.C184* (0.0011%)</w:t>
        <w:br/>
        <w:t>p.A1718= (0.0011%)</w:t>
        <w:br/>
        <w:t>p.L554= (0.0011%)</w:t>
        <w:br/>
        <w:t>p.E3090D (0.0011%)</w:t>
        <w:br/>
        <w:t>p.N5051D (0.0011%)</w:t>
        <w:br/>
        <w:t>p.L1443V (0.0011%)</w:t>
        <w:br/>
        <w:t>p.T458= (0.0011%)</w:t>
        <w:br/>
        <w:t>p.G4342V (0.0011%)</w:t>
        <w:br/>
        <w:t>p.G2141W (0.0011%)</w:t>
        <w:br/>
        <w:t>p.E559K (0.0011%)</w:t>
        <w:br/>
        <w:t>p.V361F (0.0011%)</w:t>
        <w:br/>
        <w:t>p.L2398P (0.0011%)</w:t>
        <w:br/>
        <w:t>p.Q1377R (0.0011%)</w:t>
        <w:br/>
        <w:t>p.Q3892E (0.0011%)</w:t>
        <w:br/>
        <w:t>p.Q2743H (0.0011%)</w:t>
        <w:br/>
        <w:t>p.L2012F (0.0011%)</w:t>
        <w:br/>
        <w:t>p.C1408F (0.0011%)</w:t>
        <w:br/>
        <w:t>p.P215= (0.0011%)</w:t>
        <w:br/>
        <w:t>p.A4747= (0.0011%)</w:t>
        <w:br/>
        <w:t>p.C780= (0.0011%)</w:t>
        <w:br/>
        <w:t>p.Q4165* (0.0011%)</w:t>
        <w:br/>
        <w:t>p.P3204= (0.0011%)</w:t>
        <w:br/>
        <w:t>p.G2863V (0.0011%)</w:t>
        <w:br/>
        <w:t>p.F5185= (0.0011%)</w:t>
        <w:br/>
        <w:t>p.E2992K (0.0011%)</w:t>
        <w:br/>
        <w:t>p.R3508= (0.0011%)</w:t>
        <w:br/>
        <w:t>p.P853A (0.0011%)</w:t>
        <w:br/>
        <w:t>p.S1671I (0.0011%)</w:t>
        <w:br/>
        <w:t>p.G1387V (0.0011%)</w:t>
        <w:br/>
        <w:t>p.E5071Q (0.0011%)</w:t>
        <w:br/>
        <w:t>p.L3012= (0.0011%)</w:t>
        <w:br/>
        <w:t>p.M3356V (0.0011%)</w:t>
        <w:br/>
        <w:t>p.G1533= (0.0011%)</w:t>
        <w:br/>
        <w:t>p.A1791P (0.0011%)</w:t>
        <w:br/>
        <w:t>p.P1465R (0.0011%)</w:t>
        <w:br/>
        <w:t>p.R4721= (0.0011%)</w:t>
        <w:br/>
        <w:t>p.G1010= (0.0011%)</w:t>
        <w:br/>
        <w:t>p.P889T (0.0011%)</w:t>
        <w:br/>
        <w:t>p.R5030L (0.0011%)</w:t>
        <w:br/>
        <w:t>p.R2401C (0.0011%)</w:t>
        <w:br/>
        <w:t>p.Q4232R (0.0011%)</w:t>
        <w:br/>
        <w:t>p.R2072S (0.0011%)</w:t>
        <w:br/>
        <w:t>p.G2111W (0.0011%)</w:t>
        <w:br/>
        <w:t>p.A765P (0.0011%)</w:t>
        <w:br/>
        <w:t>p.P932= (0.0011%)</w:t>
        <w:br/>
        <w:t>p.G2873V (0.0011%)</w:t>
        <w:br/>
        <w:t>p.G2178Wfs*24 (0.0011%)</w:t>
        <w:br/>
        <w:t>p.Q3370Pfs*53 (0.0011%)</w:t>
        <w:br/>
        <w:t>p.G1320* (0.0011%)</w:t>
        <w:br/>
        <w:t>p.E5081* (0.0011%)</w:t>
        <w:br/>
        <w:t>p.D1274N (0.0011%)</w:t>
        <w:br/>
        <w:t>p.G2232S (0.0011%)</w:t>
        <w:br/>
        <w:t>p.R5229S (0.0011%)</w:t>
        <w:br/>
        <w:t>p.A4885Pfs*110 (0.0011%)</w:t>
        <w:br/>
        <w:t>p.D3422Y (0.0011%)</w:t>
        <w:br/>
        <w:t>p.D1552H (0.0011%)</w:t>
        <w:br/>
        <w:t>p.R3707* (0.0011%)</w:t>
        <w:br/>
        <w:t>p.E2081* (0.0011%)</w:t>
        <w:br/>
        <w:t>p.G3060= (0.0011%)</w:t>
        <w:br/>
        <w:t>p.T1195= (0.0011%)</w:t>
        <w:br/>
        <w:t>p.G5172Efs*71 (0.0011%)</w:t>
        <w:br/>
        <w:t>p.E153G (0.0011%)</w:t>
        <w:br/>
        <w:t>p.S3351Y (0.0011%)</w:t>
        <w:br/>
        <w:t>p.A4442P (0.0011%)</w:t>
        <w:br/>
        <w:t>p.L3367F (0.0011%)</w:t>
        <w:br/>
        <w:t>p.V3807L (0.0011%)</w:t>
        <w:br/>
        <w:t>p.L3195M (0.0011%)</w:t>
        <w:br/>
        <w:t>p.Q3758* (0.0011%)</w:t>
        <w:br/>
        <w:t>p.V5311= (0.0011%)</w:t>
        <w:br/>
        <w:t>p.Q395Sfs*7 (0.0011%)</w:t>
        <w:br/>
        <w:t>p.L4994= (0.0011%)</w:t>
        <w:br/>
        <w:t>p.H128Y (0.0011%)</w:t>
        <w:br/>
        <w:t>p.D5160H (0.0011%)</w:t>
        <w:br/>
        <w:t>p.P938A (0.0011%)</w:t>
        <w:br/>
        <w:t>p.A1718G (0.0011%)</w:t>
        <w:br/>
        <w:t>p.K2480* (0.0011%)</w:t>
        <w:br/>
        <w:t>p.D2499N (0.0011%)</w:t>
        <w:br/>
        <w:t>p.R1031C (0.0011%)</w:t>
        <w:br/>
        <w:t>p.P2531S (0.0011%)</w:t>
        <w:br/>
        <w:t>p.E667Q (0.0011%)</w:t>
        <w:br/>
        <w:t>p.R2217H (0.0011%)</w:t>
        <w:br/>
        <w:t>p.L1257= (0.0011%)</w:t>
        <w:br/>
        <w:t>p.G904Rfs*27 (0.0011%)</w:t>
        <w:br/>
        <w:t>p.R5048C (0.0011%)</w:t>
        <w:br/>
        <w:t>p.G3157V (0.0011%)</w:t>
        <w:br/>
        <w:t>p.E2081K (0.0011%)</w:t>
        <w:br/>
        <w:t>p.L860Cfs*70 (0.0011%)</w:t>
        <w:br/>
        <w:t>p.E225Q (0.0011%)</w:t>
        <w:br/>
        <w:t>p.P2360S (0.0011%)</w:t>
        <w:br/>
        <w:t>p.E1747K (0.0011%)</w:t>
        <w:br/>
        <w:t>p.Q1583H (0.0011%)</w:t>
        <w:br/>
        <w:t>p.E4481* (0.0011%)</w:t>
        <w:br/>
        <w:t>p.G2178V (0.0011%)</w:t>
        <w:br/>
        <w:t>p.G4272D (0.0011%)</w:t>
        <w:br/>
        <w:t>p.I4487= (0.0011%)</w:t>
        <w:br/>
        <w:t>p.P2558L (0.0011%)</w:t>
        <w:br/>
        <w:t>p.Q3518H (0.0011%)</w:t>
        <w:br/>
        <w:t>p.E233= (0.0011%)</w:t>
        <w:br/>
        <w:t>p.Q4329H (0.0011%)</w:t>
        <w:br/>
        <w:t>p.E1838* (0.0011%)</w:t>
        <w:br/>
        <w:t>p.R3539W (0.0011%)</w:t>
        <w:br/>
        <w:t>p.V3527= (0.0011%)</w:t>
        <w:br/>
        <w:t>p.I1200M (0.0011%)</w:t>
        <w:br/>
        <w:t>p.P2648Q (0.0011%)</w:t>
        <w:br/>
        <w:t>p.S3614* (0.0011%)</w:t>
        <w:br/>
        <w:t>p.Q3499E (0.0011%)</w:t>
        <w:br/>
        <w:t>p.I5427M (0.0011%)</w:t>
        <w:br/>
        <w:t>p.C1397Y (0.0011%)</w:t>
        <w:br/>
        <w:t>p.P2382L (0.0011%)</w:t>
        <w:br/>
        <w:t>p.P1131L (0.0011%)</w:t>
        <w:br/>
        <w:t>p.P4267H (0.0011%)</w:t>
        <w:br/>
        <w:t>p.G2764V (0.0011%)</w:t>
        <w:br/>
        <w:t>p.Q1717L (0.0011%)</w:t>
        <w:br/>
        <w:t>p.Q2540* (0.0011%)</w:t>
        <w:br/>
        <w:t>p.M4058V (0.0011%)</w:t>
        <w:br/>
        <w:t>p.I5430V (0.0011%)</w:t>
        <w:br/>
        <w:t>p.G2569C (0.0011%)</w:t>
        <w:br/>
        <w:t>p.E793* (0.0011%)</w:t>
        <w:br/>
        <w:t>p.R2966W (0.0011%)</w:t>
        <w:br/>
        <w:t>p.R4319I (0.0011%)</w:t>
        <w:br/>
        <w:t>p.R1297C (0.0011%)</w:t>
        <w:br/>
        <w:t>p.I943V (0.0011%)</w:t>
        <w:br/>
        <w:t>p.H139L (0.0011%)</w:t>
        <w:br/>
        <w:t>p.H2914Q (0.0011%)</w:t>
        <w:br/>
        <w:t>p.R2005L (0.0011%)</w:t>
        <w:br/>
        <w:t>p.G3205V (0.0011%)</w:t>
        <w:br/>
        <w:t>p.E3123* (0.0011%)</w:t>
        <w:br/>
        <w:t>p.P187S (0.0011%)</w:t>
        <w:br/>
        <w:t>p.Q2000Pfs*11 (0.0011%)</w:t>
        <w:br/>
        <w:t>p.C778Y (0.0011%)</w:t>
        <w:br/>
        <w:t>p.Q2458* (0.0011%)</w:t>
        <w:br/>
        <w:t>p.S3075L (0.0011%)</w:t>
        <w:br/>
        <w:t>p.P710Hfs*21 (0.0011%)</w:t>
        <w:br/>
        <w:t>p.P3036L (0.0011%)</w:t>
        <w:br/>
        <w:t>p.L1199= (0.0011%)</w:t>
        <w:br/>
        <w:t>p.G1579E (0.0011%)</w:t>
        <w:br/>
        <w:t>p.D5518= (0.0011%)</w:t>
        <w:br/>
        <w:t>p.Q4232* (0.0011%)</w:t>
        <w:br/>
        <w:t>p.L205I (0.0011%)</w:t>
        <w:br/>
        <w:t>p.P514S (0.0011%)</w:t>
        <w:br/>
        <w:t>p.L5050R (0.0011%)</w:t>
        <w:br/>
        <w:t>p.T4110Sfs*16 (0.0011%)</w:t>
        <w:br/>
        <w:t>p.E667_E668delinsD* (0.0011%)</w:t>
        <w:br/>
        <w:t>p.E1087* (0.0011%)</w:t>
        <w:br/>
        <w:t>p.C1430* (0.0011%)</w:t>
        <w:br/>
        <w:t>p.L3897* (0.0011%)</w:t>
        <w:br/>
        <w:t>p.Q4085* (0.0011%)</w:t>
        <w:br/>
        <w:t>p.P4739L (0.0011%)</w:t>
        <w:br/>
        <w:t>p.K4024M (0.0011%)</w:t>
        <w:br/>
        <w:t>p.R5500L (0.0011%)</w:t>
        <w:br/>
        <w:t>p.L1049M (0.0011%)</w:t>
        <w:br/>
        <w:t>p.P768Vfs*165 (0.0011%)</w:t>
        <w:br/>
        <w:t>p.Q3738* (0.0011%)</w:t>
        <w:br/>
        <w:t>p.Q3333* (0.0011%)</w:t>
        <w:br/>
        <w:t>p.Q4391= (0.0011%)</w:t>
        <w:br/>
        <w:t>p.E879* (0.0011%)</w:t>
        <w:br/>
        <w:t>p.P3665L (0.0011%)</w:t>
        <w:br/>
        <w:t>p.P840S (0.0011%)</w:t>
        <w:br/>
        <w:t>p.R2452H (0.0011%)</w:t>
        <w:br/>
        <w:t>p.T4298I (0.0011%)</w:t>
        <w:br/>
        <w:t>p.R466L (0.0011%)</w:t>
        <w:br/>
        <w:t>p.G234W (0.0011%)</w:t>
        <w:br/>
        <w:t>p.E1353= (0.0011%)</w:t>
        <w:br/>
        <w:t>p.A2936T (0.0011%)</w:t>
        <w:br/>
        <w:t>p.E5240Q (0.0011%)</w:t>
        <w:br/>
        <w:t>p.E153D (0.0011%)</w:t>
        <w:br/>
        <w:t>p.N3597S (0.0011%)</w:t>
        <w:br/>
        <w:t>p.P1084L (0.0011%)</w:t>
        <w:br/>
        <w:t>p.I358M (0.0011%)</w:t>
        <w:br/>
        <w:t>p.V4407A (0.0011%)</w:t>
        <w:br/>
        <w:t>p.E40D (0.0011%)</w:t>
        <w:br/>
        <w:t>p.R2099L (0.0011%)</w:t>
        <w:br/>
        <w:t>p.A3731S (0.0011%)</w:t>
        <w:br/>
        <w:t>p.Q2166* (0.0011%)</w:t>
        <w:br/>
        <w:t>p.C5035F (0.0011%)</w:t>
        <w:br/>
        <w:t>p.P710R (0.0011%)</w:t>
        <w:br/>
        <w:t>p.P1855L (0.0011%)</w:t>
        <w:br/>
        <w:t>p.R4960Q (0.0011%)</w:t>
        <w:br/>
        <w:t>p.E869K (0.0011%)</w:t>
        <w:br/>
        <w:t>p.G2213D (0.0011%)</w:t>
        <w:br/>
        <w:t>p.H814Y (0.0011%)</w:t>
        <w:br/>
        <w:t>p.Q1927* (0.0011%)</w:t>
        <w:br/>
        <w:t>p.S2590L (0.0011%)</w:t>
        <w:br/>
        <w:t>p.S2312L (0.0011%)</w:t>
        <w:br/>
        <w:t>p.S2935* (0.0011%)</w:t>
        <w:br/>
        <w:t>p.S1451C (0.0011%)</w:t>
        <w:br/>
        <w:t>p.G1946A (0.0011%)</w:t>
        <w:br/>
        <w:t>p.P862L (0.0011%)</w:t>
        <w:br/>
        <w:t>p.E1915* (0.0011%)</w:t>
        <w:br/>
        <w:t>p.P1054Rfs*2 (0.0011%)</w:t>
        <w:br/>
        <w:t>p.P2727H (0.0011%)</w:t>
        <w:br/>
        <w:t>p.R845W (0.0011%)</w:t>
        <w:br/>
        <w:t>p.A262S (0.0011%)</w:t>
        <w:br/>
        <w:t>p.G1668D (0.0011%)</w:t>
        <w:br/>
        <w:t>p.T2601I (0.0011%)</w:t>
        <w:br/>
        <w:t>p.G1499W (0.0011%)</w:t>
        <w:br/>
        <w:t>p.Q3509H (0.0011%)</w:t>
        <w:br/>
        <w:t>p.G3868V (0.0011%)</w:t>
        <w:br/>
        <w:t>p.K4778N (0.0011%)</w:t>
        <w:br/>
        <w:t>p.P2231Tfs*12 (0.0011%)</w:t>
        <w:br/>
        <w:t>p.E1355del (0.0011%)</w:t>
        <w:br/>
        <w:t>p.A1770Cfs*18 (0.0011%)</w:t>
        <w:br/>
        <w:t>p.E922= (0.0011%)</w:t>
        <w:br/>
        <w:t>p.R5340* (0.0011%)</w:t>
        <w:br/>
        <w:t>p.F1386Lfs*31 (0.0011%)</w:t>
        <w:br/>
        <w:t>p.M5029V (0.0011%)</w:t>
        <w:br/>
        <w:t>p.P4379= (0.0011%)</w:t>
        <w:br/>
        <w:t>p.T4868= (0.0011%)</w:t>
        <w:br/>
        <w:t>p.G4544W (0.0011%)</w:t>
        <w:br/>
        <w:t>p.A1012T (0.0011%)</w:t>
        <w:br/>
        <w:t>p.R3087L (0.0011%)</w:t>
        <w:br/>
        <w:t>p.P2400L (0.0011%)</w:t>
        <w:br/>
        <w:t>p.Q4262* (0.0011%)</w:t>
        <w:br/>
        <w:t>p.L4077del (0.0011%)</w:t>
        <w:br/>
        <w:t>p.Q773Sfs*157 (0.0011%)</w:t>
        <w:br/>
        <w:t>p.T2332= (0.0011%)</w:t>
        <w:br/>
        <w:t>p.P998Lfs*2 (0.0011%)</w:t>
        <w:br/>
        <w:t>p.K2032E (0.0011%)</w:t>
        <w:br/>
        <w:t>p.R845Pfs*3 (0.0011%)</w:t>
        <w:br/>
        <w:t>p.E1158K (0.0011%)</w:t>
        <w:br/>
        <w:t>p.W4730L (0.0011%)</w:t>
        <w:br/>
        <w:t>p.Y5443* (0.0011%)</w:t>
        <w:br/>
        <w:t>p.L1264= (0.0011%)</w:t>
        <w:br/>
        <w:t>p.Q3988* (0.0011%)</w:t>
        <w:br/>
        <w:t>p.E237= (0.0011%)</w:t>
        <w:br/>
        <w:t>p.P2210L (0.0011%)</w:t>
        <w:br/>
        <w:t>p.S4475I (0.0011%)</w:t>
        <w:br/>
        <w:t>p.C1380G (0.0011%)</w:t>
        <w:br/>
        <w:t>p.G3088V (0.0011%)</w:t>
        <w:br/>
        <w:t>p.T5367= (0.0011%)</w:t>
        <w:br/>
        <w:t>p.K4998N (0.0011%)</w:t>
        <w:br/>
        <w:t>p.Y4606Ffs*10 (0.0011%)</w:t>
        <w:br/>
        <w:t>p.E431D (0.0011%)</w:t>
        <w:br/>
        <w:t>p.G5322R (0.0011%)</w:t>
        <w:br/>
        <w:t>p.A3103G (0.0011%)</w:t>
        <w:br/>
        <w:t>p.G1234= (0.0011%)</w:t>
        <w:br/>
        <w:t>p.R5048H (0.0011%)</w:t>
        <w:br/>
        <w:t>p.S1334C (0.0011%)</w:t>
        <w:br/>
        <w:t>p.S173F (0.0011%)</w:t>
        <w:br/>
        <w:t>p.Q3745del (0.0011%)</w:t>
        <w:br/>
        <w:t>p.D1121H (0.0011%)</w:t>
        <w:br/>
        <w:t>p.P647Q (0.0011%)</w:t>
        <w:br/>
        <w:t>p.V3474M (0.0011%)</w:t>
        <w:br/>
        <w:t>p.Q3680* (0.0011%)</w:t>
        <w:br/>
        <w:t>p.Y2907Lfs*5 (0.0011%)</w:t>
        <w:br/>
        <w:t>p.R737W (0.0011%)</w:t>
        <w:br/>
        <w:t>p.L2331= (0.0011%)</w:t>
        <w:br/>
        <w:t>p.E1679K (0.0011%)</w:t>
        <w:br/>
        <w:t>p.E4805K (0.0011%)</w:t>
        <w:br/>
        <w:t>p.G3316C (0.0011%)</w:t>
        <w:br/>
        <w:t>p.R3099L (0.0011%)</w:t>
        <w:br/>
        <w:t>p.E2393* (0.0011%)</w:t>
        <w:br/>
        <w:t>p.S4125del (0.0011%)</w:t>
        <w:br/>
        <w:t>p.E1729D (0.0011%)</w:t>
        <w:br/>
        <w:t>p.L842= (0.0011%)</w:t>
        <w:br/>
        <w:t>p.E5507D (0.0011%)</w:t>
        <w:br/>
        <w:t>p.V1794Wfs*8 (0.0011%)</w:t>
        <w:br/>
        <w:t>p.E5251* (0.0011%)</w:t>
        <w:br/>
        <w:t>p.R2005H (0.0011%)</w:t>
        <w:br/>
        <w:t>p.S4548= (0.0011%)</w:t>
        <w:br/>
        <w:t>p.R4735W (0.0011%)</w:t>
        <w:br/>
        <w:t>p.E3081* (0.0011%)</w:t>
        <w:br/>
        <w:t>p.G5468C (0.0011%)</w:t>
        <w:br/>
        <w:t>p.P4012L (0.0011%)</w:t>
        <w:br/>
        <w:t>p.G2317R (0.0011%)</w:t>
        <w:br/>
        <w:t>p.S3373* (0.0011%)</w:t>
        <w:br/>
        <w:t>p.E4931* (0.0011%)</w:t>
        <w:br/>
        <w:t>p.P1054= (0.0011%)</w:t>
        <w:br/>
        <w:t>p.N3034I (0.0011%)</w:t>
        <w:br/>
        <w:t>p.R4455P (0.0011%)</w:t>
        <w:br/>
        <w:t>p.A1109= (0.0011%)</w:t>
        <w:br/>
        <w:t>p.S513Lfs*417 (0.0011%)</w:t>
        <w:br/>
        <w:t>p.P4770L (0.0011%)</w:t>
        <w:br/>
        <w:t>p.Q2083* (0.0011%)</w:t>
        <w:br/>
        <w:t>p.Q827Pfs*3 (0.0011%)</w:t>
        <w:br/>
        <w:t>p.Q4412* (0.0011%)</w:t>
        <w:br/>
        <w:t>p.L2319= (0.0011%)</w:t>
        <w:br/>
        <w:t>p.E2320* (0.0011%)</w:t>
        <w:br/>
        <w:t>p.K1060* (0.0011%)</w:t>
        <w:br/>
        <w:t>p.G5074C (0.0011%)</w:t>
        <w:br/>
        <w:t>p.Q4007K (0.0011%)</w:t>
        <w:br/>
        <w:t>p.C1456F (0.0011%)</w:t>
        <w:br/>
        <w:t>p.L2661H (0.0011%)</w:t>
        <w:br/>
        <w:t>p.L2661= (0.0011%)</w:t>
        <w:br/>
        <w:t>p.L2661Q (0.0011%)</w:t>
        <w:br/>
        <w:t>p.R1388W (0.0011%)</w:t>
        <w:br/>
        <w:t>p.Q1041L (0.0011%)</w:t>
        <w:br/>
        <w:t>p.Q4101H (0.0011%)</w:t>
        <w:br/>
        <w:t>p.R5154W (0.0011%)</w:t>
        <w:br/>
        <w:t>p.E4646* (0.0011%)</w:t>
        <w:br/>
        <w:t>p.D2037Y (0.0011%)</w:t>
        <w:br/>
        <w:t>p.Q3651* (0.0011%)</w:t>
        <w:br/>
        <w:t>p.P1827L (0.0011%)</w:t>
        <w:br/>
        <w:t>p.K1640M (0.0011%)</w:t>
        <w:br/>
        <w:t>p.P910S (0.0011%)</w:t>
        <w:br/>
        <w:t>p.W1422* (0.0011%)</w:t>
        <w:br/>
        <w:t>p.N5480S (0.0011%)</w:t>
        <w:br/>
        <w:t>p.R2235Qfs*8 (0.0011%)</w:t>
        <w:br/>
        <w:t>p.R5432W (0.0011%)</w:t>
        <w:br/>
        <w:t>p.P4823= (0.0011%)</w:t>
        <w:br/>
        <w:t>p.V41F (0.0011%)</w:t>
        <w:br/>
        <w:t>p.W4987* (0.0011%)</w:t>
        <w:br/>
        <w:t>p.S744L (0.0011%)</w:t>
        <w:br/>
        <w:t>p.Q1949R (0.0011%)</w:t>
        <w:br/>
        <w:t>p.G1222C (0.0011%)</w:t>
        <w:br/>
        <w:t>p.P1951L (0.0011%)</w:t>
        <w:br/>
        <w:t>p.S1385I (0.0011%)</w:t>
        <w:br/>
        <w:t>p.S5218R (0.0011%)</w:t>
        <w:br/>
        <w:t>p.S2409Lfs*25 (0.0011%)</w:t>
        <w:br/>
        <w:t>p.G5408S (0.0011%)</w:t>
        <w:br/>
        <w:t>p.V4188Gfs*146 (0.0011%)</w:t>
        <w:br/>
        <w:t>p.E2603Gfs*52 (0.0011%)</w:t>
        <w:br/>
        <w:t>p.H2914Pfs*6 (0.0011%)</w:t>
        <w:br/>
        <w:t>p.P2474= (0.0011%)</w:t>
        <w:br/>
        <w:t>p.G1823V (0.0011%)</w:t>
        <w:br/>
        <w:t>p.K4207R (0.0011%)</w:t>
        <w:br/>
        <w:t>p.R5224H (0.0011%)</w:t>
        <w:br/>
        <w:t>p.P1714S (0.0011%)</w:t>
        <w:br/>
        <w:t>p.A3344S (0.0011%)</w:t>
        <w:br/>
        <w:t>p.M307I (0.0011%)</w:t>
        <w:br/>
        <w:t>p.D5252Y (0.0011%)</w:t>
        <w:br/>
        <w:t>p.Q3745* (0.0011%)</w:t>
        <w:br/>
        <w:t>p.Q5190* (0.0011%)</w:t>
        <w:br/>
        <w:t>p.S1294Y (0.0011%)</w:t>
        <w:br/>
        <w:t>p.G1281* (0.0011%)</w:t>
        <w:br/>
        <w:t>p.P3466Tfs*2 (0.0011%)</w:t>
        <w:br/>
        <w:t>p.G61Vfs*69 (0.0011%)</w:t>
        <w:br/>
        <w:t>p.K274E (0.0011%)</w:t>
        <w:br/>
        <w:t>p.K4841Rfs*17 (0.0011%)</w:t>
        <w:br/>
        <w:t>p.M3662Gfs*12 (0.0011%)</w:t>
        <w:br/>
        <w:t>p.K2096M (0.0011%)</w:t>
        <w:br/>
        <w:t>p.Y4606C (0.0011%)</w:t>
        <w:br/>
        <w:t>p.Q3821Rfs*9 (0.0011%)</w:t>
        <w:br/>
        <w:t>p.Q3681L (0.0011%)</w:t>
        <w:br/>
        <w:t>p.E914* (0.0011%)</w:t>
        <w:br/>
        <w:t>p.P4331L (0.0011%)</w:t>
        <w:br/>
        <w:t>p.W150L (0.0011%)</w:t>
        <w:br/>
        <w:t>p.Q2634L (0.0011%)</w:t>
        <w:br/>
        <w:t>p.C1471F (0.0011%)</w:t>
        <w:br/>
        <w:t>p.H1609Y (0.0011%)</w:t>
        <w:br/>
        <w:t>p.E1527* (0.0011%)</w:t>
        <w:br/>
        <w:t>p.S843F (0.0011%)</w:t>
        <w:br/>
        <w:t>p.Q3489H (0.0011%)</w:t>
        <w:br/>
        <w:t>p.M3389T (0.0011%)</w:t>
        <w:br/>
        <w:t>p.R2334L (0.0011%)</w:t>
        <w:br/>
        <w:t>p.E4805* (0.0011%)</w:t>
        <w:br/>
        <w:t>p.A3051S (0.0011%)</w:t>
        <w:br/>
        <w:t>p.L3050= (0.0011%)</w:t>
        <w:br/>
        <w:t>p.Q3353* (0.0011%)</w:t>
        <w:br/>
        <w:t>p.Q3745R (0.0011%)</w:t>
        <w:br/>
        <w:t>p.P885L (0.0011%)</w:t>
        <w:br/>
        <w:t>p.G5528V (0.0011%)</w:t>
        <w:br/>
        <w:t>p.V1051F (0.0011%)</w:t>
        <w:br/>
        <w:t>p.G4285V (0.0011%)</w:t>
        <w:br/>
        <w:t>p.G3464E (0.0011%)</w:t>
        <w:br/>
        <w:t>p.P2193L (0.0011%)</w:t>
        <w:br/>
        <w:t>p.L2556F (0.0011%)</w:t>
        <w:br/>
        <w:t>p.Q3934_Q3939del (0.0011%)</w:t>
        <w:br/>
        <w:t>p.Q3947del (0.0011%)</w:t>
        <w:br/>
        <w:t>p.S3981Efs*3 (0.0011%)</w:t>
        <w:br/>
        <w:t>p.A1390Qfs*27 (0.0011%)</w:t>
        <w:br/>
        <w:t>p.G1845R (0.0011%)</w:t>
        <w:br/>
        <w:t>p.R688L (0.0011%)</w:t>
        <w:br/>
        <w:t>p.E5011Sfs*40 (0.0011%)</w:t>
        <w:br/>
        <w:t>p.H742Y (0.0011%)</w:t>
        <w:br/>
        <w:t>p.E1882V (0.0011%)</w:t>
        <w:br/>
        <w:t>p.E1588D (0.0011%)</w:t>
        <w:br/>
        <w:t>p.H2315Q (0.0011%)</w:t>
        <w:br/>
        <w:t>p.P4002= (0.0011%)</w:t>
        <w:br/>
        <w:t>p.C5032F (0.0011%)</w:t>
        <w:br/>
        <w:t>p.G3710* (0.0011%)</w:t>
        <w:br/>
        <w:t>p.T2571I (0.0011%)</w:t>
        <w:br/>
        <w:t>p.V1244Sfs*86 (0.0011%)</w:t>
        <w:br/>
        <w:t>p.H5114R (0.0011%)</w:t>
        <w:br/>
        <w:t>p.M5029L (0.0011%)</w:t>
        <w:br/>
        <w:t>p.Q2665Rfs*26 (0.0011%)</w:t>
        <w:br/>
        <w:t>p.Q4387* (0.0011%)</w:t>
        <w:br/>
        <w:t>p.R4960* (0.0011%)</w:t>
        <w:br/>
        <w:t>p.K4962T (0.0011%)</w:t>
        <w:br/>
        <w:t>p.A4550* (0.0011%)</w:t>
        <w:br/>
        <w:t>p.P111L (0.0011%)</w:t>
        <w:br/>
        <w:t>p.P2176L (0.0011%)</w:t>
        <w:br/>
        <w:t>p.P2210Rfs*54 (0.0011%)</w:t>
        <w:br/>
        <w:t>p.E830K (0.0011%)</w:t>
        <w:br/>
        <w:t>p.E3097* (0.0011%)</w:t>
        <w:br/>
        <w:t>p.E5445V (0.0011%)</w:t>
        <w:br/>
        <w:t>p.S705* (0.0011%)</w:t>
        <w:br/>
        <w:t>p.P2931Hfs*12 (0.0011%)</w:t>
        <w:br/>
        <w:t>p.P1945= (0.0011%)</w:t>
        <w:br/>
        <w:t>p.L954F (0.0011%)</w:t>
        <w:br/>
        <w:t>p.E3237* (0.0011%)</w:t>
        <w:br/>
        <w:t>p.E902* (0.0011%)</w:t>
        <w:br/>
        <w:t>p.S5498C (0.0011%)</w:t>
        <w:br/>
        <w:t>p.P750L (0.0011%)</w:t>
        <w:br/>
        <w:t>p.E1957* (0.0011%)</w:t>
        <w:br/>
        <w:t>p.K1301N (0.0011%)</w:t>
        <w:br/>
        <w:t>p.H5114Y (0.0011%)</w:t>
        <w:br/>
        <w:t>p.S4138Y (0.0011%)</w:t>
        <w:br/>
        <w:t>p.A3936T (0.0011%)</w:t>
        <w:br/>
        <w:t>p.K1439Xfs*? (0.0011%)</w:t>
        <w:br/>
        <w:t>p.R466Xfs*? (0.0011%)</w:t>
        <w:br/>
        <w:t>p.V3446L (0.0011%)</w:t>
        <w:br/>
        <w:t>p.K3540Rfs*118 (0.0011%)</w:t>
        <w:br/>
        <w:t>p.E1337G (0.0011%)</w:t>
        <w:br/>
        <w:t>p.K3436* (0.0011%)</w:t>
        <w:br/>
        <w:t>p.R4282* (0.0011%)</w:t>
        <w:br/>
        <w:t>p.P589S (0.0011%)</w:t>
        <w:br/>
        <w:t>p.Q3690P (0.0011%)</w:t>
        <w:br/>
        <w:t>p.R359G (0.0011%)</w:t>
        <w:br/>
        <w:t>p.E4970* (0.0011%)</w:t>
        <w:br/>
        <w:t>p.V4691F (0.0011%)</w:t>
        <w:br/>
        <w:t>p.G962Wfs*7 (0.0011%)</w:t>
        <w:br/>
        <w:t>p.R4964H (0.0011%)</w:t>
        <w:br/>
        <w:t>p.R4198* (0.0011%)</w:t>
        <w:br/>
        <w:t>p.W4377* (0.0011%)</w:t>
        <w:br/>
        <w:t>p.G2721Vfs*12 (0.0011%)</w:t>
        <w:br/>
        <w:t>p.C1424S (0.0011%)</w:t>
        <w:br/>
        <w:t>p.L3619= (0.0011%)</w:t>
        <w:br/>
        <w:t>p.R2386W (0.0011%)</w:t>
        <w:br/>
        <w:t>p.L3070R (0.0011%)</w:t>
        <w:br/>
        <w:t>p.R5432L (0.0011%)</w:t>
        <w:br/>
        <w:t>p.Q3340* (0.0011%)</w:t>
        <w:br/>
        <w:t>p.P674= (0.0011%)</w:t>
        <w:br/>
        <w:t>p.K5091Sfs*56 (0.0011%)</w:t>
        <w:br/>
        <w:t>p.S4106C (0.0011%)</w:t>
        <w:br/>
        <w:t>p.Q2553* (0.0011%)</w:t>
        <w:br/>
        <w:t>p.D161G (0.0011%)</w:t>
        <w:br/>
        <w:t>p.G3324V (0.0011%)</w:t>
        <w:br/>
        <w:t>p.P4283L (0.0011%)</w:t>
        <w:br/>
        <w:t>p.P497L (0.0011%)</w:t>
        <w:br/>
        <w:t>p.G5322V (0.0011%)</w:t>
        <w:br/>
        <w:t>p.L1155Wfs*9 (0.0011%)</w:t>
        <w:br/>
        <w:t>p.P2276S (0.0011%)</w:t>
        <w:br/>
        <w:t>p.G2741W (0.0011%)</w:t>
        <w:br/>
        <w:t>p.G5087R (0.0011%)</w:t>
        <w:br/>
        <w:t>p.V4305F (0.0011%)</w:t>
        <w:br/>
        <w:t>p.D1129N (0.0011%)</w:t>
        <w:br/>
        <w:t>p.G1006S (0.0011%)</w:t>
        <w:br/>
        <w:t>p.L426P (0.0011%)</w:t>
        <w:br/>
        <w:t>p.M3728V (0.0011%)</w:t>
        <w:br/>
        <w:t>p.L1461Tfs*30 (0.0011%)</w:t>
        <w:br/>
        <w:t>p.S4958* (0.0011%)</w:t>
        <w:br/>
        <w:t>p.P4911A (0.0011%)</w:t>
        <w:br/>
        <w:t>p.L4878V (0.0011%)</w:t>
        <w:br/>
        <w:t>p.P2118Lfs*26 (0.0011%)</w:t>
        <w:br/>
        <w:t>p.F301L (0.0011%)</w:t>
        <w:br/>
        <w:t>p.P884= (0.0011%)</w:t>
        <w:br/>
        <w:t>p.R2095H (0.0011%)</w:t>
        <w:br/>
        <w:t>p.R4212Q (0.0011%)</w:t>
        <w:br/>
        <w:t>p.T4895A (0.0011%)</w:t>
        <w:br/>
        <w:t>p.S3284= (0.0011%)</w:t>
        <w:br/>
        <w:t>p.E721D (0.0011%)</w:t>
        <w:br/>
        <w:t>p.R2685* (0.0011%)</w:t>
        <w:br/>
        <w:t>p.S1812* (0.0011%)</w:t>
        <w:br/>
        <w:t>p.A1716S (0.0011%)</w:t>
        <w:br/>
        <w:t>p.A4334D (0.0011%)</w:t>
        <w:br/>
        <w:t>p.T680S (0.0011%)</w:t>
        <w:br/>
        <w:t>p.D386N (0.0011%)</w:t>
        <w:br/>
        <w:t>p.E81* (0.0011%)</w:t>
        <w:br/>
        <w:t>p.P2853L (0.0011%)</w:t>
        <w:br/>
        <w:t>p.I5430M (0.0011%)</w:t>
        <w:br/>
        <w:t>p.T3033S (0.0011%)</w:t>
        <w:br/>
        <w:t>p.Q3947_Q3954del (0.0011%)</w:t>
        <w:br/>
        <w:t>p.R5501* (0.0011%)</w:t>
        <w:br/>
        <w:t>p.Q3910_Q3911dup (0.0011%)</w:t>
        <w:br/>
        <w:t>p.R3596W (0.0011%)</w:t>
        <w:br/>
        <w:t>p.E5234K (0.0011%)</w:t>
        <w:br/>
        <w:t>p.G1228C (0.0011%)</w:t>
        <w:br/>
        <w:t>p.P4309T (0.0011%)</w:t>
        <w:br/>
        <w:t>p.Q3360* (0.0011%)</w:t>
        <w:br/>
        <w:t>p.G4716W (0.0011%)</w:t>
        <w:br/>
        <w:t>p.A4568T (0.0011%)</w:t>
        <w:br/>
        <w:t>p.A3427Pfs*6 (0.0011%)</w:t>
        <w:br/>
        <w:t>p.E508= (0.0011%)</w:t>
        <w:br/>
        <w:t>p.?fs (0.0011%)</w:t>
        <w:br/>
        <w:t>p.R5220P (0.0011%)</w:t>
        <w:br/>
        <w:t>p.P471del (0.0011%)</w:t>
        <w:br/>
        <w:t>p.K3414R (0.0011%)</w:t>
        <w:br/>
        <w:t>p.G3026S (0.0011%)</w:t>
        <w:br/>
        <w:t>p.T1496A (0.0011%)</w:t>
        <w:br/>
        <w:t>p.P3304L (0.0011%)</w:t>
        <w:br/>
        <w:t>p.S1476Lfs*14 (0.0011%)</w:t>
        <w:br/>
        <w:t>p.E3237D (0.0011%)</w:t>
        <w:br/>
        <w:t>p.Q2341R (0.0011%)</w:t>
        <w:br/>
        <w:t>p.Q3858* (0.0011%)</w:t>
        <w:br/>
        <w:t>p.G4000V (0.0011%)</w:t>
        <w:br/>
        <w:t>p.G962V (0.0011%)</w:t>
        <w:br/>
        <w:t>p.P335S (0.0011%)</w:t>
        <w:br/>
        <w:t>p.I4569V (0.0011%)</w:t>
        <w:br/>
        <w:t>p.P5524H (0.0011%)</w:t>
        <w:br/>
        <w:t>p.P1621L (0.0011%)</w:t>
        <w:br/>
        <w:t>p.E4969K (0.0011%)</w:t>
        <w:br/>
        <w:t>p.P2613L (0.0011%)</w:t>
        <w:br/>
        <w:t>p.A5339V (0.0011%)</w:t>
        <w:br/>
        <w:t>p.R2188H (0.0011%)</w:t>
        <w:br/>
        <w:t>p.P2206Lfs*58 (0.0011%)</w:t>
        <w:br/>
        <w:t>p.R2966G (0.0011%)</w:t>
        <w:br/>
        <w:t>p.M1575* (0.0011%)</w:t>
        <w:br/>
        <w:t>p.E847A (0.0011%)</w:t>
        <w:br/>
        <w:t>p.E86K (0.0011%)</w:t>
        <w:br/>
        <w:t>p.P634= (0.0011%)</w:t>
        <w:br/>
        <w:t>p.R1292C (0.0011%)</w:t>
        <w:br/>
        <w:t>p.T4332A (0.0011%)</w:t>
        <w:br/>
        <w:t>p.Q3910_L3912delinsH (0.0011%)</w:t>
        <w:br/>
        <w:t>p.P4580S (0.0011%)</w:t>
        <w:br/>
        <w:t>p.Q3910_Q3911del (0.0011%)</w:t>
        <w:br/>
        <w:t>p.E1287Gfs*38 (0.0011%)</w:t>
        <w:br/>
        <w:t>p.P3671R (0.0011%)</w:t>
        <w:br/>
        <w:t>p.Y3052C (0.0011%)</w:t>
        <w:br/>
        <w:t>p.Q3913Sfs*66 (0.0011%)</w:t>
        <w:br/>
        <w:t>p.Q2876* (0.0011%)</w:t>
        <w:br/>
        <w:t>p.E3250* (0.0011%)</w:t>
        <w:br/>
        <w:t>p.L3253_E3254delinsF* (0.0011%)</w:t>
        <w:br/>
        <w:t>p.I742Xfs*? (0.0011%)</w:t>
        <w:br/>
        <w:t>p.A3320T (0.0011%)</w:t>
        <w:br/>
        <w:t>p.A3403S (0.0011%)</w:t>
        <w:br/>
        <w:t>p.R1586H (0.0011%)</w:t>
        <w:br/>
        <w:t>p.Q4083* (0.0011%)</w:t>
        <w:br/>
        <w:t>p.P4304L (0.0011%)</w:t>
        <w:br/>
        <w:t>p.R787* (0.0065%)</w:t>
        <w:br/>
        <w:t>p.E837* (0.0076%)</w:t>
        <w:br/>
        <w:t>p.E79* (0.0065%)</w:t>
        <w:br/>
        <w:t>p.P777Lfs*33 (0.0065%)</w:t>
        <w:br/>
        <w:t>p.R467* (0.0055%)</w:t>
        <w:br/>
        <w:t>p.Y454* (0.0055%)</w:t>
        <w:br/>
        <w:t>p.S634* (0.0044%)</w:t>
        <w:br/>
        <w:t>p.E287K (0.0055%)</w:t>
        <w:br/>
        <w:t>p.R579* (0.0055%)</w:t>
        <w:br/>
        <w:t>p.R251* (0.0055%)</w:t>
        <w:br/>
        <w:t>p.E19* (0.0055%)</w:t>
        <w:br/>
        <w:t>p.E748* (0.0055%)</w:t>
        <w:br/>
        <w:t>p.Q395* (0.0055%)</w:t>
        <w:br/>
        <w:t>p.E125* (0.0044%)</w:t>
        <w:br/>
        <w:t>p.V654Cfs*4 (0.0044%)</w:t>
        <w:br/>
        <w:t>p.W563* (0.0044%)</w:t>
        <w:br/>
        <w:t>p.G38D (0.0044%)</w:t>
        <w:br/>
        <w:t>p.W99* (0.0044%)</w:t>
        <w:br/>
        <w:t>p.L88F (0.0044%)</w:t>
        <w:br/>
        <w:t>p.E282* (0.0044%)</w:t>
        <w:br/>
        <w:t>p.G435* (0.0044%)</w:t>
        <w:br/>
        <w:t>p.E137* (0.0044%)</w:t>
        <w:br/>
        <w:t>p.C706F (0.0033%)</w:t>
        <w:br/>
        <w:t>p.A772S (0.0033%)</w:t>
        <w:br/>
        <w:t>p.P374Lfs*7 (0.0033%)</w:t>
        <w:br/>
        <w:t>p.Q504* (0.0033%)</w:t>
        <w:br/>
        <w:t>p.Q685* (0.0033%)</w:t>
        <w:br/>
        <w:t>p.E667* (0.0033%)</w:t>
        <w:br/>
        <w:t>p.S565* (0.0033%)</w:t>
        <w:br/>
        <w:t>p.S618* (0.0033%)</w:t>
        <w:br/>
        <w:t>p.E48* (0.0033%)</w:t>
        <w:br/>
        <w:t>p.Y790* (0.0033%)</w:t>
        <w:br/>
        <w:t>p.D511N (0.0033%)</w:t>
        <w:br/>
        <w:t>p.L400V (0.0033%)</w:t>
        <w:br/>
        <w:t>p.G449R (0.0033%)</w:t>
        <w:br/>
        <w:t>p.Q770* (0.0033%)</w:t>
        <w:br/>
        <w:t>p.G801* (0.0022%)</w:t>
        <w:br/>
        <w:t>p.D566Qfs*46 (0.0011%)</w:t>
        <w:br/>
        <w:t>p.G89* (0.0011%)</w:t>
        <w:br/>
        <w:t>p.R552* (0.0033%)</w:t>
        <w:br/>
        <w:t>p.S829* (0.0033%)</w:t>
        <w:br/>
        <w:t>p.Q217* (0.0033%)</w:t>
        <w:br/>
        <w:t>p.E440* (0.0033%)</w:t>
        <w:br/>
        <w:t>p.R7* (0.0033%)</w:t>
        <w:br/>
        <w:t>p.R255* (0.0033%)</w:t>
        <w:br/>
        <w:t>p.L832* (0.0033%)</w:t>
        <w:br/>
        <w:t>p.E313* (0.0033%)</w:t>
        <w:br/>
        <w:t>p.R445* (0.0033%)</w:t>
        <w:br/>
        <w:t>p.E458* (0.0033%)</w:t>
        <w:br/>
        <w:t>p.E545* (0.0033%)</w:t>
        <w:br/>
        <w:t>p.L550* (0.0033%)</w:t>
        <w:br/>
        <w:t>p.N186Ifs*6 (0.0033%)</w:t>
        <w:br/>
        <w:t>p.R661* (0.0033%)</w:t>
        <w:br/>
        <w:t>p.S780* (0.0022%)</w:t>
        <w:br/>
        <w:t>p.L212M (0.0022%)</w:t>
        <w:br/>
        <w:t>p.G449E (0.0022%)</w:t>
        <w:br/>
        <w:t>p.A562P (0.0022%)</w:t>
        <w:br/>
        <w:t>p.E675K (0.0022%)</w:t>
        <w:br/>
        <w:t>p.W75* (0.0022%)</w:t>
        <w:br/>
        <w:t>p.R259S (0.0022%)</w:t>
        <w:br/>
        <w:t>p.M695K (0.0022%)</w:t>
        <w:br/>
        <w:t>p.S127I (0.0022%)</w:t>
        <w:br/>
        <w:t>p.E817* (0.0022%)</w:t>
        <w:br/>
        <w:t>p.D856N (0.0022%)</w:t>
        <w:br/>
        <w:t>p.R656= (0.0022%)</w:t>
        <w:br/>
        <w:t>p.Y728* (0.0022%)</w:t>
        <w:br/>
        <w:t>p.S443* (0.0022%)</w:t>
        <w:br/>
        <w:t>p.W195* (0.0022%)</w:t>
        <w:br/>
        <w:t>p.K524Rfs*28 (0.0022%)</w:t>
        <w:br/>
        <w:t>p.R828T (0.0022%)</w:t>
        <w:br/>
        <w:t>p.P595L (0.0022%)</w:t>
        <w:br/>
        <w:t>p.W681* (0.0022%)</w:t>
        <w:br/>
        <w:t>p.N623Ifs*20 (0.0022%)</w:t>
        <w:br/>
        <w:t>p.Q444L (0.0022%)</w:t>
        <w:br/>
        <w:t>p.Q471* (0.0022%)</w:t>
        <w:br/>
        <w:t>p.E322* (0.0022%)</w:t>
        <w:br/>
        <w:t>p.R46K (0.0022%)</w:t>
        <w:br/>
        <w:t>p.R556* (0.0022%)</w:t>
        <w:br/>
        <w:t>p.E629K (0.0022%)</w:t>
        <w:br/>
        <w:t>p.T738= (0.0022%)</w:t>
        <w:br/>
        <w:t>p.L152* (0.0022%)</w:t>
        <w:br/>
        <w:t>p.S567L (0.0022%)</w:t>
        <w:br/>
        <w:t>p.Q35* (0.0022%)</w:t>
        <w:br/>
        <w:t>p.Q344* (0.0022%)</w:t>
        <w:br/>
        <w:t>p.E693* (0.0022%)</w:t>
        <w:br/>
        <w:t>p.E275* (0.0022%)</w:t>
        <w:br/>
        <w:t>p.V654L (0.0022%)</w:t>
        <w:br/>
        <w:t>p.Q736* (0.0022%)</w:t>
        <w:br/>
        <w:t>p.L199* (0.0022%)</w:t>
        <w:br/>
        <w:t>p.E323* (0.0022%)</w:t>
        <w:br/>
        <w:t>p.Y155* (0.0022%)</w:t>
        <w:br/>
        <w:t>p.S576* (0.0022%)</w:t>
        <w:br/>
        <w:t>p.E864* (0.0022%)</w:t>
        <w:br/>
        <w:t>p.E166* (0.0022%)</w:t>
        <w:br/>
        <w:t>p.G100* (0.0022%)</w:t>
        <w:br/>
        <w:t>p.C489* (0.0022%)</w:t>
        <w:br/>
        <w:t>p.V654= (0.0022%)</w:t>
        <w:br/>
        <w:t>p.G310E (0.0022%)</w:t>
        <w:br/>
        <w:t>p.S567* (0.0022%)</w:t>
        <w:br/>
        <w:t>p.Y728F (0.0022%)</w:t>
        <w:br/>
        <w:t>p.L88= (0.0022%)</w:t>
        <w:br/>
        <w:t>p.Q266* (0.0022%)</w:t>
        <w:br/>
        <w:t>p.E737* (0.0022%)</w:t>
        <w:br/>
        <w:t>p.S443L (0.0022%)</w:t>
        <w:br/>
        <w:t>p.D332H (0.0022%)</w:t>
        <w:br/>
        <w:t>p.R661W (0.0022%)</w:t>
        <w:br/>
        <w:t>p.S834* (0.0022%)</w:t>
        <w:br/>
        <w:t>p.M546I (0.0022%)</w:t>
        <w:br/>
        <w:t>p.K844Sfs*5 (0.0022%)</w:t>
        <w:br/>
        <w:t>p.L60* (0.0011%)</w:t>
        <w:br/>
        <w:t>p.E492K (0.0022%)</w:t>
        <w:br/>
        <w:t>p.E551* (0.0022%)</w:t>
        <w:br/>
        <w:t>p.P20L (0.0022%)</w:t>
        <w:br/>
        <w:t>p.K95* (0.0022%)</w:t>
        <w:br/>
        <w:t>p.Y225* (0.0022%)</w:t>
        <w:br/>
        <w:t>p.S842* (0.0011%)</w:t>
        <w:br/>
        <w:t>p.D507Y (0.0022%)</w:t>
        <w:br/>
        <w:t>p.L337Wfs*12 (0.0022%)</w:t>
        <w:br/>
        <w:t>p.T625A (0.0022%)</w:t>
        <w:br/>
        <w:t>p.K63* (0.0022%)</w:t>
        <w:br/>
        <w:t>p.E492* (0.0022%)</w:t>
        <w:br/>
        <w:t>p.R418Kfs*10 (0.0022%)</w:t>
        <w:br/>
        <w:t>p.N690S (0.0022%)</w:t>
        <w:br/>
        <w:t>p.R7Efs*58 (0.0022%)</w:t>
        <w:br/>
        <w:t>p.V409Gfs*8 (0.0022%)</w:t>
        <w:br/>
        <w:t>p.S816* (0.0022%)</w:t>
        <w:br/>
        <w:t>p.P29T (0.0022%)</w:t>
        <w:br/>
        <w:t>p.S82* (0.0022%)</w:t>
        <w:br/>
        <w:t>p.S230* (0.0011%)</w:t>
        <w:br/>
        <w:t>p.D156H (0.0011%)</w:t>
        <w:br/>
        <w:t>p.Y325H (0.0011%)</w:t>
        <w:br/>
        <w:t>p.M705K (0.0011%)</w:t>
        <w:br/>
        <w:t>p.S671F (0.0011%)</w:t>
        <w:br/>
        <w:t>p.K530I (0.0011%)</w:t>
        <w:br/>
        <w:t>p.D697E (0.0011%)</w:t>
        <w:br/>
        <w:t>p.K745* (0.0011%)</w:t>
        <w:br/>
        <w:t>p.K715* (0.0011%)</w:t>
        <w:br/>
        <w:t>p.Q176* (0.0011%)</w:t>
        <w:br/>
        <w:t>p.L158F (0.0011%)</w:t>
        <w:br/>
        <w:t>p.K652* (0.0011%)</w:t>
        <w:br/>
        <w:t>p.Y239Ifs*2 (0.0011%)</w:t>
        <w:br/>
        <w:t>p.I66Dfs*44 (0.0011%)</w:t>
        <w:br/>
        <w:t>p.R500* (0.0011%)</w:t>
        <w:br/>
        <w:t>p.E72* (0.0011%)</w:t>
        <w:br/>
        <w:t>p.D701H (0.0011%)</w:t>
        <w:br/>
        <w:t>p.E313D (0.0011%)</w:t>
        <w:br/>
        <w:t>p.P871Q (0.0011%)</w:t>
        <w:br/>
        <w:t>p.H483Sfs*10 (0.0011%)</w:t>
        <w:br/>
        <w:t>p.C706* (0.0011%)</w:t>
        <w:br/>
        <w:t>p.G818C (0.0011%)</w:t>
        <w:br/>
        <w:t>p.L487Ffs*6 (0.0011%)</w:t>
        <w:br/>
        <w:t>p.S459C (0.0011%)</w:t>
        <w:br/>
        <w:t>p.L335* (0.0011%)</w:t>
        <w:br/>
        <w:t>p.D584Vfs*21 (0.0011%)</w:t>
        <w:br/>
        <w:t>p.A525= (0.0011%)</w:t>
        <w:br/>
        <w:t>p.F526* (0.0011%)</w:t>
        <w:br/>
        <w:t>p.Q257R (0.0011%)</w:t>
        <w:br/>
        <w:t>p.G802= (0.0011%)</w:t>
        <w:br/>
        <w:t>p.K289* (0.0011%)</w:t>
        <w:br/>
        <w:t>p.K720* (0.0011%)</w:t>
        <w:br/>
        <w:t>p.Y659Ifs*4 (0.0011%)</w:t>
        <w:br/>
        <w:t>p.D479E (0.0011%)</w:t>
        <w:br/>
        <w:t>p.K643* (0.0011%)</w:t>
        <w:br/>
        <w:t>p.Y813Kfs*12 (0.0011%)</w:t>
        <w:br/>
        <w:t>p.E539D (0.0011%)</w:t>
        <w:br/>
        <w:t>p.H281N (0.0011%)</w:t>
        <w:br/>
        <w:t>p.C278* (0.0011%)</w:t>
        <w:br/>
        <w:t>p.K616Nfs*7 (0.0011%)</w:t>
        <w:br/>
        <w:t>p.N803Tfs*7 (0.0011%)</w:t>
        <w:br/>
        <w:t>p.Q689* (0.0011%)</w:t>
        <w:br/>
        <w:t>p.S866T (0.0011%)</w:t>
        <w:br/>
        <w:t>p.L44Rfs*4 (0.0011%)</w:t>
        <w:br/>
        <w:t>p.L665R (0.0011%)</w:t>
        <w:br/>
        <w:t>p.K740Nfs*4 (0.0011%)</w:t>
        <w:br/>
        <w:t>p.P29del (0.0011%)</w:t>
        <w:br/>
        <w:t>p.K791* (0.0011%)</w:t>
        <w:br/>
        <w:t>p.Y529Tfs*3 (0.0011%)</w:t>
        <w:br/>
        <w:t>p.S127N (0.0011%)</w:t>
        <w:br/>
        <w:t>p.C221* (0.0011%)</w:t>
        <w:br/>
        <w:t>p.Q631H (0.0011%)</w:t>
        <w:br/>
        <w:t>p.G581* (0.0011%)</w:t>
        <w:br/>
        <w:t>p.R73I (0.0011%)</w:t>
        <w:br/>
        <w:t>p.W563C (0.0011%)</w:t>
        <w:br/>
        <w:t>p.R451C (0.0011%)</w:t>
        <w:br/>
        <w:t>p.R579Q (0.0011%)</w:t>
        <w:br/>
        <w:t>p.Q631* (0.0011%)</w:t>
        <w:br/>
        <w:t>p.V735Lfs*10 (0.0011%)</w:t>
        <w:br/>
        <w:t>p.C102* (0.0011%)</w:t>
        <w:br/>
        <w:t>p.G310* (0.0011%)</w:t>
        <w:br/>
        <w:t>p.K427* (0.0011%)</w:t>
        <w:br/>
        <w:t>p.S534_E539delinsK (0.0011%)</w:t>
        <w:br/>
        <w:t>p.R763* (0.0011%)</w:t>
        <w:br/>
        <w:t>p.Q639* (0.0011%)</w:t>
        <w:br/>
        <w:t>p.D701Y (0.0011%)</w:t>
        <w:br/>
        <w:t>p.V213* (0.0011%)</w:t>
        <w:br/>
        <w:t>p.S463* (0.0011%)</w:t>
        <w:br/>
        <w:t>p.N123Tfs*2 (0.0011%)</w:t>
        <w:br/>
        <w:t>p.Q444H (0.0011%)</w:t>
        <w:br/>
        <w:t>p.G86* (0.0011%)</w:t>
        <w:br/>
        <w:t>p.Y756* (0.0011%)</w:t>
        <w:br/>
        <w:t>p.G449Efs*8 (0.0011%)</w:t>
        <w:br/>
        <w:t>p.R358* (0.0011%)</w:t>
        <w:br/>
        <w:t>p.S182Ifs*3 (0.0011%)</w:t>
        <w:br/>
        <w:t>p.Y453* (0.0011%)</w:t>
        <w:br/>
        <w:t>p.R698S (0.0011%)</w:t>
        <w:br/>
        <w:t>p.A525Pfs*7 (0.0011%)</w:t>
        <w:br/>
        <w:t>p.S318Nfs*13 (0.0011%)</w:t>
        <w:br/>
        <w:t>p.Q384* (0.0011%)</w:t>
        <w:br/>
        <w:t>p.K136= (0.0011%)</w:t>
        <w:br/>
        <w:t>p.E843* (0.0011%)</w:t>
        <w:br/>
        <w:t>p.L649Ffs*11 (0.0011%)</w:t>
        <w:br/>
        <w:t>p.D479Vfs*14 (0.0011%)</w:t>
        <w:br/>
        <w:t>p.L477Mfs*17 (0.0011%)</w:t>
        <w:br/>
        <w:t>p.E629* (0.0011%)</w:t>
        <w:br/>
        <w:t>p.F299Lfs*4 (0.0011%)</w:t>
        <w:br/>
        <w:t>p.P822Qfs*4 (0.0011%)</w:t>
        <w:br/>
        <w:t>p.Q207* (0.0011%)</w:t>
        <w:br/>
        <w:t>p.C706Y (0.0011%)</w:t>
        <w:br/>
        <w:t>p.S758* (0.0011%)</w:t>
        <w:br/>
        <w:t>p.Q702* (0.0011%)</w:t>
        <w:br/>
        <w:t>p.P43Lfs*22 (0.0011%)</w:t>
        <w:br/>
        <w:t>p.F684L (0.0011%)</w:t>
        <w:br/>
        <w:t>p.D918N (0.0011%)</w:t>
        <w:br/>
        <w:t>p.K740Tfs*10 (0.0011%)</w:t>
        <w:br/>
        <w:t>p.P370Lfs*10 (0.0011%)</w:t>
        <w:br/>
        <w:t>p.Q121* (0.0011%)</w:t>
        <w:br/>
        <w:t>p.P39Rfs*26 (0.0011%)</w:t>
        <w:br/>
        <w:t>p.L779* (0.0011%)</w:t>
        <w:br/>
        <w:t>p.F473Sfs*4 (0.0011%)</w:t>
        <w:br/>
        <w:t>p.D68G (0.0011%)</w:t>
        <w:br/>
        <w:t>p.S588F (0.0011%)</w:t>
        <w:br/>
        <w:t>p.D730Ifs*14 (0.0011%)</w:t>
        <w:br/>
        <w:t>p.R272* (0.0011%)</w:t>
        <w:br/>
        <w:t>p.W78* (0.0011%)</w:t>
        <w:br/>
        <w:t>p.K341* (0.0011%)</w:t>
        <w:br/>
        <w:t>p.K616Ifs*37 (0.0011%)</w:t>
        <w:br/>
        <w:t>p.L199Yfs*2 (0.0011%)</w:t>
        <w:br/>
        <w:t>p.I124Rfs*6 (0.0011%)</w:t>
        <w:br/>
        <w:t>p.L218V (0.0011%)</w:t>
        <w:br/>
        <w:t>p.L212V (0.0011%)</w:t>
        <w:br/>
        <w:t>p.N627Mfs*16 (0.0011%)</w:t>
        <w:br/>
        <w:t>p.D571* (0.0011%)</w:t>
        <w:br/>
        <w:t>p.G423* (0.0011%)</w:t>
        <w:br/>
        <w:t>p.R418Sfs*9 (0.0011%)</w:t>
        <w:br/>
        <w:t>p.Y756C (0.0011%)</w:t>
        <w:br/>
        <w:t>p.M695R (0.0011%)</w:t>
        <w:br/>
        <w:t>p.M484Vfs*8 (0.0011%)</w:t>
        <w:br/>
        <w:t>p.R150Kfs*7 (0.0011%)</w:t>
        <w:br/>
        <w:t>p.D571Lfs*41 (0.0011%)</w:t>
        <w:br/>
        <w:t>p.Y239Lfs*25 (0.0011%)</w:t>
        <w:br/>
        <w:t>p.R73Sfs*36 (0.0011%)</w:t>
        <w:br/>
        <w:t>p.V654Sfs*14 (0.0011%)</w:t>
        <w:br/>
        <w:t>p.E903* (0.0011%)</w:t>
        <w:br/>
        <w:t>p.S163I (0.0011%)</w:t>
        <w:br/>
        <w:t>p.L670Cfs*7 (0.0011%)</w:t>
        <w:br/>
        <w:t>p.V754L (0.0011%)</w:t>
        <w:br/>
        <w:t>p.L594F (0.0011%)</w:t>
        <w:br/>
        <w:t>p.F162Sfs*13 (0.0011%)</w:t>
        <w:br/>
        <w:t>p.N328* (0.0011%)</w:t>
        <w:br/>
        <w:t>p.E465Kfs*13 (0.0011%)</w:t>
        <w:br/>
        <w:t>p.K614Nfs*39 (0.0011%)</w:t>
        <w:br/>
        <w:t>p.M904I (0.0011%)</w:t>
        <w:br/>
        <w:t>p.K548Nfs*3 (0.0011%)</w:t>
        <w:br/>
        <w:t>p.D584* (0.0011%)</w:t>
        <w:br/>
        <w:t>p.Y424* (0.0011%)</w:t>
        <w:br/>
        <w:t>p.L486F (0.0011%)</w:t>
        <w:br/>
        <w:t>p.H483Y (0.0011%)</w:t>
        <w:br/>
        <w:t>p.S350I (0.0011%)</w:t>
        <w:br/>
        <w:t>p.R544* (0.0011%)</w:t>
        <w:br/>
        <w:t>p.V654M (0.0011%)</w:t>
        <w:br/>
        <w:t>p.S391* (0.0011%)</w:t>
        <w:br/>
        <w:t>p.L343Sfs*3 (0.0011%)</w:t>
        <w:br/>
        <w:t>p.A626G (0.0011%)</w:t>
        <w:br/>
        <w:t>p.Q93* (0.0011%)</w:t>
        <w:br/>
        <w:t>p.S807* (0.0011%)</w:t>
        <w:br/>
        <w:t>p.A11Rfs*20 (0.0011%)</w:t>
        <w:br/>
        <w:t>p.R775Gfs*35 (0.0011%)</w:t>
        <w:br/>
        <w:t>p.G304* (0.0011%)</w:t>
        <w:br/>
        <w:t>p.E280? (0.0011%)</w:t>
        <w:br/>
        <w:t>p.S397* (0.0011%)</w:t>
        <w:br/>
        <w:t>p.N854* (0.0011%)</w:t>
        <w:br/>
        <w:t>p.D604G (0.0011%)</w:t>
        <w:br/>
        <w:t>p.E746Gfs*3 (0.0011%)</w:t>
        <w:br/>
        <w:t>p.H673Y (0.0011%)</w:t>
        <w:br/>
        <w:t>p.N328Ifs*4 (0.0011%)</w:t>
        <w:br/>
        <w:t>p.E413* (0.0011%)</w:t>
        <w:br/>
        <w:t>p.G38F (0.0011%)</w:t>
        <w:br/>
        <w:t>p.E843del (0.0011%)</w:t>
        <w:br/>
        <w:t>p.H281Sfs*2 (0.0011%)</w:t>
        <w:br/>
        <w:t>p.Q762* (0.0011%)</w:t>
        <w:br/>
        <w:t>p.L647R (0.0011%)</w:t>
        <w:br/>
        <w:t>p.I753V (0.0011%)</w:t>
        <w:br/>
        <w:t>p.P250Afs*16 (0.0011%)</w:t>
        <w:br/>
        <w:t>p.D145Ifs*8 (0.0011%)</w:t>
        <w:br/>
        <w:t>p.D340Yfs*5 (0.0011%)</w:t>
        <w:br/>
        <w:t>p.Q575* (0.0011%)</w:t>
        <w:br/>
        <w:t>p.R798Qfs*4 (0.0011%)</w:t>
        <w:br/>
        <w:t>p.F198L (0.0011%)</w:t>
        <w:br/>
        <w:t>p.I263* (0.0011%)</w:t>
        <w:br/>
        <w:t>p.Y771* (0.0011%)</w:t>
        <w:br/>
        <w:t>p.T726* (0.0011%)</w:t>
        <w:br/>
        <w:t>p.V742M (0.0011%)</w:t>
        <w:br/>
        <w:t>p.K154* (0.0011%)</w:t>
        <w:br/>
        <w:t>p.Q597Sfs*15 (0.0011%)</w:t>
        <w:br/>
        <w:t>p.Y173Ffs*11 (0.0011%)</w:t>
        <w:br/>
        <w:t>p.Q850* (0.0011%)</w:t>
        <w:br/>
        <w:t>p.C712* (0.0011%)</w:t>
        <w:br/>
        <w:t>p.L647Ffs*5 (0.0011%)</w:t>
        <w:br/>
        <w:t>p.P732Lfs*12 (0.0011%)</w:t>
        <w:br/>
        <w:t>p.Y321* (0.0011%)</w:t>
        <w:br/>
        <w:t>p.I679Yfs*13 (0.0011%)</w:t>
        <w:br/>
        <w:t>p.R698W (0.0011%)</w:t>
        <w:br/>
        <w:t>p.L199Ffs*4 (0.0011%)</w:t>
        <w:br/>
        <w:t>p.L385* (0.0011%)</w:t>
        <w:br/>
        <w:t>p.N269Lfs*13 (0.0011%)</w:t>
        <w:br/>
        <w:t>p.L416Rfs*4 (0.0011%)</w:t>
        <w:br/>
        <w:t>p.R451_Y453del (0.0011%)</w:t>
        <w:br/>
        <w:t>p.G581Dfs*30 (0.0011%)</w:t>
        <w:br/>
        <w:t>p.W516* (0.0011%)</w:t>
        <w:br/>
        <w:t>p.E97* (0.0011%)</w:t>
        <w:br/>
        <w:t>p.W99Yfs*5 (0.0011%)</w:t>
        <w:br/>
        <w:t>p.M708Nfs*13 (0.0011%)</w:t>
        <w:br/>
        <w:t>p.G540Afs*3 (0.0011%)</w:t>
        <w:br/>
        <w:t>p.E51Vfs*10 (0.0011%)</w:t>
        <w:br/>
        <w:t>p.A490Sfs*2 (0.0011%)</w:t>
        <w:br/>
        <w:t>p.C706_M708del (0.0011%)</w:t>
        <w:br/>
        <w:t>p.L647Hfs*10 (0.0011%)</w:t>
        <w:br/>
        <w:t>p.P641Afs*12 (0.0011%)</w:t>
        <w:br/>
        <w:t>p.C169* (0.0011%)</w:t>
        <w:br/>
        <w:t>p.Q685P (0.0011%)</w:t>
        <w:br/>
        <w:t>p.K475* (0.0011%)</w:t>
        <w:br/>
        <w:t>p.H699Afs*22 (0.0011%)</w:t>
        <w:br/>
        <w:t>p.R661Gfs*2 (0.0011%)</w:t>
        <w:br/>
        <w:t>p.I105Lfs*7 (0.0011%)</w:t>
        <w:br/>
        <w:t>p.K616Rfs*36 (0.0011%)</w:t>
        <w:br/>
        <w:t>p.R418Efs*2 (0.0011%)</w:t>
        <w:br/>
        <w:t>p.R656W (0.0011%)</w:t>
        <w:br/>
        <w:t>p.F755V (0.0011%)</w:t>
        <w:br/>
        <w:t>p.G617Rfs*36 (0.0011%)</w:t>
        <w:br/>
        <w:t>p.M148Vfs*6 (0.0011%)</w:t>
        <w:br/>
        <w:t>p.V494* (0.0011%)</w:t>
        <w:br/>
        <w:t>p.E580* (0.0011%)</w:t>
        <w:br/>
        <w:t>p.N593Tfs*11 (0.0011%)</w:t>
        <w:br/>
        <w:t>p.L171Hfs*10 (0.0011%)</w:t>
        <w:br/>
        <w:t>p.M825Ifs*13 (0.0011%)</w:t>
        <w:br/>
        <w:t>p.V419* (0.0011%)</w:t>
        <w:br/>
        <w:t>p.K745Sfs*4 (0.0011%)</w:t>
        <w:br/>
        <w:t>p.M558Lfs*50 (0.0011%)</w:t>
        <w:br/>
        <w:t>p.E746* (0.0011%)</w:t>
        <w:br/>
        <w:t>p.N123S (0.0011%)</w:t>
        <w:br/>
        <w:t>p.C666* (0.0011%)</w:t>
        <w:br/>
        <w:t>p.C61Vfs*4 (0.0011%)</w:t>
        <w:br/>
        <w:t>p.H678Qfs*18 (0.0011%)</w:t>
        <w:br/>
        <w:t>p.R376Gfs*4 (0.0011%)</w:t>
        <w:br/>
        <w:t>p.G509Efs*10 (0.0011%)</w:t>
        <w:br/>
        <w:t>p.K574_R579del (0.0011%)</w:t>
        <w:br/>
        <w:t>p.Q395Pfs*11 (0.0011%)</w:t>
        <w:br/>
        <w:t>p.A16_A18del (0.0011%)</w:t>
        <w:br/>
        <w:t>p.P783Lfs*27 (0.0011%)</w:t>
        <w:br/>
        <w:t>p.P39Sfs*10 (0.0011%)</w:t>
        <w:br/>
        <w:t>p.C712_A727del (0.0011%)</w:t>
        <w:br/>
        <w:t>p.V450Sfs*13 (0.0011%)</w:t>
        <w:br/>
        <w:t>p.Y529Lfs*26 (0.0011%)</w:t>
        <w:br/>
        <w:t>p.E137Rfs*3 (0.0011%)</w:t>
        <w:br/>
        <w:t>p.V144S (0.0011%)</w:t>
        <w:br/>
        <w:t>p.M484Ifs*8 (0.0011%)</w:t>
        <w:br/>
        <w:t>p.K722Qfs*29 (0.0011%)</w:t>
        <w:br/>
        <w:t>p.G617Ffs*29 (0.0011%)</w:t>
        <w:br/>
        <w:t>p.T664Nfs*4 (0.0011%)</w:t>
        <w:br/>
        <w:t>p.E737= (0.0011%)</w:t>
        <w:br/>
        <w:t>p.S588Ffs*6 (0.0011%)</w:t>
        <w:br/>
        <w:t>p.E97Gfs*13 (0.0011%)</w:t>
        <w:br/>
        <w:t>p.L769_Q770delinsF* (0.0011%)</w:t>
        <w:br/>
        <w:t>p.I831Lfs*8 (0.0011%)</w:t>
        <w:br/>
        <w:t>p.H549Sfs*54 (0.0011%)</w:t>
        <w:br/>
        <w:t>p.A525G (0.0011%)</w:t>
        <w:br/>
        <w:t>p.G437Vfs*20 (0.0011%)</w:t>
        <w:br/>
        <w:t>p.H673P (0.0011%)</w:t>
        <w:br/>
        <w:t>p.F684Sfs*12 (0.0011%)</w:t>
        <w:br/>
        <w:t>p.L676Ffs*16 (0.0011%)</w:t>
        <w:br/>
        <w:t>p.M305I (0.0044%)</w:t>
        <w:br/>
        <w:t>p.L353F (0.0044%)</w:t>
        <w:br/>
        <w:t>p.G412V (0.0044%)</w:t>
        <w:br/>
        <w:t>p.V273L (0.0044%)</w:t>
        <w:br/>
        <w:t>p.A251S (0.0033%)</w:t>
        <w:br/>
        <w:t>p.Q264L (0.0033%)</w:t>
        <w:br/>
        <w:t>p.Q2220* (0.0033%)</w:t>
        <w:br/>
        <w:t>p.V989= (0.0033%)</w:t>
        <w:br/>
        <w:t>p.A314S (0.0033%)</w:t>
        <w:br/>
        <w:t>p.P350= (0.0033%)</w:t>
        <w:br/>
        <w:t>p.P335= (0.0033%)</w:t>
        <w:br/>
        <w:t>p.N1532K (0.0022%)</w:t>
        <w:br/>
        <w:t>p.E5K (0.0022%)</w:t>
        <w:br/>
        <w:t>p.F4001= (0.0022%)</w:t>
        <w:br/>
        <w:t>p.E746Q (0.0022%)</w:t>
        <w:br/>
        <w:t>p.G981V (0.0022%)</w:t>
        <w:br/>
        <w:t>p.L3904F (0.0022%)</w:t>
        <w:br/>
        <w:t>p.G981C (0.0022%)</w:t>
        <w:br/>
        <w:t>p.G148V (0.0022%)</w:t>
        <w:br/>
        <w:t>p.G148R (0.0022%)</w:t>
        <w:br/>
        <w:t>p.V1123L (0.0022%)</w:t>
        <w:br/>
        <w:t>p.P2135L (0.0022%)</w:t>
        <w:br/>
        <w:t>p.G892E (0.0022%)</w:t>
        <w:br/>
        <w:t>p.P871H (0.0022%)</w:t>
        <w:br/>
        <w:t>p.S836C (0.0022%)</w:t>
        <w:br/>
        <w:t>p.W383L (0.0022%)</w:t>
        <w:br/>
        <w:t>p.Q356K (0.0022%)</w:t>
        <w:br/>
        <w:t>p.F324L (0.0022%)</w:t>
        <w:br/>
        <w:t>p.K489E (0.0022%)</w:t>
        <w:br/>
        <w:t>p.R1906= (0.0022%)</w:t>
        <w:br/>
        <w:t>p.Q844* (0.0022%)</w:t>
        <w:br/>
        <w:t>p.I3096V (0.0022%)</w:t>
        <w:br/>
        <w:t>p.W4357* (0.0022%)</w:t>
        <w:br/>
        <w:t>p.G313R (0.0022%)</w:t>
        <w:br/>
        <w:t>p.P309S (0.0022%)</w:t>
        <w:br/>
        <w:t>p.S789L (0.0022%)</w:t>
        <w:br/>
        <w:t>p.R679K (0.0022%)</w:t>
        <w:br/>
        <w:t>p.G824V (0.0022%)</w:t>
        <w:br/>
        <w:t>p.N3086K (0.0022%)</w:t>
        <w:br/>
        <w:t>p.H330Q (0.0022%)</w:t>
        <w:br/>
        <w:t>p.R284Q (0.0022%)</w:t>
        <w:br/>
        <w:t>p.G315S (0.0022%)</w:t>
        <w:br/>
        <w:t>p.K4046N (0.0022%)</w:t>
        <w:br/>
        <w:t>p.D372Y (0.0022%)</w:t>
        <w:br/>
        <w:t>p.R2603G (0.0022%)</w:t>
        <w:br/>
        <w:t>p.T831S (0.0022%)</w:t>
        <w:br/>
        <w:t>p.E654* (0.0022%)</w:t>
        <w:br/>
        <w:t>p.G892V (0.0022%)</w:t>
        <w:br/>
        <w:t>p.R904* (0.0022%)</w:t>
        <w:br/>
        <w:t>p.E559Q (0.0022%)</w:t>
        <w:br/>
        <w:t>p.N729D (0.0022%)</w:t>
        <w:br/>
        <w:t>p.R199* (0.0022%)</w:t>
        <w:br/>
        <w:t>p.G967C (0.0022%)</w:t>
        <w:br/>
        <w:t>p.A1608S (0.0022%)</w:t>
        <w:br/>
        <w:t>p.E10K (0.0022%)</w:t>
        <w:br/>
        <w:t>p.S1248L (0.0022%)</w:t>
        <w:br/>
        <w:t>p.S217* (0.0022%)</w:t>
        <w:br/>
        <w:t>p.A381E (0.0022%)</w:t>
        <w:br/>
        <w:t>p.R1279I (0.0022%)</w:t>
        <w:br/>
        <w:t>p.I830V (0.0022%)</w:t>
        <w:br/>
        <w:t>p.A3211G (0.0022%)</w:t>
        <w:br/>
        <w:t>p.I1999= (0.0022%)</w:t>
        <w:br/>
        <w:t>p.D795Y (0.0022%)</w:t>
        <w:br/>
        <w:t>p.G838S (0.0022%)</w:t>
        <w:br/>
        <w:t>p.T316= (0.0022%)</w:t>
        <w:br/>
        <w:t>p.L378V (0.0022%)</w:t>
        <w:br/>
        <w:t>p.P821L (0.0022%)</w:t>
        <w:br/>
        <w:t>p.D1235N (0.0022%)</w:t>
        <w:br/>
        <w:t>p.Q2128* (0.0022%)</w:t>
        <w:br/>
        <w:t>p.C496Y (0.0022%)</w:t>
        <w:br/>
        <w:t>p.G809V (0.0022%)</w:t>
        <w:br/>
        <w:t>p.N2246I (0.0022%)</w:t>
        <w:br/>
        <w:t>p.E2231* (0.0022%)</w:t>
        <w:br/>
        <w:t>p.R436G (0.0022%)</w:t>
        <w:br/>
        <w:t>p.R4478L (0.0011%)</w:t>
        <w:br/>
        <w:t>p.P3473L (0.0011%)</w:t>
        <w:br/>
        <w:t>p.S2663* (0.0011%)</w:t>
        <w:br/>
        <w:t>p.G845E (0.0011%)</w:t>
        <w:br/>
        <w:t>p.S806= (0.0011%)</w:t>
        <w:br/>
        <w:t>p.P3452L (0.0011%)</w:t>
        <w:br/>
        <w:t>p.P3452= (0.0011%)</w:t>
        <w:br/>
        <w:t>p.V3646= (0.0011%)</w:t>
        <w:br/>
        <w:t>p.Q3352* (0.0011%)</w:t>
        <w:br/>
        <w:t>p.Q2895= (0.0011%)</w:t>
        <w:br/>
        <w:t>p.T744A (0.0011%)</w:t>
        <w:br/>
        <w:t>p.P1739H (0.0011%)</w:t>
        <w:br/>
        <w:t>p.P468S (0.0011%)</w:t>
        <w:br/>
        <w:t>p.Q356L (0.0011%)</w:t>
        <w:br/>
        <w:t>p.T156K (0.0011%)</w:t>
        <w:br/>
        <w:t>p.R1237* (0.0011%)</w:t>
        <w:br/>
        <w:t>p.R1917K (0.0011%)</w:t>
        <w:br/>
        <w:t>p.R337I (0.0011%)</w:t>
        <w:br/>
        <w:t>p.L1655F (0.0011%)</w:t>
        <w:br/>
        <w:t>p.V2790= (0.0011%)</w:t>
        <w:br/>
        <w:t>p.A334= (0.0011%)</w:t>
        <w:br/>
        <w:t>p.R1917T (0.0011%)</w:t>
        <w:br/>
        <w:t>p.L602V (0.0011%)</w:t>
        <w:br/>
        <w:t>p.G3541V (0.0011%)</w:t>
        <w:br/>
        <w:t>p.S1213I (0.0011%)</w:t>
        <w:br/>
        <w:t>p.P2210= (0.0011%)</w:t>
        <w:br/>
        <w:t>p.Q3016* (0.0011%)</w:t>
        <w:br/>
        <w:t>p.Q2506H (0.0011%)</w:t>
        <w:br/>
        <w:t>p.K3866N (0.0011%)</w:t>
        <w:br/>
        <w:t>p.M796L (0.0011%)</w:t>
        <w:br/>
        <w:t>p.E1514* (0.0011%)</w:t>
        <w:br/>
        <w:t>p.K893M (0.0011%)</w:t>
        <w:br/>
        <w:t>p.P813A (0.0011%)</w:t>
        <w:br/>
        <w:t>p.R2384= (0.0011%)</w:t>
        <w:br/>
        <w:t>p.G964Y (0.0011%)</w:t>
        <w:br/>
        <w:t>p.D1457= (0.0011%)</w:t>
        <w:br/>
        <w:t>p.P986T (0.0011%)</w:t>
        <w:br/>
        <w:t>p.Y1094C (0.0011%)</w:t>
        <w:br/>
        <w:t>p.D4020H (0.0011%)</w:t>
        <w:br/>
        <w:t>p.K3889Q (0.0011%)</w:t>
        <w:br/>
        <w:t>p.L3888F (0.0011%)</w:t>
        <w:br/>
        <w:t>p.D3386H (0.0011%)</w:t>
        <w:br/>
        <w:t>p.A374V (0.0011%)</w:t>
        <w:br/>
        <w:t>p.P3459Tfs*3 (0.0011%)</w:t>
        <w:br/>
        <w:t>p.P2225= (0.0011%)</w:t>
        <w:br/>
        <w:t>p.E66V (0.0011%)</w:t>
        <w:br/>
        <w:t>p.G2555R (0.0011%)</w:t>
        <w:br/>
        <w:t>p.L3837Ffs*9 (0.0011%)</w:t>
        <w:br/>
        <w:t>p.Q3948H (0.0011%)</w:t>
        <w:br/>
        <w:t>p.R1108K (0.0011%)</w:t>
        <w:br/>
        <w:t>p.M812I (0.0011%)</w:t>
        <w:br/>
        <w:t>p.K1752* (0.0011%)</w:t>
        <w:br/>
        <w:t>p.D3088E (0.0011%)</w:t>
        <w:br/>
        <w:t>p.G1885V (0.0011%)</w:t>
        <w:br/>
        <w:t>p.M3123I (0.0011%)</w:t>
        <w:br/>
        <w:t>p.S753= (0.0011%)</w:t>
        <w:br/>
        <w:t>p.R4608C (0.0011%)</w:t>
        <w:br/>
        <w:t>p.P2158Lfs*37 (0.0011%)</w:t>
        <w:br/>
        <w:t>p.C302F (0.0011%)</w:t>
        <w:br/>
        <w:t>p.Q364R (0.0011%)</w:t>
        <w:br/>
        <w:t>p.Q364K (0.0011%)</w:t>
        <w:br/>
        <w:t>p.P4705R (0.0011%)</w:t>
        <w:br/>
        <w:t>p.R2933M (0.0011%)</w:t>
        <w:br/>
        <w:t>p.Q1378* (0.0011%)</w:t>
        <w:br/>
        <w:t>p.R1890Q (0.0011%)</w:t>
        <w:br/>
        <w:t>p.A3099V (0.0011%)</w:t>
        <w:br/>
        <w:t>p.V3383= (0.0011%)</w:t>
        <w:br/>
        <w:t>p.I1159S (0.0011%)</w:t>
        <w:br/>
        <w:t>p.S1250Y (0.0011%)</w:t>
        <w:br/>
        <w:t>p.V1923L (0.0011%)</w:t>
        <w:br/>
        <w:t>p.D4832Y (0.0011%)</w:t>
        <w:br/>
        <w:t>p.S2585F (0.0011%)</w:t>
        <w:br/>
        <w:t>p.A334D (0.0011%)</w:t>
        <w:br/>
        <w:t>p.Q1791* (0.0011%)</w:t>
        <w:br/>
        <w:t>p.G1246* (0.0011%)</w:t>
        <w:br/>
        <w:t>p.P1141S (0.0011%)</w:t>
        <w:br/>
        <w:t>p.C394W (0.0011%)</w:t>
        <w:br/>
        <w:t>p.R2277W (0.0011%)</w:t>
        <w:br/>
        <w:t>p.R1690= (0.0011%)</w:t>
        <w:br/>
        <w:t>p.S2273F (0.0011%)</w:t>
        <w:br/>
        <w:t>p.C391S (0.0011%)</w:t>
        <w:br/>
        <w:t>p.D400N (0.0011%)</w:t>
        <w:br/>
        <w:t>p.G3027L (0.0011%)</w:t>
        <w:br/>
        <w:t>p.P2050S (0.0011%)</w:t>
        <w:br/>
        <w:t>p.R2296= (0.0011%)</w:t>
        <w:br/>
        <w:t>p.A312= (0.0011%)</w:t>
        <w:br/>
        <w:t>p.Q2632* (0.0011%)</w:t>
        <w:br/>
        <w:t>p.V4703F (0.0011%)</w:t>
        <w:br/>
        <w:t>p.V405L (0.0011%)</w:t>
        <w:br/>
        <w:t>p.D2055Y (0.0011%)</w:t>
        <w:br/>
        <w:t>p.L2653V (0.0011%)</w:t>
        <w:br/>
        <w:t>p.E3249Q (0.0011%)</w:t>
        <w:br/>
        <w:t>p.G826C (0.0011%)</w:t>
        <w:br/>
        <w:t>p.H367= (0.0011%)</w:t>
        <w:br/>
        <w:t>p.V3664= (0.0011%)</w:t>
        <w:br/>
        <w:t>p.A918= (0.0011%)</w:t>
        <w:br/>
        <w:t>p.P837H (0.0011%)</w:t>
        <w:br/>
        <w:t>p.G363R (0.0011%)</w:t>
        <w:br/>
        <w:t>p.S2237* (0.0011%)</w:t>
        <w:br/>
        <w:t>p.L4021= (0.0011%)</w:t>
        <w:br/>
        <w:t>p.S763L (0.0011%)</w:t>
        <w:br/>
        <w:t>p.Y1898* (0.0011%)</w:t>
        <w:br/>
        <w:t>p.H330D (0.0011%)</w:t>
        <w:br/>
        <w:t>p.G3674C (0.0011%)</w:t>
        <w:br/>
        <w:t>p.T3634P (0.0011%)</w:t>
        <w:br/>
        <w:t>p.P3633Q (0.0011%)</w:t>
        <w:br/>
        <w:t>p.M3299I (0.0011%)</w:t>
        <w:br/>
        <w:t>p.S2038I (0.0011%)</w:t>
        <w:br/>
        <w:t>p.K4573E (0.0011%)</w:t>
        <w:br/>
        <w:t>p.R2307* (0.0011%)</w:t>
        <w:br/>
        <w:t>p.R2603* (0.0011%)</w:t>
        <w:br/>
        <w:t>p.I707T (0.0011%)</w:t>
        <w:br/>
        <w:t>p.K4258N (0.0011%)</w:t>
        <w:br/>
        <w:t>p.F324= (0.0011%)</w:t>
        <w:br/>
        <w:t>p.L912= (0.0011%)</w:t>
        <w:br/>
        <w:t>p.Q1823* (0.0011%)</w:t>
        <w:br/>
        <w:t>p.A779E (0.0011%)</w:t>
        <w:br/>
        <w:t>p.Y2439C (0.0011%)</w:t>
        <w:br/>
        <w:t>p.H591Y (0.0011%)</w:t>
        <w:br/>
        <w:t>p.R56* (0.0011%)</w:t>
        <w:br/>
        <w:t>p.G756A (0.0011%)</w:t>
        <w:br/>
        <w:t>p.I2911K (0.0011%)</w:t>
        <w:br/>
        <w:t>p.R3266= (0.0011%)</w:t>
        <w:br/>
        <w:t>p.T1397Qfs*3 (0.0011%)</w:t>
        <w:br/>
        <w:t>p.R1290* (0.0011%)</w:t>
        <w:br/>
        <w:t>p.K2688Nfs*9 (0.0011%)</w:t>
        <w:br/>
        <w:t>p.F2190C (0.0011%)</w:t>
        <w:br/>
        <w:t>p.G898R (0.0011%)</w:t>
        <w:br/>
        <w:t>p.H414Y (0.0011%)</w:t>
        <w:br/>
        <w:t>p.R3606K (0.0011%)</w:t>
        <w:br/>
        <w:t>p.D3871= (0.0011%)</w:t>
        <w:br/>
        <w:t>p.Q2309* (0.0011%)</w:t>
        <w:br/>
        <w:t>p.R2235M (0.0011%)</w:t>
        <w:br/>
        <w:t>p.T3698M (0.0011%)</w:t>
        <w:br/>
        <w:t>p.Q979K (0.0011%)</w:t>
        <w:br/>
        <w:t>p.T766K (0.0011%)</w:t>
        <w:br/>
        <w:t>p.R4156G (0.0011%)</w:t>
        <w:br/>
        <w:t>p.I2082V (0.0011%)</w:t>
        <w:br/>
        <w:t>p.Q2539* (0.0011%)</w:t>
        <w:br/>
        <w:t>p.G1231C (0.0011%)</w:t>
        <w:br/>
        <w:t>p.R3266L (0.0011%)</w:t>
        <w:br/>
        <w:t>p.A2456T (0.0011%)</w:t>
        <w:br/>
        <w:t>p.E4381K (0.0011%)</w:t>
        <w:br/>
        <w:t>p.Q755= (0.0011%)</w:t>
        <w:br/>
        <w:t>p.A127Pfs*19 (0.0011%)</w:t>
        <w:br/>
        <w:t>p.Q1870* (0.0011%)</w:t>
        <w:br/>
        <w:t>p.Q333K (0.0011%)</w:t>
        <w:br/>
        <w:t>p.D2778H (0.0011%)</w:t>
        <w:br/>
        <w:t>p.S4757C (0.0011%)</w:t>
        <w:br/>
        <w:t>p.F357L (0.0011%)</w:t>
        <w:br/>
        <w:t>p.G2767V (0.0011%)</w:t>
        <w:br/>
        <w:t>p.K911N (0.0011%)</w:t>
        <w:br/>
        <w:t>p.Q1174E (0.0011%)</w:t>
        <w:br/>
        <w:t>p.G4744* (0.0011%)</w:t>
        <w:br/>
        <w:t>p.Q1977= (0.0011%)</w:t>
        <w:br/>
        <w:t>p.E340D (0.0011%)</w:t>
        <w:br/>
        <w:t>p.D1319H (0.0011%)</w:t>
        <w:br/>
        <w:t>p.S3567R (0.0011%)</w:t>
        <w:br/>
        <w:t>p.E3409D (0.0011%)</w:t>
        <w:br/>
        <w:t>p.G967V (0.0011%)</w:t>
        <w:br/>
        <w:t>p.E622G (0.0011%)</w:t>
        <w:br/>
        <w:t>p.G3467* (0.0011%)</w:t>
        <w:br/>
        <w:t>p.G4387Afs*26 (0.0011%)</w:t>
        <w:br/>
        <w:t>p.M959R (0.0011%)</w:t>
        <w:br/>
        <w:t>p.C388Y (0.0011%)</w:t>
        <w:br/>
        <w:t>p.W858L (0.0011%)</w:t>
        <w:br/>
        <w:t>p.P860S (0.0011%)</w:t>
        <w:br/>
        <w:t>p.S783= (0.0011%)</w:t>
        <w:br/>
        <w:t>p.P2681A (0.0011%)</w:t>
        <w:br/>
        <w:t>p.T408M (0.0011%)</w:t>
        <w:br/>
        <w:t>p.Y366* (0.0011%)</w:t>
        <w:br/>
        <w:t>p.V375G (0.0011%)</w:t>
        <w:br/>
        <w:t>p.I4037L (0.0011%)</w:t>
        <w:br/>
        <w:t>p.P377R (0.0011%)</w:t>
        <w:br/>
        <w:t>p.R4478P (0.0011%)</w:t>
        <w:br/>
        <w:t>p.R1705Pfs*12 (0.0011%)</w:t>
        <w:br/>
        <w:t>p.P840L (0.0011%)</w:t>
        <w:br/>
        <w:t>p.K2770N (0.0011%)</w:t>
        <w:br/>
        <w:t>p.G1516Afs*47 (0.0011%)</w:t>
        <w:br/>
        <w:t>p.V9E (0.0011%)</w:t>
        <w:br/>
        <w:t>p.P309H (0.0011%)</w:t>
        <w:br/>
        <w:t>p.P1138H (0.0011%)</w:t>
        <w:br/>
        <w:t>p.E644K (0.0011%)</w:t>
        <w:br/>
        <w:t>p.E665K (0.0011%)</w:t>
        <w:br/>
        <w:t>p.S788F (0.0011%)</w:t>
        <w:br/>
        <w:t>p.H290N (0.0011%)</w:t>
        <w:br/>
        <w:t>p.P3520S (0.0011%)</w:t>
        <w:br/>
        <w:t>p.R2388L (0.0011%)</w:t>
        <w:br/>
        <w:t>p.G969E (0.0011%)</w:t>
        <w:br/>
        <w:t>p.C4487S (0.0011%)</w:t>
        <w:br/>
        <w:t>p.P335L (0.0011%)</w:t>
        <w:br/>
        <w:t>p.M403L (0.0011%)</w:t>
        <w:br/>
        <w:t>p.Q2020K (0.0011%)</w:t>
        <w:br/>
        <w:t>p.E3716* (0.0011%)</w:t>
        <w:br/>
        <w:t>p.C327F (0.0011%)</w:t>
        <w:br/>
        <w:t>p.I373= (0.0011%)</w:t>
        <w:br/>
        <w:t>p.V819F (0.0011%)</w:t>
        <w:br/>
        <w:t>p.G887V (0.0011%)</w:t>
        <w:br/>
        <w:t>p.V655I (0.0011%)</w:t>
        <w:br/>
        <w:t>p.V781L (0.0011%)</w:t>
        <w:br/>
        <w:t>p.P1967Qfs*7 (0.0011%)</w:t>
        <w:br/>
        <w:t>p.R3224Afs*2 (0.0011%)</w:t>
        <w:br/>
        <w:t>p.L732F (0.0011%)</w:t>
        <w:br/>
        <w:t>p.G315D (0.0011%)</w:t>
        <w:br/>
        <w:t>p.A970E (0.0011%)</w:t>
        <w:br/>
        <w:t>p.K1345R (0.0011%)</w:t>
        <w:br/>
        <w:t>p.A970S (0.0011%)</w:t>
        <w:br/>
        <w:t>p.L371= (0.0011%)</w:t>
        <w:br/>
        <w:t>p.P3625= (0.0011%)</w:t>
        <w:br/>
        <w:t>p.T786K (0.0011%)</w:t>
        <w:br/>
        <w:t>p.Y4138F (0.0011%)</w:t>
        <w:br/>
        <w:t>p.D2469V (0.0011%)</w:t>
        <w:br/>
        <w:t>p.L1655I (0.0011%)</w:t>
        <w:br/>
        <w:t>p.R3507* (0.0011%)</w:t>
        <w:br/>
        <w:t>p.Y4598C (0.0011%)</w:t>
        <w:br/>
        <w:t>p.L4144P (0.0011%)</w:t>
        <w:br/>
        <w:t>p.Q1364R (0.0011%)</w:t>
        <w:br/>
        <w:t>p.P1859S (0.0011%)</w:t>
        <w:br/>
        <w:t>p.Q1218E (0.0011%)</w:t>
        <w:br/>
        <w:t>p.D1450G (0.0011%)</w:t>
        <w:br/>
        <w:t>p.A1703S (0.0011%)</w:t>
        <w:br/>
        <w:t>p.Q392* (0.0011%)</w:t>
        <w:br/>
        <w:t>p.T3093I (0.0011%)</w:t>
        <w:br/>
        <w:t>p.D1610H (0.0011%)</w:t>
        <w:br/>
        <w:t>p.T1161I (0.0011%)</w:t>
        <w:br/>
        <w:t>p.S739C (0.0011%)</w:t>
        <w:br/>
        <w:t>p.T316S (0.0011%)</w:t>
        <w:br/>
        <w:t>p.Q2635* (0.0011%)</w:t>
        <w:br/>
        <w:t>p.S3371L (0.0011%)</w:t>
        <w:br/>
        <w:t>p.H367N (0.0011%)</w:t>
        <w:br/>
        <w:t>p.C370* (0.0011%)</w:t>
        <w:br/>
        <w:t>p.G969R (0.0011%)</w:t>
        <w:br/>
        <w:t>p.P685L (0.0011%)</w:t>
        <w:br/>
        <w:t>p.Q1787del (0.0011%)</w:t>
        <w:br/>
        <w:t>p.R894W (0.0011%)</w:t>
        <w:br/>
        <w:t>p.L3820= (0.0011%)</w:t>
        <w:br/>
        <w:t>p.T360S (0.0011%)</w:t>
        <w:br/>
        <w:t>p.R3328T (0.0011%)</w:t>
        <w:br/>
        <w:t>p.K822N (0.0011%)</w:t>
        <w:br/>
        <w:t>p.P4155S (0.0011%)</w:t>
        <w:br/>
        <w:t>p.H330L (0.0011%)</w:t>
        <w:br/>
        <w:t>p.L1179F (0.0011%)</w:t>
        <w:br/>
        <w:t>p.G315= (0.0011%)</w:t>
        <w:br/>
        <w:t>p.E2656K (0.0011%)</w:t>
        <w:br/>
        <w:t>p.C2272Y (0.0011%)</w:t>
        <w:br/>
        <w:t>p.C347W (0.0011%)</w:t>
        <w:br/>
        <w:t>p.G368V (0.0011%)</w:t>
        <w:br/>
        <w:t>p.S789= (0.0011%)</w:t>
        <w:br/>
        <w:t>p.H3980D (0.0011%)</w:t>
        <w:br/>
        <w:t>p.P2173S (0.0011%)</w:t>
        <w:br/>
        <w:t>p.C362* (0.0011%)</w:t>
        <w:br/>
        <w:t>p.T361= (0.0011%)</w:t>
        <w:br/>
        <w:t>p.V1044A (0.0011%)</w:t>
        <w:br/>
        <w:t>p.R897Q (0.0011%)</w:t>
        <w:br/>
        <w:t>p.G824= (0.0011%)</w:t>
        <w:br/>
        <w:t>p.G4150E (0.0011%)</w:t>
        <w:br/>
        <w:t>p.R1351Gfs*23 (0.0011%)</w:t>
        <w:br/>
        <w:t>p.N2372I (0.0011%)</w:t>
        <w:br/>
        <w:t>p.P328T (0.0011%)</w:t>
        <w:br/>
        <w:t>p.R4400W (0.0011%)</w:t>
        <w:br/>
        <w:t>p.Q384E (0.0011%)</w:t>
        <w:br/>
        <w:t>p.G969= (0.0011%)</w:t>
        <w:br/>
        <w:t>p.Q3151* (0.0011%)</w:t>
        <w:br/>
        <w:t>p.E3737Q (0.0011%)</w:t>
        <w:br/>
        <w:t>p.R1916* (0.0011%)</w:t>
        <w:br/>
        <w:t>p.R2124M (0.0011%)</w:t>
        <w:br/>
        <w:t>p.I823N (0.0011%)</w:t>
        <w:br/>
        <w:t>p.L353H (0.0011%)</w:t>
        <w:br/>
        <w:t>p.K3847N (0.0011%)</w:t>
        <w:br/>
        <w:t>p.L4678I (0.0011%)</w:t>
        <w:br/>
        <w:t>p.D3994Y (0.0011%)</w:t>
        <w:br/>
        <w:t>p.C3677Yfs*10 (0.0011%)</w:t>
        <w:br/>
        <w:t>p.D2783N (0.0011%)</w:t>
        <w:br/>
        <w:t>p.S2149* (0.0011%)</w:t>
        <w:br/>
        <w:t>p.E1640* (0.0011%)</w:t>
        <w:br/>
        <w:t>p.I760M (0.0011%)</w:t>
        <w:br/>
        <w:t>p.V2709= (0.0011%)</w:t>
        <w:br/>
        <w:t>p.R1730L (0.0011%)</w:t>
        <w:br/>
        <w:t>p.P2217Lfs*22 (0.0011%)</w:t>
        <w:br/>
        <w:t>p.G2479V (0.0011%)</w:t>
        <w:br/>
        <w:t>p.N2528Y (0.0011%)</w:t>
        <w:br/>
        <w:t>p.Q560L (0.0011%)</w:t>
        <w:br/>
        <w:t>p.S4183C (0.0011%)</w:t>
        <w:br/>
        <w:t>p.V231L (0.0011%)</w:t>
        <w:br/>
        <w:t>p.S2362= (0.0011%)</w:t>
        <w:br/>
        <w:t>p.G2568E (0.0011%)</w:t>
        <w:br/>
        <w:t>p.K2044* (0.0011%)</w:t>
        <w:br/>
        <w:t>p.S842Y (0.0011%)</w:t>
        <w:br/>
        <w:t>p.K834N (0.0011%)</w:t>
        <w:br/>
        <w:t>p.P828Q (0.0011%)</w:t>
        <w:br/>
        <w:t>p.R2114K (0.0011%)</w:t>
        <w:br/>
        <w:t>p.Q3587* (0.0011%)</w:t>
        <w:br/>
        <w:t>p.F2043L (0.0011%)</w:t>
        <w:br/>
        <w:t>p.S1733= (0.0011%)</w:t>
        <w:br/>
        <w:t>p.Q3470* (0.0011%)</w:t>
        <w:br/>
        <w:t>p.K4275N (0.0011%)</w:t>
        <w:br/>
        <w:t>p.E4232Q (0.0011%)</w:t>
        <w:br/>
        <w:t>p.I4307Sfs*19 (0.0011%)</w:t>
        <w:br/>
        <w:t>p.D790Y (0.0011%)</w:t>
        <w:br/>
        <w:t>p.S1593A (0.0011%)</w:t>
        <w:br/>
        <w:t>p.Q364H (0.0011%)</w:t>
        <w:br/>
        <w:t>p.S2998* (0.0011%)</w:t>
        <w:br/>
        <w:t>p.P801= (0.0011%)</w:t>
        <w:br/>
        <w:t>p.H493Q (0.0011%)</w:t>
        <w:br/>
        <w:t>p.P922H (0.0011%)</w:t>
        <w:br/>
        <w:t>p.S321I (0.0011%)</w:t>
        <w:br/>
        <w:t>p.G4469V (0.0011%)</w:t>
        <w:br/>
        <w:t>p.R2596L (0.0011%)</w:t>
        <w:br/>
        <w:t>p.N1477S (0.0011%)</w:t>
        <w:br/>
        <w:t>p.Y366N (0.0011%)</w:t>
        <w:br/>
        <w:t>p.N810K (0.0011%)</w:t>
        <w:br/>
        <w:t>p.Q844H (0.0011%)</w:t>
        <w:br/>
        <w:t>p.P2046T (0.0011%)</w:t>
        <w:br/>
        <w:t>p.Y4750C (0.0011%)</w:t>
        <w:br/>
        <w:t>p.G146E (0.0011%)</w:t>
        <w:br/>
        <w:t>p.E267K (0.0011%)</w:t>
        <w:br/>
        <w:t>p.P2438S (0.0011%)</w:t>
        <w:br/>
        <w:t>p.Q11H (0.0011%)</w:t>
        <w:br/>
        <w:t>p.P2419S (0.0011%)</w:t>
        <w:br/>
        <w:t>p.R1304T (0.0011%)</w:t>
        <w:br/>
        <w:t>p.D2092Y (0.0011%)</w:t>
        <w:br/>
        <w:t>p.P3863L (0.0011%)</w:t>
        <w:br/>
        <w:t>p.T1942= (0.0011%)</w:t>
        <w:br/>
        <w:t>p.R2884P (0.0011%)</w:t>
        <w:br/>
        <w:t>p.D4398N (0.0011%)</w:t>
        <w:br/>
        <w:t>p.P2050H (0.0011%)</w:t>
        <w:br/>
        <w:t>p.H3002Y (0.0011%)</w:t>
        <w:br/>
        <w:t>p.T3022I (0.0011%)</w:t>
        <w:br/>
        <w:t>p.F2349L (0.0011%)</w:t>
        <w:br/>
        <w:t>p.S777C (0.0011%)</w:t>
        <w:br/>
        <w:t>p.I3092V (0.0011%)</w:t>
        <w:br/>
        <w:t>p.R4523W (0.0011%)</w:t>
        <w:br/>
        <w:t>p.R2235K (0.0011%)</w:t>
        <w:br/>
        <w:t>p.S2953N (0.0011%)</w:t>
        <w:br/>
        <w:t>p.K3714E (0.0011%)</w:t>
        <w:br/>
        <w:t>p.T4706Hfs*7 (0.0011%)</w:t>
        <w:br/>
        <w:t>p.P2437Tfs*8 (0.0011%)</w:t>
        <w:br/>
        <w:t>p.G3834D (0.0011%)</w:t>
        <w:br/>
        <w:t>p.N3388S (0.0011%)</w:t>
        <w:br/>
        <w:t>p.A4488S (0.0011%)</w:t>
        <w:br/>
        <w:t>p.Q2096H (0.0011%)</w:t>
        <w:br/>
        <w:t>p.K2386* (0.0011%)</w:t>
        <w:br/>
        <w:t>p.D2324N (0.0011%)</w:t>
        <w:br/>
        <w:t>p.M2475I (0.0011%)</w:t>
        <w:br/>
        <w:t>p.P4609S (0.0011%)</w:t>
        <w:br/>
        <w:t>p.Q396H (0.0011%)</w:t>
        <w:br/>
        <w:t>p.Q4165H (0.0011%)</w:t>
        <w:br/>
        <w:t>p.W430C (0.0011%)</w:t>
        <w:br/>
        <w:t>p.I1999M (0.0011%)</w:t>
        <w:br/>
        <w:t>p.R4864T (0.0011%)</w:t>
        <w:br/>
        <w:t>p.D3461N (0.0011%)</w:t>
        <w:br/>
        <w:t>p.Q2462R (0.0011%)</w:t>
        <w:br/>
        <w:t>p.P828L (0.0011%)</w:t>
        <w:br/>
        <w:t>p.R4597C (0.0011%)</w:t>
        <w:br/>
        <w:t>p.D2713* (0.0011%)</w:t>
        <w:br/>
        <w:t>p.P4843T (0.0011%)</w:t>
        <w:br/>
        <w:t>p.I205T (0.0011%)</w:t>
        <w:br/>
        <w:t>p.G1983S (0.0011%)</w:t>
        <w:br/>
        <w:t>p.M825Kfs*3 (0.0011%)</w:t>
        <w:br/>
        <w:t>p.N2801S (0.0011%)</w:t>
        <w:br/>
        <w:t>p.F153= (0.0011%)</w:t>
        <w:br/>
        <w:t>p.E1779Q (0.0011%)</w:t>
        <w:br/>
        <w:t>p.Q1677K (0.0011%)</w:t>
        <w:br/>
        <w:t>p.S682* (0.0011%)</w:t>
        <w:br/>
        <w:t>p.N2527S (0.0011%)</w:t>
        <w:br/>
        <w:t>p.E1356Q (0.0011%)</w:t>
        <w:br/>
        <w:t>p.M422L (0.0011%)</w:t>
        <w:br/>
        <w:t>p.P1935S (0.0011%)</w:t>
        <w:br/>
        <w:t>p.L4430F (0.0011%)</w:t>
        <w:br/>
        <w:t>p.W1053L (0.0011%)</w:t>
        <w:br/>
        <w:t>p.D2736H (0.0011%)</w:t>
        <w:br/>
        <w:t>p.Y3879C (0.0011%)</w:t>
        <w:br/>
        <w:t>p.P4347= (0.0011%)</w:t>
        <w:br/>
        <w:t>p.G2452V (0.0011%)</w:t>
        <w:br/>
        <w:t>p.L4699P (0.0011%)</w:t>
        <w:br/>
        <w:t>p.Q3983E (0.0011%)</w:t>
        <w:br/>
        <w:t>p.R1288= (0.0011%)</w:t>
        <w:br/>
        <w:t>p.R841= (0.0011%)</w:t>
        <w:br/>
        <w:t>p.M796I (0.0011%)</w:t>
        <w:br/>
        <w:t>p.E2825* (0.0011%)</w:t>
        <w:br/>
        <w:t>p.E2838K (0.0011%)</w:t>
        <w:br/>
        <w:t>p.E3845K (0.0011%)</w:t>
        <w:br/>
        <w:t>p.G892R (0.0011%)</w:t>
        <w:br/>
        <w:t>p.Q844R (0.0011%)</w:t>
        <w:br/>
        <w:t>p.Q3216del (0.0011%)</w:t>
        <w:br/>
        <w:t>p.A1652D (0.0011%)</w:t>
        <w:br/>
        <w:t>p.G280E (0.0011%)</w:t>
        <w:br/>
        <w:t>p.S910A (0.0011%)</w:t>
        <w:br/>
        <w:t>p.C3363W (0.0011%)</w:t>
        <w:br/>
        <w:t>p.T3498I (0.0011%)</w:t>
        <w:br/>
        <w:t>p.R4456* (0.0011%)</w:t>
        <w:br/>
        <w:t>p.V3969I (0.0011%)</w:t>
        <w:br/>
        <w:t>p.E1667Q (0.0011%)</w:t>
        <w:br/>
        <w:t>p.M2304I (0.0011%)</w:t>
        <w:br/>
        <w:t>p.N1631Y (0.0011%)</w:t>
        <w:br/>
        <w:t>p.R3960Q (0.0011%)</w:t>
        <w:br/>
        <w:t>p.R4690* (0.0011%)</w:t>
        <w:br/>
        <w:t>p.C1103* (0.0011%)</w:t>
        <w:br/>
        <w:t>p.Q515* (0.0098%)</w:t>
        <w:br/>
        <w:t>p.D1850Gfs*4 (0.0055%)</w:t>
        <w:br/>
        <w:t>p.Q479* (0.0055%)</w:t>
        <w:br/>
        <w:t>p.A3= (0.0055%)</w:t>
        <w:br/>
        <w:t>p.Q474* (0.0044%)</w:t>
        <w:br/>
        <w:t>p.G2087R (0.0044%)</w:t>
        <w:br/>
        <w:t>p.Q1584* (0.0044%)</w:t>
        <w:br/>
        <w:t>p.P120L (0.0033%)</w:t>
        <w:br/>
        <w:t>p.G466Afs*153 (0.0033%)</w:t>
        <w:br/>
        <w:t>p.E1291* (0.0033%)</w:t>
        <w:br/>
        <w:t>p.H527Q (0.0011%)</w:t>
        <w:br/>
        <w:t>p.A77V (0.0033%)</w:t>
        <w:br/>
        <w:t>p.E1766K (0.0033%)</w:t>
        <w:br/>
        <w:t>p.Q450* (0.0033%)</w:t>
        <w:br/>
        <w:t>p.Q507* (0.0033%)</w:t>
        <w:br/>
        <w:t>p.P234Xfs*? (0.0011%)</w:t>
        <w:br/>
        <w:t>p.Q528* (0.0033%)</w:t>
        <w:br/>
        <w:t>p.Q561* (0.0033%)</w:t>
        <w:br/>
        <w:t>p.G313V (0.0033%)</w:t>
        <w:br/>
        <w:t>p.A281S (0.0033%)</w:t>
        <w:br/>
        <w:t>p.E1836* (0.0033%)</w:t>
        <w:br/>
        <w:t>p.G1792V (0.0033%)</w:t>
        <w:br/>
        <w:t>p.L445= (0.0033%)</w:t>
        <w:br/>
        <w:t>p.Q1430* (0.0033%)</w:t>
        <w:br/>
        <w:t>p.Y551Tfs*68 (0.0022%)</w:t>
        <w:br/>
        <w:t>p.R2158* (0.0033%)</w:t>
        <w:br/>
        <w:t>p.P144Gfs*88 (0.0011%)</w:t>
        <w:br/>
        <w:t>p.E1780* (0.0033%)</w:t>
        <w:br/>
        <w:t>p.S261* (0.0033%)</w:t>
        <w:br/>
        <w:t>p.Q2070* (0.0033%)</w:t>
        <w:br/>
        <w:t>p.Q268* (0.0033%)</w:t>
        <w:br/>
        <w:t>p.S280C (0.0033%)</w:t>
        <w:br/>
        <w:t>p.S1338= (0.0022%)</w:t>
        <w:br/>
        <w:t>p.Q802* (0.0022%)</w:t>
        <w:br/>
        <w:t>p.P411S (0.0022%)</w:t>
        <w:br/>
        <w:t>p.G278V (0.0022%)</w:t>
        <w:br/>
        <w:t>p.Y850* (0.0022%)</w:t>
        <w:br/>
        <w:t>p.G927* (0.0022%)</w:t>
        <w:br/>
        <w:t>p.G1740V (0.0022%)</w:t>
        <w:br/>
        <w:t>p.C884* (0.0022%)</w:t>
        <w:br/>
        <w:t>p.Q1357L (0.0022%)</w:t>
        <w:br/>
        <w:t>p.S1623* (0.0022%)</w:t>
        <w:br/>
        <w:t>p.S264* (0.0022%)</w:t>
        <w:br/>
        <w:t>p.G1274* (0.0022%)</w:t>
        <w:br/>
        <w:t>p.Q507E (0.0022%)</w:t>
        <w:br/>
        <w:t>p.G1062D (0.0022%)</w:t>
        <w:br/>
        <w:t>p.G1996R (0.0022%)</w:t>
        <w:br/>
        <w:t>p.F1941Lfs*4 (0.0022%)</w:t>
        <w:br/>
        <w:t>p.G1901* (0.0022%)</w:t>
        <w:br/>
        <w:t>p.Q611* (0.0022%)</w:t>
        <w:br/>
        <w:t>p.M741I (0.0022%)</w:t>
        <w:br/>
        <w:t>p.N1203Y (0.0022%)</w:t>
        <w:br/>
        <w:t>p.W1545* (0.0022%)</w:t>
        <w:br/>
        <w:t>p.M1759V (0.0022%)</w:t>
        <w:br/>
        <w:t>p.Q501* (0.0022%)</w:t>
        <w:br/>
        <w:t>p.R1323L (0.0022%)</w:t>
        <w:br/>
        <w:t>p.P224Rfs*8 (0.0022%)</w:t>
        <w:br/>
        <w:t>p.G971L (0.0022%)</w:t>
        <w:br/>
        <w:t>p.Q1479* (0.0022%)</w:t>
        <w:br/>
        <w:t>p.W1073* (0.0022%)</w:t>
        <w:br/>
        <w:t>p.Q920R (0.0022%)</w:t>
        <w:br/>
        <w:t>p.E1668D (0.0022%)</w:t>
        <w:br/>
        <w:t>p.V2111I (0.0022%)</w:t>
        <w:br/>
        <w:t>p.G1083C (0.0022%)</w:t>
        <w:br/>
        <w:t>p.E2078* (0.0022%)</w:t>
        <w:br/>
        <w:t>p.E1718* (0.0022%)</w:t>
        <w:br/>
        <w:t>p.S261W (0.0022%)</w:t>
        <w:br/>
        <w:t>p.A333Pfs*30 (0.0022%)</w:t>
        <w:br/>
        <w:t>p.A134S (0.0022%)</w:t>
        <w:br/>
        <w:t>p.Q1519* (0.0022%)</w:t>
        <w:br/>
        <w:t>p.G801Vfs*32 (0.0022%)</w:t>
        <w:br/>
        <w:t>p.Q780* (0.0022%)</w:t>
        <w:br/>
        <w:t>p.M759I (0.0022%)</w:t>
        <w:br/>
        <w:t>p.G2107C (0.0022%)</w:t>
        <w:br/>
        <w:t>p.I2135_L2136del (0.0022%)</w:t>
        <w:br/>
        <w:t>p.E1542* (0.0022%)</w:t>
        <w:br/>
        <w:t>p.T897Lfs*22 (0.0022%)</w:t>
        <w:br/>
        <w:t>p.A496G (0.0022%)</w:t>
        <w:br/>
        <w:t>p.P144T (0.0022%)</w:t>
        <w:br/>
        <w:t>p.G945* (0.0022%)</w:t>
        <w:br/>
        <w:t>p.Q372Sfs*19 (0.0022%)</w:t>
        <w:br/>
        <w:t>p.E1726* (0.0022%)</w:t>
        <w:br/>
        <w:t>p.Q185H (0.0022%)</w:t>
        <w:br/>
        <w:t>p.M981I (0.0022%)</w:t>
        <w:br/>
        <w:t>p.E2034* (0.0022%)</w:t>
        <w:br/>
        <w:t>p.A1522Pfs*5 (0.0022%)</w:t>
        <w:br/>
        <w:t>p.A1239T (0.0022%)</w:t>
        <w:br/>
        <w:t>p.D1850Tfs*33 (0.0022%)</w:t>
        <w:br/>
        <w:t>p.Y551Lfs*72 (0.0022%)</w:t>
        <w:br/>
        <w:t>p.K2033* (0.0022%)</w:t>
        <w:br/>
        <w:t>p.Q288* (0.0022%)</w:t>
        <w:br/>
        <w:t>p.P98L (0.0022%)</w:t>
        <w:br/>
        <w:t>p.E1774Q (0.0022%)</w:t>
        <w:br/>
        <w:t>p.P947Hfs*21 (0.0022%)</w:t>
        <w:br/>
        <w:t>p.A861T (0.0022%)</w:t>
        <w:br/>
        <w:t>p.Q605* (0.0022%)</w:t>
        <w:br/>
        <w:t>p.Q1835H (0.0022%)</w:t>
        <w:br/>
        <w:t>p.S711* (0.0022%)</w:t>
        <w:br/>
        <w:t>p.Q1614* (0.0011%)</w:t>
        <w:br/>
        <w:t>p.R356S (0.0022%)</w:t>
        <w:br/>
        <w:t>p.G945Dfs*23 (0.0022%)</w:t>
        <w:br/>
        <w:t>p.Q200* (0.0022%)</w:t>
        <w:br/>
        <w:t>p.W337* (0.0011%)</w:t>
        <w:br/>
        <w:t>p.R1989* (0.0022%)</w:t>
        <w:br/>
        <w:t>p.Q404* (0.0022%)</w:t>
        <w:br/>
        <w:t>p.Y803C (0.0022%)</w:t>
        <w:br/>
        <w:t>p.Q2188* (0.0022%)</w:t>
        <w:br/>
        <w:t>p.A1789Tfs*13 (0.0022%)</w:t>
        <w:br/>
        <w:t>p.Q309K (0.0022%)</w:t>
        <w:br/>
        <w:t>p.A339Lfs*24 (0.0022%)</w:t>
        <w:br/>
        <w:t>p.Q1519Rfs*8 (0.0022%)</w:t>
        <w:br/>
        <w:t>p.Q944* (0.0022%)</w:t>
        <w:br/>
        <w:t>p.Q1212* (0.0022%)</w:t>
        <w:br/>
        <w:t>p.G276* (0.0022%)</w:t>
        <w:br/>
        <w:t>p.Q553H (0.0022%)</w:t>
        <w:br/>
        <w:t>p.G368S (0.0022%)</w:t>
        <w:br/>
        <w:t>p.A1789T (0.0022%)</w:t>
        <w:br/>
        <w:t>p.G423W (0.0022%)</w:t>
        <w:br/>
        <w:t>p.S2104F (0.0011%)</w:t>
        <w:br/>
        <w:t>p.P431Q (0.0011%)</w:t>
        <w:br/>
        <w:t>p.G1996D (0.0011%)</w:t>
        <w:br/>
        <w:t>p.G1848W (0.0011%)</w:t>
        <w:br/>
        <w:t>p.L2239P (0.0011%)</w:t>
        <w:br/>
        <w:t>p.A2240T (0.0011%)</w:t>
        <w:br/>
        <w:t>p.P1467= (0.0011%)</w:t>
        <w:br/>
        <w:t>p.G882W (0.0011%)</w:t>
        <w:br/>
        <w:t>p.A438= (0.0011%)</w:t>
        <w:br/>
        <w:t>p.W1844C (0.0011%)</w:t>
        <w:br/>
        <w:t>p.G778* (0.0011%)</w:t>
        <w:br/>
        <w:t>p.D1998Y (0.0011%)</w:t>
        <w:br/>
        <w:t>p.M1634I (0.0011%)</w:t>
        <w:br/>
        <w:t>p.E1760* (0.0011%)</w:t>
        <w:br/>
        <w:t>p.G1178A (0.0011%)</w:t>
        <w:br/>
        <w:t>p.R1020S (0.0011%)</w:t>
        <w:br/>
        <w:t>p.W1023L (0.0011%)</w:t>
        <w:br/>
        <w:t>p.Q1579* (0.0011%)</w:t>
        <w:br/>
        <w:t>p.G889S (0.0011%)</w:t>
        <w:br/>
        <w:t>p.G701C (0.0011%)</w:t>
        <w:br/>
        <w:t>p.G851C (0.0011%)</w:t>
        <w:br/>
        <w:t>p.K389Q (0.0011%)</w:t>
        <w:br/>
        <w:t>p.G1293A (0.0011%)</w:t>
        <w:br/>
        <w:t>p.M950V (0.0011%)</w:t>
        <w:br/>
        <w:t>p.K1654* (0.0011%)</w:t>
        <w:br/>
        <w:t>p.E1387Gfs*58 (0.0011%)</w:t>
        <w:br/>
        <w:t>p.S715Rfs*27 (0.0011%)</w:t>
        <w:br/>
        <w:t>p.I1907= (0.0011%)</w:t>
        <w:br/>
        <w:t>p.L2053Ffs*46 (0.0011%)</w:t>
        <w:br/>
        <w:t>p.L1092F (0.0011%)</w:t>
        <w:br/>
        <w:t>p.N833H (0.0011%)</w:t>
        <w:br/>
        <w:t>p.Q1148Sfs*13 (0.0011%)</w:t>
        <w:br/>
        <w:t>p.E1108* (0.0011%)</w:t>
        <w:br/>
        <w:t>p.M1215L (0.0011%)</w:t>
        <w:br/>
        <w:t>p.N956Y (0.0011%)</w:t>
        <w:br/>
        <w:t>p.S2191I (0.0011%)</w:t>
        <w:br/>
        <w:t>p.E1013V (0.0011%)</w:t>
        <w:br/>
        <w:t>p.Q1334del (0.0011%)</w:t>
        <w:br/>
        <w:t>p.G922Afs*2 (0.0011%)</w:t>
        <w:br/>
        <w:t>p.P427T (0.0011%)</w:t>
        <w:br/>
        <w:t>p.C2094Ffs*41 (0.0011%)</w:t>
        <w:br/>
        <w:t>p.Q449Afs*173 (0.0011%)</w:t>
        <w:br/>
        <w:t>p.G1500V (0.0011%)</w:t>
        <w:br/>
        <w:t>p.P1796Q (0.0011%)</w:t>
        <w:br/>
        <w:t>p.F2141Sfs*59 (0.0011%)</w:t>
        <w:br/>
        <w:t>p.D2178Tfs*22 (0.0011%)</w:t>
        <w:br/>
        <w:t>p.K2033R (0.0011%)</w:t>
        <w:br/>
        <w:t>p.G960V (0.0011%)</w:t>
        <w:br/>
        <w:t>p.R1721* (0.0011%)</w:t>
        <w:br/>
        <w:t>p.M1674K (0.0011%)</w:t>
        <w:br/>
        <w:t>p.L1676P (0.0011%)</w:t>
        <w:br/>
        <w:t>p.E1765* (0.0011%)</w:t>
        <w:br/>
        <w:t>p.S22L (0.0011%)</w:t>
        <w:br/>
        <w:t>p.G313Rfs*87 (0.0011%)</w:t>
        <w:br/>
        <w:t>p.Q1212E (0.0011%)</w:t>
        <w:br/>
        <w:t>p.Y471S (0.0011%)</w:t>
        <w:br/>
        <w:t>p.S1930* (0.0011%)</w:t>
        <w:br/>
        <w:t>p.P194L (0.0011%)</w:t>
        <w:br/>
        <w:t>p.S2191R (0.0011%)</w:t>
        <w:br/>
        <w:t>p.I2192S (0.0011%)</w:t>
        <w:br/>
        <w:t>p.Q528L (0.0011%)</w:t>
        <w:br/>
        <w:t>p.Y1339Sfs*138 (0.0011%)</w:t>
        <w:br/>
        <w:t>p.K1830Q (0.0011%)</w:t>
        <w:br/>
        <w:t>p.P302L (0.0011%)</w:t>
        <w:br/>
        <w:t>p.L1011F (0.0011%)</w:t>
        <w:br/>
        <w:t>p.W1670* (0.0011%)</w:t>
        <w:br/>
        <w:t>p.G843E (0.0011%)</w:t>
        <w:br/>
        <w:t>p.S491= (0.0011%)</w:t>
        <w:br/>
        <w:t>p.S2256* (0.0011%)</w:t>
        <w:br/>
        <w:t>p.R911M (0.0011%)</w:t>
        <w:br/>
        <w:t>p.Q1420L (0.0011%)</w:t>
        <w:br/>
        <w:t>p.T1290= (0.0011%)</w:t>
        <w:br/>
        <w:t>p.M1221T (0.0011%)</w:t>
        <w:br/>
        <w:t>p.P526L (0.0011%)</w:t>
        <w:br/>
        <w:t>p.K1928* (0.0011%)</w:t>
        <w:br/>
        <w:t>p.T1290A (0.0011%)</w:t>
        <w:br/>
        <w:t>p.Q457* (0.0011%)</w:t>
        <w:br/>
        <w:t>p.Q1537* (0.0011%)</w:t>
        <w:br/>
        <w:t>p.R1833C (0.0011%)</w:t>
        <w:br/>
        <w:t>p.I1725= (0.0011%)</w:t>
        <w:br/>
        <w:t>p.P1569Sfs*3 (0.0011%)</w:t>
        <w:br/>
        <w:t>p.Y948Ifs*59 (0.0011%)</w:t>
        <w:br/>
        <w:t>p.Q481* (0.0011%)</w:t>
        <w:br/>
        <w:t>p.S1090I (0.0011%)</w:t>
        <w:br/>
        <w:t>p.L1049V (0.0011%)</w:t>
        <w:br/>
        <w:t>p.P1899Tfs*2 (0.0011%)</w:t>
        <w:br/>
        <w:t>p.W1844* (0.0011%)</w:t>
        <w:br/>
        <w:t>p.P1563T (0.0011%)</w:t>
        <w:br/>
        <w:t>p.A861P (0.0011%)</w:t>
        <w:br/>
        <w:t>p.T1031A (0.0011%)</w:t>
        <w:br/>
        <w:t>p.D2229Y (0.0011%)</w:t>
        <w:br/>
        <w:t>p.G1556V (0.0011%)</w:t>
        <w:br/>
        <w:t>p.S409L (0.0011%)</w:t>
        <w:br/>
        <w:t>p.Q520* (0.0011%)</w:t>
        <w:br/>
        <w:t>p.V1817= (0.0011%)</w:t>
        <w:br/>
        <w:t>p.S1225C (0.0011%)</w:t>
        <w:br/>
        <w:t>p.H1170P (0.0011%)</w:t>
        <w:br/>
        <w:t>p.Q428Afs*195 (0.0011%)</w:t>
        <w:br/>
        <w:t>p.G70= (0.0011%)</w:t>
        <w:br/>
        <w:t>p.A35= (0.0011%)</w:t>
        <w:br/>
        <w:t>p.H1581Pfs*31 (0.0011%)</w:t>
        <w:br/>
        <w:t>p.Y1226C (0.0011%)</w:t>
        <w:br/>
        <w:t>p.Y2148* (0.0011%)</w:t>
        <w:br/>
        <w:t>p.Q492H (0.0011%)</w:t>
        <w:br/>
        <w:t>p.M1613_Q1614delinsI* (0.0011%)</w:t>
        <w:br/>
        <w:t>p.A348Pfs*15 (0.0011%)</w:t>
        <w:br/>
        <w:t>p.Q1367= (0.0011%)</w:t>
        <w:br/>
        <w:t>p.R2158Q (0.0011%)</w:t>
        <w:br/>
        <w:t>p.E1786Q (0.0011%)</w:t>
        <w:br/>
        <w:t>p.Q1537= (0.0011%)</w:t>
        <w:br/>
        <w:t>p.S1134C (0.0011%)</w:t>
        <w:br/>
        <w:t>p.L1688* (0.0011%)</w:t>
        <w:br/>
        <w:t>p.Q1741H (0.0011%)</w:t>
        <w:br/>
        <w:t>p.E1775* (0.0011%)</w:t>
        <w:br/>
        <w:t>p.E1778= (0.0011%)</w:t>
        <w:br/>
        <w:t>p.E2032K (0.0011%)</w:t>
        <w:br/>
        <w:t>p.E2036* (0.0011%)</w:t>
        <w:br/>
        <w:t>p.A1466V (0.0011%)</w:t>
        <w:br/>
        <w:t>p.R596L (0.0011%)</w:t>
        <w:br/>
        <w:t>p.M1634* (0.0011%)</w:t>
        <w:br/>
        <w:t>p.Q2212* (0.0011%)</w:t>
        <w:br/>
        <w:t>p.E2000V (0.0011%)</w:t>
        <w:br/>
        <w:t>p.Q546Rfs*73 (0.0011%)</w:t>
        <w:br/>
        <w:t>p.R1335* (0.0011%)</w:t>
        <w:br/>
        <w:t>p.P1889_T1891del (0.0011%)</w:t>
        <w:br/>
        <w:t>p.G2087V (0.0011%)</w:t>
        <w:br/>
        <w:t>p.M1564* (0.0011%)</w:t>
        <w:br/>
        <w:t>p.R1869= (0.0011%)</w:t>
        <w:br/>
        <w:t>p.Q1584L (0.0011%)</w:t>
        <w:br/>
        <w:t>p.Y1389C (0.0011%)</w:t>
        <w:br/>
        <w:t>p.E1924* (0.0011%)</w:t>
        <w:br/>
        <w:t>p.G2197V (0.0011%)</w:t>
        <w:br/>
        <w:t>p.Q497* (0.0011%)</w:t>
        <w:br/>
        <w:t>p.E1033* (0.0011%)</w:t>
        <w:br/>
        <w:t>p.A2065Gfs*34 (0.0011%)</w:t>
        <w:br/>
        <w:t>p.Q2115Afs*35 (0.0011%)</w:t>
        <w:br/>
        <w:t>p.Q563H (0.0011%)</w:t>
        <w:br/>
        <w:t>p.S1465C (0.0011%)</w:t>
        <w:br/>
        <w:t>p.Q766H (0.0011%)</w:t>
        <w:br/>
        <w:t>p.A45del (0.0011%)</w:t>
        <w:br/>
        <w:t>p.E1765Dfs*4 (0.0011%)</w:t>
        <w:br/>
        <w:t>p.Q1894* (0.0011%)</w:t>
        <w:br/>
        <w:t>p.Q754* (0.0011%)</w:t>
        <w:br/>
        <w:t>p.Q601* (0.0011%)</w:t>
        <w:br/>
        <w:t>p.R1636L (0.0011%)</w:t>
        <w:br/>
        <w:t>p.V1882M (0.0011%)</w:t>
        <w:br/>
        <w:t>p.E1104K (0.0011%)</w:t>
        <w:br/>
        <w:t>p.Q594R (0.0011%)</w:t>
        <w:br/>
        <w:t>p.Q802Sfs*15 (0.0011%)</w:t>
        <w:br/>
        <w:t>p.G123C (0.0011%)</w:t>
        <w:br/>
        <w:t>p.A837V (0.0011%)</w:t>
        <w:br/>
        <w:t>p.Q766E (0.0011%)</w:t>
        <w:br/>
        <w:t>p.Q799H (0.0011%)</w:t>
        <w:br/>
        <w:t>p.P109R (0.0011%)</w:t>
        <w:br/>
        <w:t>p.S682= (0.0011%)</w:t>
        <w:br/>
        <w:t>p.T1376I (0.0011%)</w:t>
        <w:br/>
        <w:t>p.Q1512H (0.0011%)</w:t>
        <w:br/>
        <w:t>p.P697L (0.0011%)</w:t>
        <w:br/>
        <w:t>p.P1619Qfs*7 (0.0011%)</w:t>
        <w:br/>
        <w:t>p.P1813S (0.0011%)</w:t>
        <w:br/>
        <w:t>p.Q2070H (0.0011%)</w:t>
        <w:br/>
        <w:t>p.L1724= (0.0011%)</w:t>
        <w:br/>
        <w:t>p.E1777K (0.0011%)</w:t>
        <w:br/>
        <w:t>p.E1779K (0.0011%)</w:t>
        <w:br/>
        <w:t>p.E1032K (0.0011%)</w:t>
        <w:br/>
        <w:t>p.A226Pfs*6 (0.0011%)</w:t>
        <w:br/>
        <w:t>p.P1412A (0.0011%)</w:t>
        <w:br/>
        <w:t>p.L2174R (0.0011%)</w:t>
        <w:br/>
        <w:t>p.P1175Q (0.0011%)</w:t>
        <w:br/>
        <w:t>p.S745T (0.0011%)</w:t>
        <w:br/>
        <w:t>p.G925Xfs*? (0.0011%)</w:t>
        <w:br/>
        <w:t>p.T926Lfs*15 (0.0011%)</w:t>
        <w:br/>
        <w:t>p.I2135N (0.0011%)</w:t>
        <w:br/>
        <w:t>p.P2161T (0.0011%)</w:t>
        <w:br/>
        <w:t>p.R2143L (0.0011%)</w:t>
        <w:br/>
        <w:t>p.Q1098Rfs*63 (0.0011%)</w:t>
        <w:br/>
        <w:t>p.Q766Pfs*51 (0.0011%)</w:t>
        <w:br/>
        <w:t>p.V1058A (0.0011%)</w:t>
        <w:br/>
        <w:t>p.S744* (0.0011%)</w:t>
        <w:br/>
        <w:t>p.A245S (0.0011%)</w:t>
        <w:br/>
        <w:t>p.V1561A (0.0011%)</w:t>
        <w:br/>
        <w:t>p.Q309* (0.0011%)</w:t>
        <w:br/>
        <w:t>p.A1648N (0.0011%)</w:t>
        <w:br/>
        <w:t>p.H173R (0.0011%)</w:t>
        <w:br/>
        <w:t>p.R1722* (0.0011%)</w:t>
        <w:br/>
        <w:t>p.Q74R (0.0011%)</w:t>
        <w:br/>
        <w:t>p.Q372Afs*28 (0.0011%)</w:t>
        <w:br/>
        <w:t>p.S1149* (0.0011%)</w:t>
        <w:br/>
        <w:t>p.S523C (0.0011%)</w:t>
        <w:br/>
        <w:t>p.G2283D (0.0011%)</w:t>
        <w:br/>
        <w:t>p.G838* (0.0011%)</w:t>
        <w:br/>
        <w:t>p.P1878Rfs*4 (0.0011%)</w:t>
        <w:br/>
        <w:t>p.P1642Hfs*12 (0.0011%)</w:t>
        <w:br/>
        <w:t>p.P943T (0.0011%)</w:t>
        <w:br/>
        <w:t>p.S103* (0.0011%)</w:t>
        <w:br/>
        <w:t>p.N1203Efs*17 (0.0011%)</w:t>
        <w:br/>
        <w:t>p.A325Cfs*60 (0.0011%)</w:t>
        <w:br/>
        <w:t>p.A615Qfs*2 (0.0011%)</w:t>
        <w:br/>
        <w:t>p.I646V (0.0011%)</w:t>
        <w:br/>
        <w:t>p.A1239S (0.0011%)</w:t>
        <w:br/>
        <w:t>p.K389* (0.0011%)</w:t>
        <w:br/>
        <w:t>p.Q1573= (0.0011%)</w:t>
        <w:br/>
        <w:t>p.P1175Hfs*5 (0.0011%)</w:t>
        <w:br/>
        <w:t>p.E2000Q (0.0011%)</w:t>
        <w:br/>
        <w:t>p.G2087E (0.0011%)</w:t>
        <w:br/>
        <w:t>p.K1979* (0.0011%)</w:t>
        <w:br/>
        <w:t>p.Q379E (0.0011%)</w:t>
        <w:br/>
        <w:t>p.A140T (0.0011%)</w:t>
        <w:br/>
        <w:t>p.D1536H (0.0011%)</w:t>
        <w:br/>
        <w:t>p.Y2254* (0.0011%)</w:t>
        <w:br/>
        <w:t>p.S334L (0.0011%)</w:t>
        <w:br/>
        <w:t>p.T426I (0.0011%)</w:t>
        <w:br/>
        <w:t>p.Q633* (0.0011%)</w:t>
        <w:br/>
        <w:t>p.S787F (0.0011%)</w:t>
        <w:br/>
        <w:t>p.N80S (0.0011%)</w:t>
        <w:br/>
        <w:t>p.S220Ifs*178 (0.0011%)</w:t>
        <w:br/>
        <w:t>p.H359= (0.0011%)</w:t>
        <w:br/>
        <w:t>p.Y1572H (0.0011%)</w:t>
        <w:br/>
        <w:t>p.Q2039* (0.0011%)</w:t>
        <w:br/>
        <w:t>p.K1125N (0.0011%)</w:t>
        <w:br/>
        <w:t>p.P146Qfs*86 (0.0011%)</w:t>
        <w:br/>
        <w:t>p.G1267Afs*19 (0.0011%)</w:t>
        <w:br/>
        <w:t>p.E1860* (0.0011%)</w:t>
        <w:br/>
        <w:t>p.Q553Lfs*63 (0.0011%)</w:t>
        <w:br/>
        <w:t>p.S334W (0.0011%)</w:t>
        <w:br/>
        <w:t>p.I1187Sfs*19 (0.0011%)</w:t>
        <w:br/>
        <w:t>p.Q595* (0.0011%)</w:t>
        <w:br/>
        <w:t>p.P1275Tfs*12 (0.0011%)</w:t>
        <w:br/>
        <w:t>p.L2089P (0.0011%)</w:t>
        <w:br/>
        <w:t>p.Q1631Hfs*4 (0.0011%)</w:t>
        <w:br/>
        <w:t>p.Q2100* (0.0011%)</w:t>
        <w:br/>
        <w:t>p.D1810E (0.0011%)</w:t>
        <w:br/>
        <w:t>p.S2264* (0.0011%)</w:t>
        <w:br/>
        <w:t>p.R2233Gfs*34 (0.0011%)</w:t>
        <w:br/>
        <w:t>p.W2091* (0.0011%)</w:t>
        <w:br/>
        <w:t>p.D1810H (0.0011%)</w:t>
        <w:br/>
        <w:t>p.N917Ifs*2 (0.0011%)</w:t>
        <w:br/>
        <w:t>p.P773L (0.0011%)</w:t>
        <w:br/>
        <w:t>p.G82A (0.0011%)</w:t>
        <w:br/>
        <w:t>p.V161A (0.0011%)</w:t>
        <w:br/>
        <w:t>p.P239T (0.0011%)</w:t>
        <w:br/>
        <w:t>p.P1326_Q1327insA (0.0011%)</w:t>
        <w:br/>
        <w:t>p.G655* (0.0011%)</w:t>
        <w:br/>
        <w:t>p.N218Xfs*182 (0.0011%)</w:t>
        <w:br/>
        <w:t>p.P135Lfs*96 (0.0011%)</w:t>
        <w:br/>
        <w:t>p.P312S (0.0011%)</w:t>
        <w:br/>
        <w:t>p.S1791* (0.0011%)</w:t>
        <w:br/>
        <w:t>p.Q581* (0.0011%)</w:t>
        <w:br/>
        <w:t>p.G314C (0.0011%)</w:t>
        <w:br/>
        <w:t>p.S258C (0.0011%)</w:t>
        <w:br/>
        <w:t>p.A1509V (0.0011%)</w:t>
        <w:br/>
        <w:t>p.S304* (0.0011%)</w:t>
        <w:br/>
        <w:t>p.Y1324* (0.0011%)</w:t>
        <w:br/>
        <w:t>p.D627Y (0.0011%)</w:t>
        <w:br/>
        <w:t>p.P1521L (0.0011%)</w:t>
        <w:br/>
        <w:t>p.T1004Yfs*4 (0.0011%)</w:t>
        <w:br/>
        <w:t>p.E1787* (0.0011%)</w:t>
        <w:br/>
        <w:t>p.Q2176Rfs*48 (0.0011%)</w:t>
        <w:br/>
        <w:t>p.Q1066* (0.0011%)</w:t>
        <w:br/>
        <w:t>p.Y462* (0.0011%)</w:t>
        <w:br/>
        <w:t>p.E1013D (0.0011%)</w:t>
        <w:br/>
        <w:t>p.R1742Nfs*13 (0.0011%)</w:t>
        <w:br/>
        <w:t>p.C2052* (0.0011%)</w:t>
        <w:br/>
        <w:t>p.P886Tfs*49 (0.0011%)</w:t>
        <w:br/>
        <w:t>p.N874Yfs*61 (0.0011%)</w:t>
        <w:br/>
        <w:t>p.R911S (0.0011%)</w:t>
        <w:br/>
        <w:t>p.Q537* (0.0011%)</w:t>
        <w:br/>
        <w:t>p.N1800S (0.0011%)</w:t>
        <w:br/>
        <w:t>p.P1878Lfs*5 (0.0011%)</w:t>
        <w:br/>
        <w:t>p.E1765Q (0.0011%)</w:t>
        <w:br/>
        <w:t>p.L2238Afs*39 (0.0011%)</w:t>
        <w:br/>
        <w:t>p.K2003* (0.0011%)</w:t>
        <w:br/>
        <w:t>p.L2259Ffs*16 (0.0011%)</w:t>
        <w:br/>
        <w:t>p.S1920N (0.0011%)</w:t>
        <w:br/>
        <w:t>p.Y1389* (0.0011%)</w:t>
        <w:br/>
        <w:t>p.R2164L (0.0011%)</w:t>
        <w:br/>
        <w:t>p.A1264T (0.0011%)</w:t>
        <w:br/>
        <w:t>p.Q2115* (0.0011%)</w:t>
        <w:br/>
        <w:t>p.M1310L (0.0011%)</w:t>
        <w:br/>
        <w:t>p.Q2070Hfs*60 (0.0011%)</w:t>
        <w:br/>
        <w:t>p.A347V (0.0011%)</w:t>
        <w:br/>
        <w:t>p.A162Cfs*238 (0.0011%)</w:t>
        <w:br/>
        <w:t>p.G1617V (0.0011%)</w:t>
        <w:br/>
        <w:t>p.S303Xfs*50 (0.0011%)</w:t>
        <w:br/>
        <w:t>p.L1915* (0.0011%)</w:t>
        <w:br/>
        <w:t>p.Y1435C (0.0011%)</w:t>
        <w:br/>
        <w:t>p.Y2031Kfs*10 (0.0011%)</w:t>
        <w:br/>
        <w:t>p.Q1148* (0.0011%)</w:t>
        <w:br/>
        <w:t>p.G240C (0.0011%)</w:t>
        <w:br/>
        <w:t>p.K990R (0.0011%)</w:t>
        <w:br/>
        <w:t>p.D1893G (0.0011%)</w:t>
        <w:br/>
        <w:t>p.P1546Afs*16 (0.0011%)</w:t>
        <w:br/>
        <w:t>p.G945Afs*61 (0.0011%)</w:t>
        <w:br/>
        <w:t>p.P1878S (0.0011%)</w:t>
        <w:br/>
        <w:t>p.Q555H (0.0011%)</w:t>
        <w:br/>
        <w:t>p.T1535S (0.0011%)</w:t>
        <w:br/>
        <w:t>p.H137Qfs*94 (0.0011%)</w:t>
        <w:br/>
        <w:t>p.S536Pfs*83 (0.0011%)</w:t>
        <w:br/>
        <w:t>p.S303N (0.0011%)</w:t>
        <w:br/>
        <w:t>p.E1956Q (0.0011%)</w:t>
        <w:br/>
        <w:t>p.Q464* (0.0011%)</w:t>
        <w:br/>
        <w:t>p.R1276* (0.0011%)</w:t>
        <w:br/>
        <w:t>p.P1898Hfs*25 (0.0011%)</w:t>
        <w:br/>
        <w:t>p.Q708* (0.0011%)</w:t>
        <w:br/>
        <w:t>p.S1755R (0.0011%)</w:t>
        <w:br/>
        <w:t>p.G1137V (0.0011%)</w:t>
        <w:br/>
        <w:t>p.P1484Xfs*10 (0.0011%)</w:t>
        <w:br/>
        <w:t>p.P2108L (0.0011%)</w:t>
        <w:br/>
        <w:t>p.Q1142* (0.0011%)</w:t>
        <w:br/>
        <w:t>p.E1019* (0.0011%)</w:t>
        <w:br/>
        <w:t>p.S772F (0.0011%)</w:t>
        <w:br/>
        <w:t>p.A1539Pfs*26 (0.0011%)</w:t>
        <w:br/>
        <w:t>p.G712R (0.0011%)</w:t>
        <w:br/>
        <w:t>p.G1351D (0.0011%)</w:t>
        <w:br/>
        <w:t>p.Q1655H (0.0011%)</w:t>
        <w:br/>
        <w:t>p.Q1894H (0.0011%)</w:t>
        <w:br/>
        <w:t>p.A1077E (0.0011%)</w:t>
        <w:br/>
        <w:t>p.A1909V (0.0011%)</w:t>
        <w:br/>
        <w:t>p.L2144* (0.0011%)</w:t>
        <w:br/>
        <w:t>p.K1603* (0.0011%)</w:t>
        <w:br/>
        <w:t>p.N1986Qfs*13 (0.0011%)</w:t>
        <w:br/>
        <w:t>p.S617* (0.0011%)</w:t>
        <w:br/>
        <w:t>p.A230Efs*168 (0.0011%)</w:t>
        <w:br/>
        <w:t>p.P94Lfs*7 (0.0011%)</w:t>
        <w:br/>
        <w:t>p.P239A (0.0011%)</w:t>
        <w:br/>
        <w:t>p.M390I (0.0011%)</w:t>
        <w:br/>
        <w:t>p.C2163Lfs*62 (0.0011%)</w:t>
        <w:br/>
        <w:t>p.A339Gfs*61 (0.0011%)</w:t>
        <w:br/>
        <w:t>p.R306W (0.0011%)</w:t>
        <w:br/>
        <w:t>p.S1182Afs*24 (0.0011%)</w:t>
        <w:br/>
        <w:t>p.E1013* (0.0011%)</w:t>
        <w:br/>
        <w:t>p.Q1327Afs*11 (0.0011%)</w:t>
        <w:br/>
        <w:t>p.E896* (0.0011%)</w:t>
        <w:br/>
        <w:t>p.Q563* (0.0011%)</w:t>
        <w:br/>
        <w:t>p.Q1346* (0.0011%)</w:t>
        <w:br/>
        <w:t>p.Q288Pfs*112 (0.0011%)</w:t>
        <w:br/>
        <w:t>p.Q1493* (0.0011%)</w:t>
        <w:br/>
        <w:t>p.I1097Vfs*9 (0.0011%)</w:t>
        <w:br/>
        <w:t>p.S1338F (0.0011%)</w:t>
        <w:br/>
        <w:t>p.A1789S (0.0011%)</w:t>
        <w:br/>
        <w:t>p.G369Afs*22 (0.0011%)</w:t>
        <w:br/>
        <w:t>p.A2205S (0.0011%)</w:t>
        <w:br/>
        <w:t>p.T1360Nfs*85 (0.0011%)</w:t>
        <w:br/>
        <w:t>p.D734V (0.0011%)</w:t>
        <w:br/>
        <w:t>p.E1886* (0.0011%)</w:t>
        <w:br/>
        <w:t>p.T1852A (0.0011%)</w:t>
        <w:br/>
        <w:t>p.R2236L (0.0011%)</w:t>
        <w:br/>
        <w:t>p.L1769V (0.0011%)</w:t>
        <w:br/>
        <w:t>p.E2047* (0.0011%)</w:t>
        <w:br/>
        <w:t>p.M923Hfs*13 (0.0011%)</w:t>
        <w:br/>
        <w:t>p.Q562* (0.0011%)</w:t>
        <w:br/>
        <w:t>p.G856W (0.0011%)</w:t>
        <w:br/>
        <w:t>p.Q1401* (0.0011%)</w:t>
        <w:br/>
        <w:t>p.G1202R (0.0458%)</w:t>
        <w:br/>
        <w:t>p.G1269A (0.0295%)</w:t>
        <w:br/>
        <w:t>p.L1196M (0.0262%)</w:t>
        <w:br/>
        <w:t>p.F1174L (0.012%)</w:t>
        <w:br/>
        <w:t>p.C1156Y (0.0153%)</w:t>
        <w:br/>
        <w:t>p.I1171T (0.0109%)</w:t>
        <w:br/>
        <w:t>p.I1171N (0.0109%)</w:t>
        <w:br/>
        <w:t>p.F1174C (0.0065%)</w:t>
        <w:br/>
        <w:t>p.E1210K (0.0055%)</w:t>
        <w:br/>
        <w:t>p.D1203N (0.0065%)</w:t>
        <w:br/>
        <w:t>p.E119* (0.0076%)</w:t>
        <w:br/>
        <w:t>p.S62L (0.0055%)</w:t>
        <w:br/>
        <w:t>p.T1151R (0.0055%)</w:t>
        <w:br/>
        <w:t>p.T1151M (0.0055%)</w:t>
        <w:br/>
        <w:t>p.I1171S (0.0044%)</w:t>
        <w:br/>
        <w:t>p.V132L (0.0044%)</w:t>
        <w:br/>
        <w:t>p.R311L (0.0044%)</w:t>
        <w:br/>
        <w:t>p.S415= (0.0044%)</w:t>
        <w:br/>
        <w:t>p.L347= (0.0044%)</w:t>
        <w:br/>
        <w:t>p.G740E (0.0044%)</w:t>
        <w:br/>
        <w:t>p.L389F (0.0044%)</w:t>
        <w:br/>
        <w:t>p.R259H (0.0044%)</w:t>
        <w:br/>
        <w:t>p.T246S (0.0044%)</w:t>
        <w:br/>
        <w:t>p.F1174V (0.0044%)</w:t>
        <w:br/>
        <w:t>p.R1275Q (0.0044%)</w:t>
        <w:br/>
        <w:t>p.V1180L (0.0044%)</w:t>
        <w:br/>
        <w:t>p.S1206Y (0.0044%)</w:t>
        <w:br/>
        <w:t>p.P278= (0.0033%)</w:t>
        <w:br/>
        <w:t>p.L566F (0.0033%)</w:t>
        <w:br/>
        <w:t>p.R41L (0.0033%)</w:t>
        <w:br/>
        <w:t>p.R1192P (0.0033%)</w:t>
        <w:br/>
        <w:t>p.T1012= (0.0022%)</w:t>
        <w:br/>
        <w:t>p.E1132K (0.0022%)</w:t>
        <w:br/>
        <w:t>p.P1456= (0.0022%)</w:t>
        <w:br/>
        <w:t>p.L1204= (0.0022%)</w:t>
        <w:br/>
        <w:t>p.R1436C (0.0022%)</w:t>
        <w:br/>
        <w:t>p.R1436H (0.0022%)</w:t>
        <w:br/>
        <w:t>p.A462= (0.0022%)</w:t>
        <w:br/>
        <w:t>p.A454V (0.0022%)</w:t>
        <w:br/>
        <w:t>p.R401* (0.0022%)</w:t>
        <w:br/>
        <w:t>p.K1491R (0.0022%)</w:t>
        <w:br/>
        <w:t>p.R579= (0.0022%)</w:t>
        <w:br/>
        <w:t>p.E374* (0.0022%)</w:t>
        <w:br/>
        <w:t>p.R1279M (0.0022%)</w:t>
        <w:br/>
        <w:t>p.R100S (0.0022%)</w:t>
        <w:br/>
        <w:t>p.L1145M (0.0022%)</w:t>
        <w:br/>
        <w:t>p.Q459* (0.0011%)</w:t>
        <w:br/>
        <w:t>p.G744R (0.0022%)</w:t>
        <w:br/>
        <w:t>p.H755N (0.0022%)</w:t>
        <w:br/>
        <w:t>p.W247C (0.0022%)</w:t>
        <w:br/>
        <w:t>p.R1212S (0.0022%)</w:t>
        <w:br/>
        <w:t>p.S289Y (0.0022%)</w:t>
        <w:br/>
        <w:t>p.P666= (0.0022%)</w:t>
        <w:br/>
        <w:t>p.L143R (0.0022%)</w:t>
        <w:br/>
        <w:t>p.R1113L (0.0022%)</w:t>
        <w:br/>
        <w:t>p.V349L (0.0022%)</w:t>
        <w:br/>
        <w:t>p.V351L (0.0022%)</w:t>
        <w:br/>
        <w:t>p.A585= (0.0022%)</w:t>
        <w:br/>
        <w:t>p.E467D (0.0022%)</w:t>
        <w:br/>
        <w:t>p.D605H (0.0022%)</w:t>
        <w:br/>
        <w:t>p.A1200V (0.0022%)</w:t>
        <w:br/>
        <w:t>p.Y635* (0.0022%)</w:t>
        <w:br/>
        <w:t>p.E148* (0.0022%)</w:t>
        <w:br/>
        <w:t>p.D460Y (0.0022%)</w:t>
        <w:br/>
        <w:t>p.F174L (0.0022%)</w:t>
        <w:br/>
        <w:t>p.Y262= (0.0011%)</w:t>
        <w:br/>
        <w:t>p.N369K (0.0022%)</w:t>
        <w:br/>
        <w:t>p.P496L (0.0022%)</w:t>
        <w:br/>
        <w:t>p.G113C (0.0022%)</w:t>
        <w:br/>
        <w:t>p.Q1159* (0.0011%)</w:t>
        <w:br/>
        <w:t>p.S1344Vfs*18 (0.0011%)</w:t>
        <w:br/>
        <w:t>p.E370K (0.0022%)</w:t>
        <w:br/>
        <w:t>p.A704D (0.0022%)</w:t>
        <w:br/>
        <w:t>p.P675L (0.0022%)</w:t>
        <w:br/>
        <w:t>p.L449= (0.0022%)</w:t>
        <w:br/>
        <w:t>p.L1204V (0.0022%)</w:t>
        <w:br/>
        <w:t>p.R292H (0.0022%)</w:t>
        <w:br/>
        <w:t>p.A3S (0.0022%)</w:t>
        <w:br/>
        <w:t>p.G223V (0.0022%)</w:t>
        <w:br/>
        <w:t>p.P679H (0.0022%)</w:t>
        <w:br/>
        <w:t>p.Q502H (0.0022%)</w:t>
        <w:br/>
        <w:t>p.G879C (0.0022%)</w:t>
        <w:br/>
        <w:t>p.L1152R (0.0022%)</w:t>
        <w:br/>
        <w:t>p.T1041N (0.0022%)</w:t>
        <w:br/>
        <w:t>p.R133L (0.0022%)</w:t>
        <w:br/>
        <w:t>p.G1202del (0.0022%)</w:t>
        <w:br/>
        <w:t>p.L1198F (0.0022%)</w:t>
        <w:br/>
        <w:t>p.E949K (0.0011%)</w:t>
        <w:br/>
        <w:t>p.E1488K (0.0011%)</w:t>
        <w:br/>
        <w:t>p.K1431T (0.0011%)</w:t>
        <w:br/>
        <w:t>p.A309T (0.0011%)</w:t>
        <w:br/>
        <w:t>p.A1200= (0.0011%)</w:t>
        <w:br/>
        <w:t>p.G1202= (0.0011%)</w:t>
        <w:br/>
        <w:t>p.T1512K (0.0011%)</w:t>
        <w:br/>
        <w:t>p.F217= (0.0011%)</w:t>
        <w:br/>
        <w:t>p.W247L (0.0011%)</w:t>
        <w:br/>
        <w:t>p.V349F (0.0011%)</w:t>
        <w:br/>
        <w:t>p.G689= (0.0011%)</w:t>
        <w:br/>
        <w:t>p.P1191= (0.0011%)</w:t>
        <w:br/>
        <w:t>p.A1234T (0.0011%)</w:t>
        <w:br/>
        <w:t>p.S257Y (0.0011%)</w:t>
        <w:br/>
        <w:t>p.G926E (0.0011%)</w:t>
        <w:br/>
        <w:t>p.T1117N (0.0011%)</w:t>
        <w:br/>
        <w:t>p.Q463* (0.0011%)</w:t>
        <w:br/>
        <w:t>p.N1583S (0.0011%)</w:t>
        <w:br/>
        <w:t>p.H1475Q (0.0011%)</w:t>
        <w:br/>
        <w:t>p.G955= (0.0011%)</w:t>
        <w:br/>
        <w:t>p.G223C (0.0011%)</w:t>
        <w:br/>
        <w:t>p.V827L (0.0011%)</w:t>
        <w:br/>
        <w:t>p.R753L (0.0011%)</w:t>
        <w:br/>
        <w:t>p.L1424I (0.0011%)</w:t>
        <w:br/>
        <w:t>p.G446R (0.0011%)</w:t>
        <w:br/>
        <w:t>p.Q453H (0.0011%)</w:t>
        <w:br/>
        <w:t>p.D1349E (0.0011%)</w:t>
        <w:br/>
        <w:t>p.S131= (0.0011%)</w:t>
        <w:br/>
        <w:t>p.T1102I (0.0011%)</w:t>
        <w:br/>
        <w:t>p.Q450H (0.0011%)</w:t>
        <w:br/>
        <w:t>p.L80M (0.0011%)</w:t>
        <w:br/>
        <w:t>p.L645= (0.0011%)</w:t>
        <w:br/>
        <w:t>p.A1046V (0.0011%)</w:t>
        <w:br/>
        <w:t>p.M950K (0.0011%)</w:t>
        <w:br/>
        <w:t>p.A1440= (0.0011%)</w:t>
        <w:br/>
        <w:t>p.L1533= (0.0011%)</w:t>
        <w:br/>
        <w:t>p.P1260Q (0.0011%)</w:t>
        <w:br/>
        <w:t>p.G640V (0.0011%)</w:t>
        <w:br/>
        <w:t>p.P1112Q (0.0011%)</w:t>
        <w:br/>
        <w:t>p.G927V (0.0011%)</w:t>
        <w:br/>
        <w:t>p.I333L (0.0011%)</w:t>
        <w:br/>
        <w:t>p.M1166T (0.0011%)</w:t>
        <w:br/>
        <w:t>p.M830I (0.0011%)</w:t>
        <w:br/>
        <w:t>p.P542Q (0.0011%)</w:t>
        <w:br/>
        <w:t>p.Q1589R (0.0011%)</w:t>
        <w:br/>
        <w:t>p.A1251D (0.0011%)</w:t>
        <w:br/>
        <w:t>p.R672I (0.0011%)</w:t>
        <w:br/>
        <w:t>p.V564E (0.0011%)</w:t>
        <w:br/>
        <w:t>p.K912T (0.0011%)</w:t>
        <w:br/>
        <w:t>p.G1054Afs*3 (0.0011%)</w:t>
        <w:br/>
        <w:t>p.W615L (0.0011%)</w:t>
        <w:br/>
        <w:t>p.L1404P (0.0011%)</w:t>
        <w:br/>
        <w:t>p.D282G (0.0011%)</w:t>
        <w:br/>
        <w:t>p.S565P (0.0011%)</w:t>
        <w:br/>
        <w:t>p.R551Q (0.0011%)</w:t>
        <w:br/>
        <w:t>p.G263V (0.0011%)</w:t>
        <w:br/>
        <w:t>p.Y262H (0.0011%)</w:t>
        <w:br/>
        <w:t>p.G452= (0.0011%)</w:t>
        <w:br/>
        <w:t>p.A518V (0.0011%)</w:t>
        <w:br/>
        <w:t>p.F607= (0.0011%)</w:t>
        <w:br/>
        <w:t>p.S426C (0.0011%)</w:t>
        <w:br/>
        <w:t>p.G452R (0.0011%)</w:t>
        <w:br/>
        <w:t>p.E1299K (0.0011%)</w:t>
        <w:br/>
        <w:t>p.C480Y (0.0011%)</w:t>
        <w:br/>
        <w:t>p.K1431R (0.0011%)</w:t>
        <w:br/>
        <w:t>p.L1190M (0.0011%)</w:t>
        <w:br/>
        <w:t>p.S553A (0.0011%)</w:t>
        <w:br/>
        <w:t>p.A1280V (0.0011%)</w:t>
        <w:br/>
        <w:t>p.Q706* (0.0011%)</w:t>
        <w:br/>
        <w:t>p.A298G (0.0011%)</w:t>
        <w:br/>
        <w:t>p.S439I (0.0011%)</w:t>
        <w:br/>
        <w:t>p.Q463Rfs*44 (0.0011%)</w:t>
        <w:br/>
        <w:t>p.L1318M (0.0011%)</w:t>
        <w:br/>
        <w:t>p.N1353S (0.0011%)</w:t>
        <w:br/>
        <w:t>p.D1009H (0.0011%)</w:t>
        <w:br/>
        <w:t>p.C443F (0.0011%)</w:t>
        <w:br/>
        <w:t>p.P336Q (0.0011%)</w:t>
        <w:br/>
        <w:t>p.E1016D (0.0011%)</w:t>
        <w:br/>
        <w:t>p.P117R (0.0011%)</w:t>
        <w:br/>
        <w:t>p.C154F (0.0011%)</w:t>
        <w:br/>
        <w:t>p.S62= (0.0011%)</w:t>
        <w:br/>
        <w:t>p.A1274T (0.0011%)</w:t>
        <w:br/>
        <w:t>p.A1047= (0.0011%)</w:t>
        <w:br/>
        <w:t>p.P999H (0.0011%)</w:t>
        <w:br/>
        <w:t>p.N169K (0.0011%)</w:t>
        <w:br/>
        <w:t>p.L1535= (0.0011%)</w:t>
        <w:br/>
        <w:t>p.V351= (0.0011%)</w:t>
        <w:br/>
        <w:t>p.R353S (0.0011%)</w:t>
        <w:br/>
        <w:t>p.G202V (0.0011%)</w:t>
        <w:br/>
        <w:t>p.G574M (0.0011%)</w:t>
        <w:br/>
        <w:t>p.R1214C (0.0011%)</w:t>
        <w:br/>
        <w:t>p.T648I (0.0011%)</w:t>
        <w:br/>
        <w:t>p.K1518N (0.0011%)</w:t>
        <w:br/>
        <w:t>p.C480F (0.0011%)</w:t>
        <w:br/>
        <w:t>p.S708Y (0.0011%)</w:t>
        <w:br/>
        <w:t>p.G715W (0.0011%)</w:t>
        <w:br/>
        <w:t>p.K383M (0.0011%)</w:t>
        <w:br/>
        <w:t>p.I676Sfs*35 (0.0011%)</w:t>
        <w:br/>
        <w:t>p.Y1096F (0.0011%)</w:t>
        <w:br/>
        <w:t>p.A1470V (0.0011%)</w:t>
        <w:br/>
        <w:t>p.E1299* (0.0011%)</w:t>
        <w:br/>
        <w:t>p.L870= (0.0011%)</w:t>
        <w:br/>
        <w:t>p.N661K (0.0011%)</w:t>
        <w:br/>
        <w:t>p.N1544K (0.0011%)</w:t>
        <w:br/>
        <w:t>p.V1135L (0.0011%)</w:t>
        <w:br/>
        <w:t>p.I1088V (0.0011%)</w:t>
        <w:br/>
        <w:t>p.G776E (0.0011%)</w:t>
        <w:br/>
        <w:t>p.K1454N (0.0011%)</w:t>
        <w:br/>
        <w:t>p.L216V (0.0011%)</w:t>
        <w:br/>
        <w:t>p.G1474Dfs*3 (0.0011%)</w:t>
        <w:br/>
        <w:t>p.S439= (0.0011%)</w:t>
        <w:br/>
        <w:t>p.P294T (0.0011%)</w:t>
        <w:br/>
        <w:t>p.P475= (0.0011%)</w:t>
        <w:br/>
        <w:t>p.G932A (0.0011%)</w:t>
        <w:br/>
        <w:t>p.G452W (0.0011%)</w:t>
        <w:br/>
        <w:t>p.V979= (0.0011%)</w:t>
        <w:br/>
        <w:t>p.P948T (0.0011%)</w:t>
        <w:br/>
        <w:t>p.P666S (0.0011%)</w:t>
        <w:br/>
        <w:t>p.D854N (0.0011%)</w:t>
        <w:br/>
        <w:t>p.D954N (0.0011%)</w:t>
        <w:br/>
        <w:t>p.E1299Q (0.0011%)</w:t>
        <w:br/>
        <w:t>p.V1265E (0.0011%)</w:t>
        <w:br/>
        <w:t>p.R753Q (0.0011%)</w:t>
        <w:br/>
        <w:t>p.P1297T (0.0011%)</w:t>
        <w:br/>
        <w:t>p.G488V (0.0011%)</w:t>
        <w:br/>
        <w:t>p.M23I (0.0011%)</w:t>
        <w:br/>
        <w:t>p.C701G (0.0011%)</w:t>
        <w:br/>
        <w:t>p.K665T (0.0011%)</w:t>
        <w:br/>
        <w:t>p.P1350T (0.0011%)</w:t>
        <w:br/>
        <w:t>p.G199S (0.0011%)</w:t>
        <w:br/>
        <w:t>p.S631I (0.0011%)</w:t>
        <w:br/>
        <w:t>p.V1135E (0.0011%)</w:t>
        <w:br/>
        <w:t>p.R606K (0.0011%)</w:t>
        <w:br/>
        <w:t>p.V526F (0.0011%)</w:t>
        <w:br/>
        <w:t>p.N1140= (0.0011%)</w:t>
        <w:br/>
        <w:t>p.G845= (0.0011%)</w:t>
        <w:br/>
        <w:t>p.H258Y (0.0011%)</w:t>
        <w:br/>
        <w:t>p.D239G (0.0011%)</w:t>
        <w:br/>
        <w:t>p.A690T (0.0011%)</w:t>
        <w:br/>
        <w:t>p.N871K (0.0011%)</w:t>
        <w:br/>
        <w:t>p.W247S (0.0011%)</w:t>
        <w:br/>
        <w:t>p.A1596P (0.0011%)</w:t>
        <w:br/>
        <w:t>p.N445I (0.0011%)</w:t>
        <w:br/>
        <w:t>p.S409I (0.0011%)</w:t>
        <w:br/>
        <w:t>p.P1374L (0.0011%)</w:t>
        <w:br/>
        <w:t>p.S691R (0.0011%)</w:t>
        <w:br/>
        <w:t>p.R284K (0.0011%)</w:t>
        <w:br/>
        <w:t>p.P1469S (0.0011%)</w:t>
        <w:br/>
        <w:t>p.Y1278* (0.0011%)</w:t>
        <w:br/>
        <w:t>p.S430T (0.0011%)</w:t>
        <w:br/>
        <w:t>p.R136L (0.0011%)</w:t>
        <w:br/>
        <w:t>p.R561T (0.0011%)</w:t>
        <w:br/>
        <w:t>p.D282Y (0.0011%)</w:t>
        <w:br/>
        <w:t>p.P1418H (0.0011%)</w:t>
        <w:br/>
        <w:t>p.S1053C (0.0011%)</w:t>
        <w:br/>
        <w:t>p.S1157T (0.0011%)</w:t>
        <w:br/>
        <w:t>p.L376V (0.0011%)</w:t>
        <w:br/>
        <w:t>p.F253S (0.0011%)</w:t>
        <w:br/>
        <w:t>p.P542L (0.0011%)</w:t>
        <w:br/>
        <w:t>p.G880A (0.0011%)</w:t>
        <w:br/>
        <w:t>p.V1465A (0.0011%)</w:t>
        <w:br/>
        <w:t>p.Q167L (0.0011%)</w:t>
        <w:br/>
        <w:t>p.A704T (0.0011%)</w:t>
        <w:br/>
        <w:t>p.D305Y (0.0011%)</w:t>
        <w:br/>
        <w:t>p.R806G (0.0011%)</w:t>
        <w:br/>
        <w:t>p.G689W (0.0011%)</w:t>
        <w:br/>
        <w:t>p.W595* (0.0011%)</w:t>
        <w:br/>
        <w:t>p.P1027L (0.0011%)</w:t>
        <w:br/>
        <w:t>p.L598F (0.0011%)</w:t>
        <w:br/>
        <w:t>p.E1129Rfs*21 (0.0011%)</w:t>
        <w:br/>
        <w:t>p.G428A (0.0011%)</w:t>
        <w:br/>
        <w:t>p.L1122V (0.0011%)</w:t>
        <w:br/>
        <w:t>p.L283= (0.0011%)</w:t>
        <w:br/>
        <w:t>p.G718A (0.0011%)</w:t>
        <w:br/>
        <w:t>p.R200Qfs*26 (0.0011%)</w:t>
        <w:br/>
        <w:t>p.Q777R (0.0011%)</w:t>
        <w:br/>
        <w:t>p.G931V (0.0011%)</w:t>
        <w:br/>
        <w:t>p.S711N (0.0011%)</w:t>
        <w:br/>
        <w:t>p.P1112T (0.0011%)</w:t>
        <w:br/>
        <w:t>p.G875R (0.0011%)</w:t>
        <w:br/>
        <w:t>p.R510Q (0.0011%)</w:t>
        <w:br/>
        <w:t>p.D642Y (0.0011%)</w:t>
        <w:br/>
        <w:t>p.P542R (0.0011%)</w:t>
        <w:br/>
        <w:t>p.P1215T (0.0011%)</w:t>
        <w:br/>
        <w:t>p.D282N (0.0011%)</w:t>
        <w:br/>
        <w:t>p.S289= (0.0011%)</w:t>
        <w:br/>
        <w:t>p.H812= (0.0011%)</w:t>
        <w:br/>
        <w:t>p.S536Vfs*25 (0.0011%)</w:t>
        <w:br/>
        <w:t>p.M301I (0.0011%)</w:t>
        <w:br/>
        <w:t>p.T1597= (0.0011%)</w:t>
        <w:br/>
        <w:t>p.G977R (0.0011%)</w:t>
        <w:br/>
        <w:t>p.R395C (0.0011%)</w:t>
        <w:br/>
        <w:t>p.P599H (0.0011%)</w:t>
        <w:br/>
        <w:t>p.R214Afs*35 (0.0011%)</w:t>
        <w:br/>
        <w:t>p.C1259Y (0.0011%)</w:t>
        <w:br/>
        <w:t>p.P1260T (0.0011%)</w:t>
        <w:br/>
        <w:t>p.W915G (0.0011%)</w:t>
        <w:br/>
        <w:t>p.D1160H (0.0011%)</w:t>
        <w:br/>
        <w:t>p.S1206C (0.0011%)</w:t>
        <w:br/>
        <w:t>p.F255L (0.0011%)</w:t>
        <w:br/>
        <w:t>p.L1073R (0.0011%)</w:t>
        <w:br/>
        <w:t>p.P999T (0.0011%)</w:t>
        <w:br/>
        <w:t>p.C1156F (0.0011%)</w:t>
        <w:br/>
        <w:t>p.S408F (0.0011%)</w:t>
        <w:br/>
        <w:t>p.A462D (0.0011%)</w:t>
        <w:br/>
        <w:t>p.P1456H (0.0011%)</w:t>
        <w:br/>
        <w:t>p.P158H (0.0011%)</w:t>
        <w:br/>
        <w:t>p.H344= (0.0011%)</w:t>
        <w:br/>
        <w:t>p.S1020C (0.0011%)</w:t>
        <w:br/>
        <w:t>p.I630M (0.0011%)</w:t>
        <w:br/>
        <w:t>p.G1184E (0.0011%)</w:t>
        <w:br/>
        <w:t>p.R1231Q (0.0011%)</w:t>
        <w:br/>
        <w:t>p.D1163H (0.0011%)</w:t>
        <w:br/>
        <w:t>p.D1529E (0.0011%)</w:t>
        <w:br/>
        <w:t>p.R1192G (0.0011%)</w:t>
        <w:br/>
        <w:t>p.G1474E (0.0011%)</w:t>
        <w:br/>
        <w:t>p.G1326A (0.0011%)</w:t>
        <w:br/>
        <w:t>p.G1128A (0.0011%)</w:t>
        <w:br/>
        <w:t>p.T1151K (0.0011%)</w:t>
        <w:br/>
        <w:t>p.S1206F (0.0011%)</w:t>
        <w:br/>
        <w:t>p.G1123S (0.0011%)</w:t>
        <w:br/>
        <w:t>p.T1151dup (0.0011%)</w:t>
        <w:br/>
        <w:t>p.R557G (0.0011%)</w:t>
        <w:br/>
        <w:t>p.D618N (0.0044%)</w:t>
        <w:br/>
        <w:t>p.E91* (0.0044%)</w:t>
        <w:br/>
        <w:t>p.E524* (0.0044%)</w:t>
        <w:br/>
        <w:t>p.Y2285* (0.0033%)</w:t>
        <w:br/>
        <w:t>p.Y2285Tfs*5 (0.0033%)</w:t>
        <w:br/>
        <w:t>p.L58= (0.0033%)</w:t>
        <w:br/>
        <w:t>p.G2527V (0.0033%)</w:t>
        <w:br/>
        <w:t>p.G2022V (0.0033%)</w:t>
        <w:br/>
        <w:t>p.R1136W (0.0033%)</w:t>
        <w:br/>
        <w:t>p.S139F (0.0033%)</w:t>
        <w:br/>
        <w:t>p.S137F (0.0033%)</w:t>
        <w:br/>
        <w:t>p.G312A (0.0033%)</w:t>
        <w:br/>
        <w:t>p.Y489C (0.0033%)</w:t>
        <w:br/>
        <w:t>p.L43= (0.0033%)</w:t>
        <w:br/>
        <w:t>p.S35G (0.0033%)</w:t>
        <w:br/>
        <w:t>p.Q1218* (0.0033%)</w:t>
        <w:br/>
        <w:t>p.E37K (0.0033%)</w:t>
        <w:br/>
        <w:t>p.F1413Sfs*14 (0.0011%)</w:t>
        <w:br/>
        <w:t>p.G922V (0.0022%)</w:t>
        <w:br/>
        <w:t>p.A431S (0.0022%)</w:t>
        <w:br/>
        <w:t>p.S2561L (0.0022%)</w:t>
        <w:br/>
        <w:t>p.R914L (0.0022%)</w:t>
        <w:br/>
        <w:t>p.E1816* (0.0022%)</w:t>
        <w:br/>
        <w:t>p.R1412I (0.0022%)</w:t>
        <w:br/>
        <w:t>p.Y1422* (0.0022%)</w:t>
        <w:br/>
        <w:t>p.L1956R (0.0022%)</w:t>
        <w:br/>
        <w:t>p.E1947* (0.0022%)</w:t>
        <w:br/>
        <w:t>p.Q400* (0.0022%)</w:t>
        <w:br/>
        <w:t>p.L2623= (0.0022%)</w:t>
        <w:br/>
        <w:t>p.Q1987H (0.0022%)</w:t>
        <w:br/>
        <w:t>p.S2810G (0.0022%)</w:t>
        <w:br/>
        <w:t>p.Q1815* (0.0022%)</w:t>
        <w:br/>
        <w:t>p.W267* (0.0022%)</w:t>
        <w:br/>
        <w:t>p.R681* (0.0022%)</w:t>
        <w:br/>
        <w:t>p.Q1188* (0.0022%)</w:t>
        <w:br/>
        <w:t>p.P2764S (0.0011%)</w:t>
        <w:br/>
        <w:t>p.Q2234* (0.0011%)</w:t>
        <w:br/>
        <w:t>p.S82F (0.0022%)</w:t>
        <w:br/>
        <w:t>p.A399S (0.0022%)</w:t>
        <w:br/>
        <w:t>p.K248N (0.0022%)</w:t>
        <w:br/>
        <w:t>p.E2214* (0.0022%)</w:t>
        <w:br/>
        <w:t>p.Q1617H (0.0022%)</w:t>
        <w:br/>
        <w:t>p.Q959* (0.0022%)</w:t>
        <w:br/>
        <w:t>p.E1220* (0.0022%)</w:t>
        <w:br/>
        <w:t>p.T2034I (0.0022%)</w:t>
        <w:br/>
        <w:t>p.P563L (0.0022%)</w:t>
        <w:br/>
        <w:t>p.K2372N (0.0022%)</w:t>
        <w:br/>
        <w:t>p.L923V (0.0022%)</w:t>
        <w:br/>
        <w:t>p.T1295A (0.0022%)</w:t>
        <w:br/>
        <w:t>p.E37* (0.0022%)</w:t>
        <w:br/>
        <w:t>p.Q83* (0.0022%)</w:t>
        <w:br/>
        <w:t>p.R461* (0.0022%)</w:t>
        <w:br/>
        <w:t>p.L145V (0.0022%)</w:t>
        <w:br/>
        <w:t>p.E1198* (0.0022%)</w:t>
        <w:br/>
        <w:t>p.I1499V (0.0011%)</w:t>
        <w:br/>
        <w:t>p.G455V (0.0022%)</w:t>
        <w:br/>
        <w:t>p.G675* (0.0022%)</w:t>
        <w:br/>
        <w:t>p.S1078* (0.0022%)</w:t>
        <w:br/>
        <w:t>p.D564Y (0.0022%)</w:t>
        <w:br/>
        <w:t>p.E438* (0.0022%)</w:t>
        <w:br/>
        <w:t>p.E572Rfs*14 (0.0022%)</w:t>
        <w:br/>
        <w:t>p.I1824V (0.0022%)</w:t>
        <w:br/>
        <w:t>p.S1150* (0.0022%)</w:t>
        <w:br/>
        <w:t>p.E572Xfs*? (0.0022%)</w:t>
        <w:br/>
        <w:t>p.Q2723R (0.0022%)</w:t>
        <w:br/>
        <w:t>p.E517K (0.0022%)</w:t>
        <w:br/>
        <w:t>p.S574T (0.0022%)</w:t>
        <w:br/>
        <w:t>p.Q682E (0.0011%)</w:t>
        <w:br/>
        <w:t>p.P678= (0.0011%)</w:t>
        <w:br/>
        <w:t>p.T2805N (0.0011%)</w:t>
        <w:br/>
        <w:t>p.L1696= (0.0011%)</w:t>
        <w:br/>
        <w:t>p.E2195Q (0.0011%)</w:t>
        <w:br/>
        <w:t>p.E2692K (0.0011%)</w:t>
        <w:br/>
        <w:t>p.D2482N (0.0011%)</w:t>
        <w:br/>
        <w:t>p.T2108Nfs*12 (0.0011%)</w:t>
        <w:br/>
        <w:t>p.L687= (0.0011%)</w:t>
        <w:br/>
        <w:t>p.Q1520H (0.0011%)</w:t>
        <w:br/>
        <w:t>p.G984W (0.0011%)</w:t>
        <w:br/>
        <w:t>p.N839Y (0.0011%)</w:t>
        <w:br/>
        <w:t>p.S1282I (0.0011%)</w:t>
        <w:br/>
        <w:t>p.N1673S (0.0011%)</w:t>
        <w:br/>
        <w:t>p.G1160C (0.0011%)</w:t>
        <w:br/>
        <w:t>p.D1481H (0.0011%)</w:t>
        <w:br/>
        <w:t>p.Q950K (0.0011%)</w:t>
        <w:br/>
        <w:t>p.T1013= (0.0011%)</w:t>
        <w:br/>
        <w:t>p.R1250Q (0.0011%)</w:t>
        <w:br/>
        <w:t>p.L2668Q (0.0011%)</w:t>
        <w:br/>
        <w:t>p.T2667= (0.0011%)</w:t>
        <w:br/>
        <w:t>p.G1519E (0.0011%)</w:t>
        <w:br/>
        <w:t>p.L2133V (0.0011%)</w:t>
        <w:br/>
        <w:t>p.R997S (0.0011%)</w:t>
        <w:br/>
        <w:t>p.G2397V (0.0011%)</w:t>
        <w:br/>
        <w:t>p.C2134S (0.0011%)</w:t>
        <w:br/>
        <w:t>p.A2573S (0.0011%)</w:t>
        <w:br/>
        <w:t>p.Q1815L (0.0011%)</w:t>
        <w:br/>
        <w:t>p.L2605F (0.0011%)</w:t>
        <w:br/>
        <w:t>p.H553Y (0.0011%)</w:t>
        <w:br/>
        <w:t>p.G1003W (0.0011%)</w:t>
        <w:br/>
        <w:t>p.E649= (0.0011%)</w:t>
        <w:br/>
        <w:t>p.S2705I (0.0011%)</w:t>
        <w:br/>
        <w:t>p.G2024* (0.0011%)</w:t>
        <w:br/>
        <w:t>p.C904* (0.0011%)</w:t>
        <w:br/>
        <w:t>p.H1007Y (0.0011%)</w:t>
        <w:br/>
        <w:t>p.E872* (0.0011%)</w:t>
        <w:br/>
        <w:t>p.K615N (0.0011%)</w:t>
        <w:br/>
        <w:t>p.F2706Lfs*33 (0.0011%)</w:t>
        <w:br/>
        <w:t>p.E2357* (0.0011%)</w:t>
        <w:br/>
        <w:t>p.G802C (0.0011%)</w:t>
        <w:br/>
        <w:t>p.R997M (0.0011%)</w:t>
        <w:br/>
        <w:t>p.A1197Cfs*7 (0.0011%)</w:t>
        <w:br/>
        <w:t>p.Y2702* (0.0011%)</w:t>
        <w:br/>
        <w:t>p.A2617= (0.0011%)</w:t>
        <w:br/>
        <w:t>p.H31L (0.0011%)</w:t>
        <w:br/>
        <w:t>p.L81V (0.0011%)</w:t>
        <w:br/>
        <w:t>p.S1871* (0.0011%)</w:t>
        <w:br/>
        <w:t>p.S2515Vfs*8 (0.0011%)</w:t>
        <w:br/>
        <w:t>p.M1342I (0.0011%)</w:t>
        <w:br/>
        <w:t>p.I1827M (0.0011%)</w:t>
        <w:br/>
        <w:t>p.L2023F (0.0011%)</w:t>
        <w:br/>
        <w:t>p.G675R (0.0011%)</w:t>
        <w:br/>
        <w:t>p.L1068F (0.0011%)</w:t>
        <w:br/>
        <w:t>p.D1069Y (0.0011%)</w:t>
        <w:br/>
        <w:t>p.C1882Y (0.0011%)</w:t>
        <w:br/>
        <w:t>p.T1013M (0.0011%)</w:t>
        <w:br/>
        <w:t>p.R652C (0.0011%)</w:t>
        <w:br/>
        <w:t>p.G2001V (0.0011%)</w:t>
        <w:br/>
        <w:t>p.E1192* (0.0011%)</w:t>
        <w:br/>
        <w:t>p.T482A (0.0011%)</w:t>
        <w:br/>
        <w:t>p.L2439F (0.0011%)</w:t>
        <w:br/>
        <w:t>p.V1627F (0.0011%)</w:t>
        <w:br/>
        <w:t>p.Q2531E (0.0011%)</w:t>
        <w:br/>
        <w:t>p.D668= (0.0011%)</w:t>
        <w:br/>
        <w:t>p.A208E (0.0011%)</w:t>
        <w:br/>
        <w:t>p.D1644Y (0.0011%)</w:t>
        <w:br/>
        <w:t>p.P566A (0.0011%)</w:t>
        <w:br/>
        <w:t>p.E1832* (0.0011%)</w:t>
        <w:br/>
        <w:t>p.L2103I (0.0011%)</w:t>
        <w:br/>
        <w:t>p.C379Lfs*17 (0.0011%)</w:t>
        <w:br/>
        <w:t>p.R1066I (0.0011%)</w:t>
        <w:br/>
        <w:t>p.G1425W (0.0011%)</w:t>
        <w:br/>
        <w:t>p.K395N (0.0011%)</w:t>
        <w:br/>
        <w:t>p.L1239= (0.0011%)</w:t>
        <w:br/>
        <w:t>p.L995= (0.0011%)</w:t>
        <w:br/>
        <w:t>p.A2827P (0.0011%)</w:t>
        <w:br/>
        <w:t>p.V54F (0.0011%)</w:t>
        <w:br/>
        <w:t>p.V1042= (0.0011%)</w:t>
        <w:br/>
        <w:t>p.S2040F (0.0011%)</w:t>
        <w:br/>
        <w:t>p.K1444N (0.0011%)</w:t>
        <w:br/>
        <w:t>p.T2534S (0.0011%)</w:t>
        <w:br/>
        <w:t>p.D2427Y (0.0011%)</w:t>
        <w:br/>
        <w:t>p.L2537M (0.0011%)</w:t>
        <w:br/>
        <w:t>p.K2568Efs*9 (0.0011%)</w:t>
        <w:br/>
        <w:t>p.C2134R (0.0011%)</w:t>
        <w:br/>
        <w:t>p.G1293C (0.0011%)</w:t>
        <w:br/>
        <w:t>p.L494* (0.0011%)</w:t>
        <w:br/>
        <w:t>p.R2486W (0.0011%)</w:t>
        <w:br/>
        <w:t>p.W2494L (0.0011%)</w:t>
        <w:br/>
        <w:t>p.S536L (0.0011%)</w:t>
        <w:br/>
        <w:t>p.E1094* (0.0011%)</w:t>
        <w:br/>
        <w:t>p.M1271K (0.0011%)</w:t>
        <w:br/>
        <w:t>p.G2397W (0.0011%)</w:t>
        <w:br/>
        <w:t>p.R2179C (0.0011%)</w:t>
        <w:br/>
        <w:t>p.R1509C (0.0011%)</w:t>
        <w:br/>
        <w:t>p.K598* (0.0011%)</w:t>
        <w:br/>
        <w:t>p.S521R (0.0011%)</w:t>
        <w:br/>
        <w:t>p.L1300= (0.0011%)</w:t>
        <w:br/>
        <w:t>p.R2179L (0.0011%)</w:t>
        <w:br/>
        <w:t>p.N1603Ifs*21 (0.0011%)</w:t>
        <w:br/>
        <w:t>p.T2464Lfs*25 (0.0011%)</w:t>
        <w:br/>
        <w:t>p.V288= (0.0011%)</w:t>
        <w:br/>
        <w:t>p.K814* (0.0011%)</w:t>
        <w:br/>
        <w:t>p.D2632V (0.0011%)</w:t>
        <w:br/>
        <w:t>p.M1461Nfs*6 (0.0011%)</w:t>
        <w:br/>
        <w:t>p.K1105Nfs*7 (0.0011%)</w:t>
        <w:br/>
        <w:t>p.D724Mfs*24 (0.0011%)</w:t>
        <w:br/>
        <w:t>p.M645V (0.0011%)</w:t>
        <w:br/>
        <w:t>p.L344= (0.0011%)</w:t>
        <w:br/>
        <w:t>p.R2517L (0.0011%)</w:t>
        <w:br/>
        <w:t>p.C2062Y (0.0011%)</w:t>
        <w:br/>
        <w:t>p.S1329* (0.0011%)</w:t>
        <w:br/>
        <w:t>p.G1668V (0.0011%)</w:t>
        <w:br/>
        <w:t>p.S1567* (0.0011%)</w:t>
        <w:br/>
        <w:t>p.Q452* (0.0011%)</w:t>
        <w:br/>
        <w:t>p.L142= (0.0011%)</w:t>
        <w:br/>
        <w:t>p.G2253E (0.0011%)</w:t>
        <w:br/>
        <w:t>p.S1896* (0.0011%)</w:t>
        <w:br/>
        <w:t>p.S2272C (0.0011%)</w:t>
        <w:br/>
        <w:t>p.L1208F (0.0011%)</w:t>
        <w:br/>
        <w:t>p.S82C (0.0011%)</w:t>
        <w:br/>
        <w:t>p.E1889* (0.0011%)</w:t>
        <w:br/>
        <w:t>p.M1981V (0.0011%)</w:t>
        <w:br/>
        <w:t>p.A1417V (0.0011%)</w:t>
        <w:br/>
        <w:t>p.W336* (0.0011%)</w:t>
        <w:br/>
        <w:t>p.E907Q (0.0011%)</w:t>
        <w:br/>
        <w:t>p.F1498Sfs*2 (0.0011%)</w:t>
        <w:br/>
        <w:t>p.K2552T (0.0011%)</w:t>
        <w:br/>
        <w:t>p.H2682Y (0.0011%)</w:t>
        <w:br/>
        <w:t>p.N1156I (0.0011%)</w:t>
        <w:br/>
        <w:t>p.E1734V (0.0011%)</w:t>
        <w:br/>
        <w:t>p.S2791F (0.0011%)</w:t>
        <w:br/>
        <w:t>p.K77* (0.0011%)</w:t>
        <w:br/>
        <w:t>p.G2021C (0.0011%)</w:t>
        <w:br/>
        <w:t>p.G520R (0.0011%)</w:t>
        <w:br/>
        <w:t>p.K296N (0.0011%)</w:t>
        <w:br/>
        <w:t>p.A542T (0.0011%)</w:t>
        <w:br/>
        <w:t>p.W1952C (0.0011%)</w:t>
        <w:br/>
        <w:t>p.H1551P (0.0011%)</w:t>
        <w:br/>
        <w:t>p.D1837_P1840delinsA (0.0011%)</w:t>
        <w:br/>
        <w:t>p.G1090* (0.0011%)</w:t>
        <w:br/>
        <w:t>p.T2196Rfs*5 (0.0011%)</w:t>
        <w:br/>
        <w:t>p.N2432S (0.0011%)</w:t>
        <w:br/>
        <w:t>p.L2088= (0.0011%)</w:t>
        <w:br/>
        <w:t>p.L1196F (0.0011%)</w:t>
        <w:br/>
        <w:t>p.N1156Y (0.0011%)</w:t>
        <w:br/>
        <w:t>p.G2041* (0.0011%)</w:t>
        <w:br/>
        <w:t>p.N994Vfs*18 (0.0011%)</w:t>
        <w:br/>
        <w:t>p.R2450* (0.0011%)</w:t>
        <w:br/>
        <w:t>p.K2535N (0.0011%)</w:t>
        <w:br/>
        <w:t>p.G751* (0.0011%)</w:t>
        <w:br/>
        <w:t>p.F1110V (0.0011%)</w:t>
        <w:br/>
        <w:t>p.R2637Qfs*7 (0.0011%)</w:t>
        <w:br/>
        <w:t>p.H31Qfs*3 (0.0011%)</w:t>
        <w:br/>
        <w:t>p.L2338H (0.0011%)</w:t>
        <w:br/>
        <w:t>p.V2627L (0.0011%)</w:t>
        <w:br/>
        <w:t>p.I679Dfs*21 (0.0011%)</w:t>
        <w:br/>
        <w:t>p.H809Y (0.0011%)</w:t>
        <w:br/>
        <w:t>p.L1773= (0.0011%)</w:t>
        <w:br/>
        <w:t>p.A1224E (0.0011%)</w:t>
        <w:br/>
        <w:t>p.D1428Y (0.0011%)</w:t>
        <w:br/>
        <w:t>p.L847R (0.0011%)</w:t>
        <w:br/>
        <w:t>p.A1676Sfs*5 (0.0011%)</w:t>
        <w:br/>
        <w:t>p.R2458* (0.0011%)</w:t>
        <w:br/>
        <w:t>p.T1557A (0.0011%)</w:t>
        <w:br/>
        <w:t>p.G663= (0.0011%)</w:t>
        <w:br/>
        <w:t>p.E1121* (0.0011%)</w:t>
        <w:br/>
        <w:t>p.R1412K (0.0011%)</w:t>
        <w:br/>
        <w:t>p.T2611P (0.0011%)</w:t>
        <w:br/>
        <w:t>p.M877Xfs*? (0.0011%)</w:t>
        <w:br/>
        <w:t>p.P1650S (0.0011%)</w:t>
        <w:br/>
        <w:t>p.K2837N (0.0011%)</w:t>
        <w:br/>
        <w:t>p.K2664E (0.0011%)</w:t>
        <w:br/>
        <w:t>p.G1277V (0.0011%)</w:t>
        <w:br/>
        <w:t>p.T1343S (0.0011%)</w:t>
        <w:br/>
        <w:t>p.R125C (0.0011%)</w:t>
        <w:br/>
        <w:t>p.E2560* (0.0011%)</w:t>
        <w:br/>
        <w:t>p.W2225* (0.0011%)</w:t>
        <w:br/>
        <w:t>p.R1362= (0.0011%)</w:t>
        <w:br/>
        <w:t>p.S1675= (0.0011%)</w:t>
        <w:br/>
        <w:t>p.R1968* (0.0011%)</w:t>
        <w:br/>
        <w:t>p.L2110F (0.0011%)</w:t>
        <w:br/>
        <w:t>p.S139Y (0.0011%)</w:t>
        <w:br/>
        <w:t>p.A2173= (0.0011%)</w:t>
        <w:br/>
        <w:t>p.R1828Q (0.0011%)</w:t>
        <w:br/>
        <w:t>p.L691Cfs*57 (0.0011%)</w:t>
        <w:br/>
        <w:t>p.D946Y (0.0011%)</w:t>
        <w:br/>
        <w:t>p.F1397Sfs*9 (0.0011%)</w:t>
        <w:br/>
        <w:t>p.S574Afs*12 (0.0011%)</w:t>
        <w:br/>
        <w:t>p.R1000Lfs*12 (0.0011%)</w:t>
        <w:br/>
        <w:t>p.Q181Sfs*8 (0.0011%)</w:t>
        <w:br/>
        <w:t>p.K1986Nfs*26 (0.0011%)</w:t>
        <w:br/>
        <w:t>p.Q1360Sfs*20 (0.0011%)</w:t>
        <w:br/>
        <w:t>p.K449* (0.0011%)</w:t>
        <w:br/>
        <w:t>p.S361T (0.0011%)</w:t>
        <w:br/>
        <w:t>p.P2115= (0.0011%)</w:t>
        <w:br/>
        <w:t>p.R1000P (0.0011%)</w:t>
        <w:br/>
        <w:t>p.G2481Vfs*8 (0.0011%)</w:t>
        <w:br/>
        <w:t>p.Q2822H (0.0011%)</w:t>
        <w:br/>
        <w:t>p.Q2636Xfs*? (0.0011%)</w:t>
        <w:br/>
        <w:t>p.Q1969* (0.0011%)</w:t>
        <w:br/>
        <w:t>p.K1771N (0.0011%)</w:t>
        <w:br/>
        <w:t>p.G1890V (0.0011%)</w:t>
        <w:br/>
        <w:t>p.E1210* (0.0011%)</w:t>
        <w:br/>
        <w:t>p.L1779I (0.0011%)</w:t>
        <w:br/>
        <w:t>p.F2382L (0.0011%)</w:t>
        <w:br/>
        <w:t>p.L552R (0.0011%)</w:t>
        <w:br/>
        <w:t>p.P2401S (0.0011%)</w:t>
        <w:br/>
        <w:t>p.N226= (0.0011%)</w:t>
        <w:br/>
        <w:t>p.Y2331H (0.0011%)</w:t>
        <w:br/>
        <w:t>p.F1397= (0.0011%)</w:t>
        <w:br/>
        <w:t>p.D2184N (0.0011%)</w:t>
        <w:br/>
        <w:t>p.S665F (0.0011%)</w:t>
        <w:br/>
        <w:t>p.R1534Q (0.0011%)</w:t>
        <w:br/>
        <w:t>p.S1864I (0.0011%)</w:t>
        <w:br/>
        <w:t>p.M2569* (0.0011%)</w:t>
        <w:br/>
        <w:t>p.F394= (0.0011%)</w:t>
        <w:br/>
        <w:t>p.E962* (0.0011%)</w:t>
        <w:br/>
        <w:t>p.E126* (0.0011%)</w:t>
        <w:br/>
        <w:t>p.W1236* (0.0011%)</w:t>
        <w:br/>
        <w:t>p.A542Vfs*14 (0.0011%)</w:t>
        <w:br/>
        <w:t>p.N2365Efs*21 (0.0011%)</w:t>
        <w:br/>
        <w:t>p.I1605V (0.0011%)</w:t>
        <w:br/>
        <w:t>p.G2334D (0.0011%)</w:t>
        <w:br/>
        <w:t>p.I2129= (0.0011%)</w:t>
        <w:br/>
        <w:t>p.V2010Yfs*2 (0.0011%)</w:t>
        <w:br/>
        <w:t>p.L276Ffs*15 (0.0011%)</w:t>
        <w:br/>
        <w:t>p.Q112H (0.0011%)</w:t>
        <w:br/>
        <w:t>p.A1506Yfs*67 (0.0011%)</w:t>
        <w:br/>
        <w:t>p.H809N (0.0011%)</w:t>
        <w:br/>
        <w:t>p.W1831L (0.0011%)</w:t>
        <w:br/>
        <w:t>p.R69G (0.0011%)</w:t>
        <w:br/>
        <w:t>p.L94I (0.0011%)</w:t>
        <w:br/>
        <w:t>p.G722* (0.0011%)</w:t>
        <w:br/>
        <w:t>p.R135Q (0.0011%)</w:t>
        <w:br/>
        <w:t>p.L2011V (0.0011%)</w:t>
        <w:br/>
        <w:t>p.R1830L (0.0011%)</w:t>
        <w:br/>
        <w:t>p.Q1399* (0.0011%)</w:t>
        <w:br/>
        <w:t>p.H1693R (0.0011%)</w:t>
        <w:br/>
        <w:t>p.Q684* (0.0011%)</w:t>
        <w:br/>
        <w:t>p.N1054H (0.0011%)</w:t>
        <w:br/>
        <w:t>p.M1949V (0.0011%)</w:t>
        <w:br/>
        <w:t>p.Q1520* (0.0011%)</w:t>
        <w:br/>
        <w:t>p.D1866Tfs*15 (0.0011%)</w:t>
        <w:br/>
        <w:t>p.S361C (0.0011%)</w:t>
        <w:br/>
        <w:t>p.R1477T (0.0011%)</w:t>
        <w:br/>
        <w:t>p.Q1126Nfs*68 (0.0011%)</w:t>
        <w:br/>
        <w:t>p.N994Y (0.0011%)</w:t>
        <w:br/>
        <w:t>p.R304* (0.0011%)</w:t>
        <w:br/>
        <w:t>p.Q2492* (0.0011%)</w:t>
        <w:br/>
        <w:t>p.V1364L (0.0011%)</w:t>
        <w:br/>
        <w:t>p.V472* (0.0011%)</w:t>
        <w:br/>
        <w:t>p.P1359Lfs*19 (0.0011%)</w:t>
        <w:br/>
        <w:t>p.E163* (0.0011%)</w:t>
        <w:br/>
        <w:t>p.D2474N (0.0011%)</w:t>
        <w:br/>
        <w:t>p.C2062S (0.0011%)</w:t>
        <w:br/>
        <w:t>p.I1350V (0.0011%)</w:t>
        <w:br/>
        <w:t>p.Q1189* (0.0011%)</w:t>
        <w:br/>
        <w:t>p.Q2288* (0.0011%)</w:t>
        <w:br/>
        <w:t>p.T2335P (0.0011%)</w:t>
        <w:br/>
        <w:t>p.D173V (0.0011%)</w:t>
        <w:br/>
        <w:t>p.I826V (0.0011%)</w:t>
        <w:br/>
        <w:t>p.P6Rfs*18 (0.0011%)</w:t>
        <w:br/>
        <w:t>p.Q1841* (0.0011%)</w:t>
        <w:br/>
        <w:t>p.Y1635* (0.0011%)</w:t>
        <w:br/>
        <w:t>p.Q854* (0.0011%)</w:t>
        <w:br/>
        <w:t>p.E1768* (0.0011%)</w:t>
        <w:br/>
        <w:t>p.R2349H (0.0011%)</w:t>
        <w:br/>
        <w:t>p.E2448Xfs*? (0.0011%)</w:t>
        <w:br/>
        <w:t>p.L2623Sfs*10 (0.0011%)</w:t>
        <w:br/>
        <w:t>p.N2383Y (0.0011%)</w:t>
        <w:br/>
        <w:t>p.V2391F (0.0011%)</w:t>
        <w:br/>
        <w:t>p.F1275Pfs*8 (0.0011%)</w:t>
        <w:br/>
        <w:t>p.W561* (0.0011%)</w:t>
        <w:br/>
        <w:t>p.T2700I (0.0011%)</w:t>
        <w:br/>
        <w:t>p.Q835H (0.0011%)</w:t>
        <w:br/>
        <w:t>p.D2635H (0.0011%)</w:t>
        <w:br/>
        <w:t>p.H1826L (0.0011%)</w:t>
        <w:br/>
        <w:t>p.P1433R (0.0011%)</w:t>
        <w:br/>
        <w:t>p.S2013Kfs*17 (0.0011%)</w:t>
        <w:br/>
        <w:t>p.Q2531* (0.0011%)</w:t>
        <w:br/>
        <w:t>p.V1321Wfs*6 (0.0011%)</w:t>
        <w:br/>
        <w:t>p.S1355* (0.0011%)</w:t>
        <w:br/>
        <w:t>p.E806* (0.0011%)</w:t>
        <w:br/>
        <w:t>p.V2436L (0.0011%)</w:t>
        <w:br/>
        <w:t>p.G1090Rfs*16 (0.0011%)</w:t>
        <w:br/>
        <w:t>p.I2051M (0.0011%)</w:t>
        <w:br/>
        <w:t>p.S1100T (0.0011%)</w:t>
        <w:br/>
        <w:t>p.I1223V (0.0011%)</w:t>
        <w:br/>
        <w:t>p.G848V (0.0011%)</w:t>
        <w:br/>
        <w:t>p.Q347Sfs*29 (0.0011%)</w:t>
        <w:br/>
        <w:t>p.S2484Nfs*5 (0.0011%)</w:t>
        <w:br/>
        <w:t>p.A95G (0.0011%)</w:t>
        <w:br/>
        <w:t>p.E1818* (0.0011%)</w:t>
        <w:br/>
        <w:t>p.G2392E (0.0011%)</w:t>
        <w:br/>
        <w:t>p.Q83Xfs*2 (0.0011%)</w:t>
        <w:br/>
        <w:t>p.V1182F (0.0011%)</w:t>
        <w:br/>
        <w:t>p.G631* (0.0011%)</w:t>
        <w:br/>
        <w:t>p.V2170A (0.0011%)</w:t>
        <w:br/>
        <w:t>p.A1819T (0.0011%)</w:t>
        <w:br/>
        <w:t>p.D2632_E2633delinsE* (0.0011%)</w:t>
        <w:br/>
        <w:t>p.S2332L (0.0011%)</w:t>
        <w:br/>
        <w:t>p.A2818T (0.0011%)</w:t>
        <w:br/>
        <w:t>p.C1882F (0.0011%)</w:t>
        <w:br/>
        <w:t>p.Q535L (0.0011%)</w:t>
        <w:br/>
        <w:t>p.T676P (0.0011%)</w:t>
        <w:br/>
        <w:t>p.P1548L (0.0011%)</w:t>
        <w:br/>
        <w:t>p.V2406Ffs*12 (0.0011%)</w:t>
        <w:br/>
        <w:t>p.S1100Gfs*7 (0.0011%)</w:t>
        <w:br/>
        <w:t>p.K111Qfs*16 (0.0011%)</w:t>
        <w:br/>
        <w:t>p.M2054L (0.0011%)</w:t>
        <w:br/>
        <w:t>p.I878T (0.0011%)</w:t>
        <w:br/>
        <w:t>p.L2755Sfs*2 (0.0011%)</w:t>
        <w:br/>
        <w:t>p.L1737* (0.0011%)</w:t>
        <w:br/>
        <w:t>p.Q2589* (0.0011%)</w:t>
        <w:br/>
        <w:t>p.L2755Xfs*? (0.0011%)</w:t>
        <w:br/>
        <w:t>p.W2075* (0.0011%)</w:t>
        <w:br/>
        <w:t>p.Y2698H (0.0011%)</w:t>
        <w:br/>
        <w:t>p.R816* (0.0011%)</w:t>
        <w:br/>
        <w:t>p.C4009F (0.0044%)</w:t>
        <w:br/>
        <w:t>p.F614L (0.0033%)</w:t>
        <w:br/>
        <w:t>p.N1605D (0.0033%)</w:t>
        <w:br/>
        <w:t>p.S3381G (0.0033%)</w:t>
        <w:br/>
        <w:t>p.N2018K (0.0033%)</w:t>
        <w:br/>
        <w:t>p.Y3301H (0.0033%)</w:t>
        <w:br/>
        <w:t>p.T4576M (0.0033%)</w:t>
        <w:br/>
        <w:t>p.E528K (0.0022%)</w:t>
        <w:br/>
        <w:t>p.S265Qfs*6 (0.0011%)</w:t>
        <w:br/>
        <w:t>p.Y72C (0.0033%)</w:t>
        <w:br/>
        <w:t>p.S153L (0.0033%)</w:t>
        <w:br/>
        <w:t>p.A224S (0.0033%)</w:t>
        <w:br/>
        <w:t>p.A176S (0.0033%)</w:t>
        <w:br/>
        <w:t>p.R71S (0.0033%)</w:t>
        <w:br/>
        <w:t>p.H514R (0.0033%)</w:t>
        <w:br/>
        <w:t>p.A362= (0.0022%)</w:t>
        <w:br/>
        <w:t>p.V3334A (0.0022%)</w:t>
        <w:br/>
        <w:t>p.T2919M (0.0022%)</w:t>
        <w:br/>
        <w:t>p.T51N (0.0022%)</w:t>
        <w:br/>
        <w:t>p.G2234* (0.0022%)</w:t>
        <w:br/>
        <w:t>p.T2233= (0.0022%)</w:t>
        <w:br/>
        <w:t>p.I2070N (0.0022%)</w:t>
        <w:br/>
        <w:t>p.R881H (0.0022%)</w:t>
        <w:br/>
        <w:t>p.E2697* (0.0022%)</w:t>
        <w:br/>
        <w:t>p.R2832S (0.0022%)</w:t>
        <w:br/>
        <w:t>p.P264T (0.0022%)</w:t>
        <w:br/>
        <w:t>p.A4140S (0.0022%)</w:t>
        <w:br/>
        <w:t>p.D177N (0.0022%)</w:t>
        <w:br/>
        <w:t>p.L1029= (0.0022%)</w:t>
        <w:br/>
        <w:t>p.P1270A (0.0022%)</w:t>
        <w:br/>
        <w:t>p.G798W (0.0022%)</w:t>
        <w:br/>
        <w:t>p.V1550I (0.0022%)</w:t>
        <w:br/>
        <w:t>p.D3153Y (0.0022%)</w:t>
        <w:br/>
        <w:t>p.G2V (0.0022%)</w:t>
        <w:br/>
        <w:t>p.E368Q (0.0022%)</w:t>
        <w:br/>
        <w:t>p.F2231V (0.0022%)</w:t>
        <w:br/>
        <w:t>p.D491N (0.0022%)</w:t>
        <w:br/>
        <w:t>p.H4526L (0.0022%)</w:t>
        <w:br/>
        <w:t>p.V1382= (0.0022%)</w:t>
        <w:br/>
        <w:t>p.G103R (0.0022%)</w:t>
        <w:br/>
        <w:t>p.L4490= (0.0022%)</w:t>
        <w:br/>
        <w:t>p.E1124Q (0.0022%)</w:t>
        <w:br/>
        <w:t>p.L267= (0.0022%)</w:t>
        <w:br/>
        <w:t>p.S2450* (0.0022%)</w:t>
        <w:br/>
        <w:t>p.D3432Y (0.0022%)</w:t>
        <w:br/>
        <w:t>p.V813= (0.0022%)</w:t>
        <w:br/>
        <w:t>p.G1181V (0.0022%)</w:t>
        <w:br/>
        <w:t>p.D1399Y (0.0022%)</w:t>
        <w:br/>
        <w:t>p.E3190* (0.0022%)</w:t>
        <w:br/>
        <w:t>p.W325C (0.0022%)</w:t>
        <w:br/>
        <w:t>p.E1292* (0.0022%)</w:t>
        <w:br/>
        <w:t>p.R399G (0.0022%)</w:t>
        <w:br/>
        <w:t>p.D632N (0.0022%)</w:t>
        <w:br/>
        <w:t>p.V129L (0.0022%)</w:t>
        <w:br/>
        <w:t>p.D489Y (0.0022%)</w:t>
        <w:br/>
        <w:t>p.Q16* (0.0022%)</w:t>
        <w:br/>
        <w:t>p.A1163S (0.0022%)</w:t>
        <w:br/>
        <w:t>p.S396F (0.0022%)</w:t>
        <w:br/>
        <w:t>p.S3268* (0.0022%)</w:t>
        <w:br/>
        <w:t>p.E3852D (0.0022%)</w:t>
        <w:br/>
        <w:t>p.Q987L (0.0022%)</w:t>
        <w:br/>
        <w:t>p.E2749D (0.0022%)</w:t>
        <w:br/>
        <w:t>p.L3244H (0.0022%)</w:t>
        <w:br/>
        <w:t>p.E3260K (0.0022%)</w:t>
        <w:br/>
        <w:t>p.R4208F (0.0011%)</w:t>
        <w:br/>
        <w:t>p.I4245M (0.0022%)</w:t>
        <w:br/>
        <w:t>p.V2204L (0.0022%)</w:t>
        <w:br/>
        <w:t>p.T1338I (0.0022%)</w:t>
        <w:br/>
        <w:t>p.R782Vfs*9 (0.0022%)</w:t>
        <w:br/>
        <w:t>p.V352F (0.0022%)</w:t>
        <w:br/>
        <w:t>p.T858A (0.0022%)</w:t>
        <w:br/>
        <w:t>p.M4205I (0.0022%)</w:t>
        <w:br/>
        <w:t>p.R782Xfs*? (0.0022%)</w:t>
        <w:br/>
        <w:t>p.A804S (0.0022%)</w:t>
        <w:br/>
        <w:t>p.F615= (0.0011%)</w:t>
        <w:br/>
        <w:t>p.A2968= (0.0011%)</w:t>
        <w:br/>
        <w:t>p.A1564T (0.0011%)</w:t>
        <w:br/>
        <w:t>p.D3117= (0.0011%)</w:t>
        <w:br/>
        <w:t>p.N1662S (0.0011%)</w:t>
        <w:br/>
        <w:t>p.P460S (0.0011%)</w:t>
        <w:br/>
        <w:t>p.R1096* (0.0011%)</w:t>
        <w:br/>
        <w:t>p.E4000K (0.0011%)</w:t>
        <w:br/>
        <w:t>p.A3866= (0.0011%)</w:t>
        <w:br/>
        <w:t>p.S4534I (0.0011%)</w:t>
        <w:br/>
        <w:t>p.D2274E (0.0011%)</w:t>
        <w:br/>
        <w:t>p.S718N (0.0011%)</w:t>
        <w:br/>
        <w:t>p.N495= (0.0011%)</w:t>
        <w:br/>
        <w:t>p.V482I (0.0011%)</w:t>
        <w:br/>
        <w:t>p.V2049= (0.0011%)</w:t>
        <w:br/>
        <w:t>p.R2597L (0.0011%)</w:t>
        <w:br/>
        <w:t>p.V245M (0.0011%)</w:t>
        <w:br/>
        <w:t>p.Q4085H (0.0011%)</w:t>
        <w:br/>
        <w:t>p.V3574= (0.0011%)</w:t>
        <w:br/>
        <w:t>p.N4492K (0.0011%)</w:t>
        <w:br/>
        <w:t>p.Y3302F (0.0011%)</w:t>
        <w:br/>
        <w:t>p.D3587Y (0.0011%)</w:t>
        <w:br/>
        <w:t>p.V3421= (0.0011%)</w:t>
        <w:br/>
        <w:t>p.T2517= (0.0011%)</w:t>
        <w:br/>
        <w:t>p.S2838L (0.0011%)</w:t>
        <w:br/>
        <w:t>p.V3388F (0.0011%)</w:t>
        <w:br/>
        <w:t>p.H1273R (0.0011%)</w:t>
        <w:br/>
        <w:t>p.S404R (0.0011%)</w:t>
        <w:br/>
        <w:t>p.Y497F (0.0011%)</w:t>
        <w:br/>
        <w:t>p.H115L (0.0011%)</w:t>
        <w:br/>
        <w:t>p.Q3929* (0.0011%)</w:t>
        <w:br/>
        <w:t>p.V3656L (0.0011%)</w:t>
        <w:br/>
        <w:t>p.A3193E (0.0011%)</w:t>
        <w:br/>
        <w:t>p.G3276L (0.0011%)</w:t>
        <w:br/>
        <w:t>p.S718I (0.0011%)</w:t>
        <w:br/>
        <w:t>p.C3818S (0.0011%)</w:t>
        <w:br/>
        <w:t>p.S4207C (0.0011%)</w:t>
        <w:br/>
        <w:t>p.A1576T (0.0011%)</w:t>
        <w:br/>
        <w:t>p.S4327I (0.0011%)</w:t>
        <w:br/>
        <w:t>p.T1042I (0.0011%)</w:t>
        <w:br/>
        <w:t>p.R2473* (0.0011%)</w:t>
        <w:br/>
        <w:t>p.T4145= (0.0011%)</w:t>
        <w:br/>
        <w:t>p.S2450L (0.0011%)</w:t>
        <w:br/>
        <w:t>p.T535S (0.0011%)</w:t>
        <w:br/>
        <w:t>p.S1103F (0.0011%)</w:t>
        <w:br/>
        <w:t>p.P4520Q (0.0011%)</w:t>
        <w:br/>
        <w:t>p.D2715Y (0.0011%)</w:t>
        <w:br/>
        <w:t>p.P4258Q (0.0011%)</w:t>
        <w:br/>
        <w:t>p.D1711Y (0.0011%)</w:t>
        <w:br/>
        <w:t>p.E1758Q (0.0011%)</w:t>
        <w:br/>
        <w:t>p.G2133C (0.0011%)</w:t>
        <w:br/>
        <w:t>p.D3049= (0.0011%)</w:t>
        <w:br/>
        <w:t>p.G4110= (0.0011%)</w:t>
        <w:br/>
        <w:t>p.G1407V (0.0011%)</w:t>
        <w:br/>
        <w:t>p.V1597E (0.0011%)</w:t>
        <w:br/>
        <w:t>p.A4529E (0.0011%)</w:t>
        <w:br/>
        <w:t>p.K3487del (0.0011%)</w:t>
        <w:br/>
        <w:t>p.I3045M (0.0011%)</w:t>
        <w:br/>
        <w:t>p.T2783S (0.0011%)</w:t>
        <w:br/>
        <w:t>p.N1151Kfs*4 (0.0011%)</w:t>
        <w:br/>
        <w:t>p.R2539G (0.0011%)</w:t>
        <w:br/>
        <w:t>p.L2132Ffs*3 (0.0011%)</w:t>
        <w:br/>
        <w:t>p.T4066P (0.0011%)</w:t>
        <w:br/>
        <w:t>p.G4159E (0.0011%)</w:t>
        <w:br/>
        <w:t>p.G2159V (0.0011%)</w:t>
        <w:br/>
        <w:t>p.D3203Y (0.0011%)</w:t>
        <w:br/>
        <w:t>p.S3005* (0.0011%)</w:t>
        <w:br/>
        <w:t>p.I606T (0.0011%)</w:t>
        <w:br/>
        <w:t>p.N3121= (0.0011%)</w:t>
        <w:br/>
        <w:t>p.E424D (0.0011%)</w:t>
        <w:br/>
        <w:t>p.T2377M (0.0011%)</w:t>
        <w:br/>
        <w:t>p.T1585M (0.0011%)</w:t>
        <w:br/>
        <w:t>p.G311W (0.0011%)</w:t>
        <w:br/>
        <w:t>p.R937* (0.0011%)</w:t>
        <w:br/>
        <w:t>p.H2326D (0.0011%)</w:t>
        <w:br/>
        <w:t>p.S2765I (0.0011%)</w:t>
        <w:br/>
        <w:t>p.P2241A (0.0011%)</w:t>
        <w:br/>
        <w:t>p.R3822M (0.0011%)</w:t>
        <w:br/>
        <w:t>p.I1084M (0.0011%)</w:t>
        <w:br/>
        <w:t>p.K4219N (0.0011%)</w:t>
        <w:br/>
        <w:t>p.D4070G (0.0011%)</w:t>
        <w:br/>
        <w:t>p.W2868C (0.0011%)</w:t>
        <w:br/>
        <w:t>p.R1453H (0.0011%)</w:t>
        <w:br/>
        <w:t>p.A1880T (0.0011%)</w:t>
        <w:br/>
        <w:t>p.G2036D (0.0011%)</w:t>
        <w:br/>
        <w:t>p.D3532G (0.0011%)</w:t>
        <w:br/>
        <w:t>p.L1236F (0.0011%)</w:t>
        <w:br/>
        <w:t>p.P344L (0.0011%)</w:t>
        <w:br/>
        <w:t>p.F1979C (0.0011%)</w:t>
        <w:br/>
        <w:t>p.P2404= (0.0011%)</w:t>
        <w:br/>
        <w:t>p.L940I (0.0011%)</w:t>
        <w:br/>
        <w:t>p.V3323I (0.0011%)</w:t>
        <w:br/>
        <w:t>p.V4336M (0.0011%)</w:t>
        <w:br/>
        <w:t>p.G3066= (0.0011%)</w:t>
        <w:br/>
        <w:t>p.I1438V (0.0011%)</w:t>
        <w:br/>
        <w:t>p.R881C (0.0011%)</w:t>
        <w:br/>
        <w:t>p.I4241V (0.0011%)</w:t>
        <w:br/>
        <w:t>p.S1347C (0.0011%)</w:t>
        <w:br/>
        <w:t>p.G4380V (0.0011%)</w:t>
        <w:br/>
        <w:t>p.F2283_Q2285delins* (0.0011%)</w:t>
        <w:br/>
        <w:t>p.T3402= (0.0011%)</w:t>
        <w:br/>
        <w:t>p.V3694A (0.0011%)</w:t>
        <w:br/>
        <w:t>p.I659M (0.0011%)</w:t>
        <w:br/>
        <w:t>p.V2527F (0.0011%)</w:t>
        <w:br/>
        <w:t>p.T874S (0.0011%)</w:t>
        <w:br/>
        <w:t>p.A3937P (0.0011%)</w:t>
        <w:br/>
        <w:t>p.E676D (0.0011%)</w:t>
        <w:br/>
        <w:t>p.S734= (0.0011%)</w:t>
        <w:br/>
        <w:t>p.E1994K (0.0011%)</w:t>
        <w:br/>
        <w:t>p.V1020L (0.0011%)</w:t>
        <w:br/>
        <w:t>p.P3228Lfs*42 (0.0011%)</w:t>
        <w:br/>
        <w:t>p.S4367= (0.0011%)</w:t>
        <w:br/>
        <w:t>p.T4014= (0.0011%)</w:t>
        <w:br/>
        <w:t>p.G182Rfs*8 (0.0011%)</w:t>
        <w:br/>
        <w:t>p.G1194V (0.0011%)</w:t>
        <w:br/>
        <w:t>p.G3179* (0.0011%)</w:t>
        <w:br/>
        <w:t>p.Y4519S (0.0011%)</w:t>
        <w:br/>
        <w:t>p.R3776W (0.0011%)</w:t>
        <w:br/>
        <w:t>p.T1854S (0.0011%)</w:t>
        <w:br/>
        <w:t>p.P4521S (0.0011%)</w:t>
        <w:br/>
        <w:t>p.G3619W (0.0011%)</w:t>
        <w:br/>
        <w:t>p.D4446N (0.0011%)</w:t>
        <w:br/>
        <w:t>p.E1269* (0.0011%)</w:t>
        <w:br/>
        <w:t>p.E3986A (0.0011%)</w:t>
        <w:br/>
        <w:t>p.G2340D (0.0011%)</w:t>
        <w:br/>
        <w:t>p.A3739V (0.0011%)</w:t>
        <w:br/>
        <w:t>p.H2126N (0.0011%)</w:t>
        <w:br/>
        <w:t>p.R4120S (0.0011%)</w:t>
        <w:br/>
        <w:t>p.G3456V (0.0011%)</w:t>
        <w:br/>
        <w:t>p.E1039* (0.0011%)</w:t>
        <w:br/>
        <w:t>p.R4123M (0.0011%)</w:t>
        <w:br/>
        <w:t>p.Y3559* (0.0011%)</w:t>
        <w:br/>
        <w:t>p.S4264* (0.0011%)</w:t>
        <w:br/>
        <w:t>p.K1192* (0.0011%)</w:t>
        <w:br/>
        <w:t>p.C3023F (0.0011%)</w:t>
        <w:br/>
        <w:t>p.F3003Y (0.0011%)</w:t>
        <w:br/>
        <w:t>p.P4317T (0.0011%)</w:t>
        <w:br/>
        <w:t>p.D2418Y (0.0011%)</w:t>
        <w:br/>
        <w:t>p.S1311Y (0.0011%)</w:t>
        <w:br/>
        <w:t>p.E4015K (0.0011%)</w:t>
        <w:br/>
        <w:t>p.C281F (0.0011%)</w:t>
        <w:br/>
        <w:t>p.G3727* (0.0011%)</w:t>
        <w:br/>
        <w:t>p.I3725M (0.0011%)</w:t>
        <w:br/>
        <w:t>p.F2215L (0.0011%)</w:t>
        <w:br/>
        <w:t>p.S1290I (0.0011%)</w:t>
        <w:br/>
        <w:t>p.D2930Y (0.0011%)</w:t>
        <w:br/>
        <w:t>p.G2445R (0.0011%)</w:t>
        <w:br/>
        <w:t>p.L2292= (0.0011%)</w:t>
        <w:br/>
        <w:t>p.V3036L (0.0011%)</w:t>
        <w:br/>
        <w:t>p.L4474F (0.0011%)</w:t>
        <w:br/>
        <w:t>p.P4465A (0.0011%)</w:t>
        <w:br/>
        <w:t>p.G3285V (0.0011%)</w:t>
        <w:br/>
        <w:t>p.H3630R (0.0011%)</w:t>
        <w:br/>
        <w:t>p.E2396* (0.0011%)</w:t>
        <w:br/>
        <w:t>p.S2029= (0.0011%)</w:t>
        <w:br/>
        <w:t>p.N652K (0.0011%)</w:t>
        <w:br/>
        <w:t>p.D1626V (0.0011%)</w:t>
        <w:br/>
        <w:t>p.A4471= (0.0011%)</w:t>
        <w:br/>
        <w:t>p.I1228= (0.0011%)</w:t>
        <w:br/>
        <w:t>p.A3871T (0.0011%)</w:t>
        <w:br/>
        <w:t>p.T648A (0.0011%)</w:t>
        <w:br/>
        <w:t>p.P3744A (0.0011%)</w:t>
        <w:br/>
        <w:t>p.T2971A (0.0011%)</w:t>
        <w:br/>
        <w:t>p.C4093F (0.0011%)</w:t>
        <w:br/>
        <w:t>p.D1641Y (0.0011%)</w:t>
        <w:br/>
        <w:t>p.M3586I (0.0011%)</w:t>
        <w:br/>
        <w:t>p.P2696= (0.0011%)</w:t>
        <w:br/>
        <w:t>p.Y3842* (0.0011%)</w:t>
        <w:br/>
        <w:t>p.V4112Gfs*3 (0.0011%)</w:t>
        <w:br/>
        <w:t>p.E3852= (0.0011%)</w:t>
        <w:br/>
        <w:t>p.D2555Y (0.0011%)</w:t>
        <w:br/>
        <w:t>p.R2759T (0.0011%)</w:t>
        <w:br/>
        <w:t>p.M1929K (0.0011%)</w:t>
        <w:br/>
        <w:t>p.Q730* (0.0011%)</w:t>
        <w:br/>
        <w:t>p.A1575S (0.0011%)</w:t>
        <w:br/>
        <w:t>p.N1026I (0.0011%)</w:t>
        <w:br/>
        <w:t>p.V57= (0.0011%)</w:t>
        <w:br/>
        <w:t>p.F2579L (0.0011%)</w:t>
        <w:br/>
        <w:t>p.Y3060C (0.0011%)</w:t>
        <w:br/>
        <w:t>p.E4163* (0.0011%)</w:t>
        <w:br/>
        <w:t>p.T4225M (0.0011%)</w:t>
        <w:br/>
        <w:t>p.L3187* (0.0011%)</w:t>
        <w:br/>
        <w:t>p.N1781Y (0.0011%)</w:t>
        <w:br/>
        <w:t>p.E4181* (0.0011%)</w:t>
        <w:br/>
        <w:t>p.A4180= (0.0011%)</w:t>
        <w:br/>
        <w:t>p.G363= (0.0011%)</w:t>
        <w:br/>
        <w:t>p.Q2897* (0.0011%)</w:t>
        <w:br/>
        <w:t>p.G1853E (0.0011%)</w:t>
        <w:br/>
        <w:t>p.P4007S (0.0011%)</w:t>
        <w:br/>
        <w:t>p.A1986= (0.0011%)</w:t>
        <w:br/>
        <w:t>p.L2872_H2877delinsY (0.0011%)</w:t>
        <w:br/>
        <w:t>p.Q4085E (0.0011%)</w:t>
        <w:br/>
        <w:t>p.P1855S (0.0011%)</w:t>
        <w:br/>
        <w:t>p.S2474T (0.0011%)</w:t>
        <w:br/>
        <w:t>p.G1934C (0.0011%)</w:t>
        <w:br/>
        <w:t>p.G1934V (0.0011%)</w:t>
        <w:br/>
        <w:t>p.A2502T (0.0011%)</w:t>
        <w:br/>
        <w:t>p.E1573* (0.0011%)</w:t>
        <w:br/>
        <w:t>p.V2360L (0.0011%)</w:t>
        <w:br/>
        <w:t>p.Q1981* (0.0011%)</w:t>
        <w:br/>
        <w:t>p.G1378R (0.0011%)</w:t>
        <w:br/>
        <w:t>p.L626F (0.0011%)</w:t>
        <w:br/>
        <w:t>p.P1166= (0.0011%)</w:t>
        <w:br/>
        <w:t>p.A1163P (0.0011%)</w:t>
        <w:br/>
        <w:t>p.E1383A (0.0011%)</w:t>
        <w:br/>
        <w:t>p.H1104Lfs*14 (0.0011%)</w:t>
        <w:br/>
        <w:t>p.G1294W (0.0011%)</w:t>
        <w:br/>
        <w:t>p.H4293Qfs*56 (0.0011%)</w:t>
        <w:br/>
        <w:t>p.I2958M (0.0011%)</w:t>
        <w:br/>
        <w:t>p.E3300* (0.0011%)</w:t>
        <w:br/>
        <w:t>p.E3699G (0.0011%)</w:t>
        <w:br/>
        <w:t>p.E1430D (0.0011%)</w:t>
        <w:br/>
        <w:t>p.N1426K (0.0011%)</w:t>
        <w:br/>
        <w:t>p.V709= (0.0011%)</w:t>
        <w:br/>
        <w:t>p.S3903T (0.0011%)</w:t>
        <w:br/>
        <w:t>p.V2618Sfs*5 (0.0011%)</w:t>
        <w:br/>
        <w:t>p.C3780S (0.0011%)</w:t>
        <w:br/>
        <w:t>p.G4570V (0.0011%)</w:t>
        <w:br/>
        <w:t>p.L2651= (0.0011%)</w:t>
        <w:br/>
        <w:t>p.I2939V (0.0011%)</w:t>
        <w:br/>
        <w:t>p.R3053H (0.0011%)</w:t>
        <w:br/>
        <w:t>p.D3075Y (0.0011%)</w:t>
        <w:br/>
        <w:t>p.A1063P (0.0011%)</w:t>
        <w:br/>
        <w:t>p.R1253* (0.0011%)</w:t>
        <w:br/>
        <w:t>p.I2725Sfs*28 (0.0011%)</w:t>
        <w:br/>
        <w:t>p.E836* (0.0011%)</w:t>
        <w:br/>
        <w:t>p.L3062F (0.0011%)</w:t>
        <w:br/>
        <w:t>p.V1753F (0.0011%)</w:t>
        <w:br/>
        <w:t>p.E2496K (0.0011%)</w:t>
        <w:br/>
        <w:t>p.S348C (0.0011%)</w:t>
        <w:br/>
        <w:t>p.S2806C (0.0011%)</w:t>
        <w:br/>
        <w:t>p.N3055K (0.0011%)</w:t>
        <w:br/>
        <w:t>p.R2101L (0.0011%)</w:t>
        <w:br/>
        <w:t>p.S1168L (0.0011%)</w:t>
        <w:br/>
        <w:t>p.E3124K (0.0011%)</w:t>
        <w:br/>
        <w:t>p.V75F (0.0011%)</w:t>
        <w:br/>
        <w:t>p.A3237D (0.0011%)</w:t>
        <w:br/>
        <w:t>p.E821* (0.0011%)</w:t>
        <w:br/>
        <w:t>p.T1179S (0.0011%)</w:t>
        <w:br/>
        <w:t>p.F2047Lfs*5 (0.0011%)</w:t>
        <w:br/>
        <w:t>p.Y154C (0.0011%)</w:t>
        <w:br/>
        <w:t>p.V2712L (0.0011%)</w:t>
        <w:br/>
        <w:t>p.I1822F (0.0011%)</w:t>
        <w:br/>
        <w:t>p.S3717C (0.0011%)</w:t>
        <w:br/>
        <w:t>p.N4402T (0.0011%)</w:t>
        <w:br/>
        <w:t>p.T499A (0.0011%)</w:t>
        <w:br/>
        <w:t>p.G3364R (0.0011%)</w:t>
        <w:br/>
        <w:t>p.Q2798* (0.0011%)</w:t>
        <w:br/>
        <w:t>p.Y4564C (0.0011%)</w:t>
        <w:br/>
        <w:t>p.G3364E (0.0011%)</w:t>
        <w:br/>
        <w:t>p.N2384S (0.0011%)</w:t>
        <w:br/>
        <w:t>p.R2986T (0.0011%)</w:t>
        <w:br/>
        <w:t>p.D3120Y (0.0011%)</w:t>
        <w:br/>
        <w:t>p.V3388I (0.0011%)</w:t>
        <w:br/>
        <w:t>p.A4033Lfs*13 (0.0011%)</w:t>
        <w:br/>
        <w:t>p.T3320S (0.0011%)</w:t>
        <w:br/>
        <w:t>p.G3561C (0.0011%)</w:t>
        <w:br/>
        <w:t>p.T3341K (0.0011%)</w:t>
        <w:br/>
        <w:t>p.E3241Q (0.0011%)</w:t>
        <w:br/>
        <w:t>p.A4300= (0.0011%)</w:t>
        <w:br/>
        <w:t>p.E2294* (0.0011%)</w:t>
        <w:br/>
        <w:t>p.G2663D (0.0011%)</w:t>
        <w:br/>
        <w:t>p.G3443* (0.0011%)</w:t>
        <w:br/>
        <w:t>p.E4573= (0.0011%)</w:t>
        <w:br/>
        <w:t>p.L3199F (0.0011%)</w:t>
        <w:br/>
        <w:t>p.D2270Y (0.0011%)</w:t>
        <w:br/>
        <w:t>p.S1553Ffs*9 (0.0011%)</w:t>
        <w:br/>
        <w:t>p.G3740* (0.0011%)</w:t>
        <w:br/>
        <w:t>p.F360L (0.0011%)</w:t>
        <w:br/>
        <w:t>p.R1497G (0.0011%)</w:t>
        <w:br/>
        <w:t>p.S2565A (0.0011%)</w:t>
        <w:br/>
        <w:t>p.A2593P (0.0011%)</w:t>
        <w:br/>
        <w:t>p.R806H (0.0011%)</w:t>
        <w:br/>
        <w:t>p.V1010A (0.0011%)</w:t>
        <w:br/>
        <w:t>p.E2313D (0.0011%)</w:t>
        <w:br/>
        <w:t>p.P4395L (0.0011%)</w:t>
        <w:br/>
        <w:t>p.V2363A (0.0011%)</w:t>
        <w:br/>
        <w:t>p.S1310= (0.0011%)</w:t>
        <w:br/>
        <w:t>p.K1488* (0.0011%)</w:t>
        <w:br/>
        <w:t>p.S2890L (0.0011%)</w:t>
        <w:br/>
        <w:t>p.E2045* (0.0011%)</w:t>
        <w:br/>
        <w:t>p.E2125* (0.0011%)</w:t>
        <w:br/>
        <w:t>p.F3106L (0.0011%)</w:t>
        <w:br/>
        <w:t>p.T556I (0.0011%)</w:t>
        <w:br/>
        <w:t>p.Y1071= (0.0011%)</w:t>
        <w:br/>
        <w:t>p.A2560S (0.0011%)</w:t>
        <w:br/>
        <w:t>p.D1113N (0.0011%)</w:t>
        <w:br/>
        <w:t>p.R2255C (0.0011%)</w:t>
        <w:br/>
        <w:t>p.Q4023R (0.0011%)</w:t>
        <w:br/>
        <w:t>p.N475K (0.0011%)</w:t>
        <w:br/>
        <w:t>p.Y3511S (0.0011%)</w:t>
        <w:br/>
        <w:t>p.L4081* (0.0011%)</w:t>
        <w:br/>
        <w:t>p.V2080L (0.0011%)</w:t>
        <w:br/>
        <w:t>p.Y1398= (0.0011%)</w:t>
        <w:br/>
        <w:t>p.E2894* (0.0011%)</w:t>
        <w:br/>
        <w:t>p.E1700K (0.0011%)</w:t>
        <w:br/>
        <w:t>p.F2231L (0.0011%)</w:t>
        <w:br/>
        <w:t>p.G4072E (0.0011%)</w:t>
        <w:br/>
        <w:t>p.A4224T (0.0011%)</w:t>
        <w:br/>
        <w:t>p.L123F (0.0011%)</w:t>
        <w:br/>
        <w:t>p.G4178R (0.0011%)</w:t>
        <w:br/>
        <w:t>p.V3515F (0.0011%)</w:t>
        <w:br/>
        <w:t>p.V2067M (0.0011%)</w:t>
        <w:br/>
        <w:t>p.H1692R (0.0011%)</w:t>
        <w:br/>
        <w:t>p.Y3949F (0.0011%)</w:t>
        <w:br/>
        <w:t>p.D4244A (0.0011%)</w:t>
        <w:br/>
        <w:t>p.G3285E (0.0011%)</w:t>
        <w:br/>
        <w:t>p.K2988I (0.0011%)</w:t>
        <w:br/>
        <w:t>p.Y754N (0.0011%)</w:t>
        <w:br/>
        <w:t>p.L2501V (0.0011%)</w:t>
        <w:br/>
        <w:t>p.R1230* (0.0011%)</w:t>
        <w:br/>
        <w:t>p.G750* (0.0011%)</w:t>
        <w:br/>
        <w:t>p.V1657F (0.0011%)</w:t>
        <w:br/>
        <w:t>p.I4183Mfs*20 (0.0011%)</w:t>
        <w:br/>
        <w:t>p.E3549* (0.0011%)</w:t>
        <w:br/>
        <w:t>p.W1561C (0.0011%)</w:t>
        <w:br/>
        <w:t>p.K1234* (0.0011%)</w:t>
        <w:br/>
        <w:t>p.T1469I (0.0011%)</w:t>
        <w:br/>
        <w:t>p.Y1398F (0.0011%)</w:t>
        <w:br/>
        <w:t>p.W1345C (0.0011%)</w:t>
        <w:br/>
        <w:t>p.N1135S (0.0011%)</w:t>
        <w:br/>
        <w:t>p.V976A (0.0011%)</w:t>
        <w:br/>
        <w:t>p.V2888F (0.0011%)</w:t>
        <w:br/>
        <w:t>p.P4258= (0.0011%)</w:t>
        <w:br/>
        <w:t>p.R4296L (0.0011%)</w:t>
        <w:br/>
        <w:t>p.R2567H (0.0011%)</w:t>
        <w:br/>
        <w:t>p.S3167= (0.0011%)</w:t>
        <w:br/>
        <w:t>p.E3351Q (0.0011%)</w:t>
        <w:br/>
        <w:t>p.E2210* (0.0011%)</w:t>
        <w:br/>
        <w:t>p.E2193Q (0.0011%)</w:t>
        <w:br/>
        <w:t>p.G2935A (0.0011%)</w:t>
        <w:br/>
        <w:t>p.T874= (0.0011%)</w:t>
        <w:br/>
        <w:t>p.S1644G (0.0011%)</w:t>
        <w:br/>
        <w:t>p.V844I (0.0011%)</w:t>
        <w:br/>
        <w:t>p.G970* (0.0011%)</w:t>
        <w:br/>
        <w:t>p.D848Kfs*9 (0.0011%)</w:t>
        <w:br/>
        <w:t>p.L599V (0.0011%)</w:t>
        <w:br/>
        <w:t>p.A846D (0.0011%)</w:t>
        <w:br/>
        <w:t>p.S2736R (0.0011%)</w:t>
        <w:br/>
        <w:t>p.S4303I (0.0011%)</w:t>
        <w:br/>
        <w:t>p.R3994T (0.0011%)</w:t>
        <w:br/>
        <w:t>p.R132* (0.0011%)</w:t>
        <w:br/>
        <w:t>p.R539P (0.0011%)</w:t>
        <w:br/>
        <w:t>p.L4228F (0.0011%)</w:t>
        <w:br/>
        <w:t>p.E2659* (0.0011%)</w:t>
        <w:br/>
        <w:t>p.G1080Lfs*8 (0.0011%)</w:t>
        <w:br/>
        <w:t>p.L3512* (0.0011%)</w:t>
        <w:br/>
        <w:t>p.R628L (0.0011%)</w:t>
        <w:br/>
        <w:t>p.D2144N (0.0011%)</w:t>
        <w:br/>
        <w:t>p.V2051_H2057del (0.0011%)</w:t>
        <w:br/>
        <w:t>p.Y2187H (0.0011%)</w:t>
        <w:br/>
        <w:t>p.E2183K (0.0011%)</w:t>
        <w:br/>
        <w:t>p.L2425F (0.0011%)</w:t>
        <w:br/>
        <w:t>p.Q3204* (0.0011%)</w:t>
        <w:br/>
        <w:t>p.D2785N (0.0011%)</w:t>
        <w:br/>
        <w:t>p.D4563Y (0.0011%)</w:t>
        <w:br/>
        <w:t>p.T3856I (0.0011%)</w:t>
        <w:br/>
        <w:t>p.A173T (0.0011%)</w:t>
        <w:br/>
        <w:t>p.K1350R (0.0011%)</w:t>
        <w:br/>
        <w:t>p.D4548E (0.0011%)</w:t>
        <w:br/>
        <w:t>p.L3156V (0.0011%)</w:t>
        <w:br/>
        <w:t>p.N457H (0.0011%)</w:t>
        <w:br/>
        <w:t>p.G1687W (0.0011%)</w:t>
        <w:br/>
        <w:t>p.G2445E (0.0011%)</w:t>
        <w:br/>
        <w:t>p.D2534N (0.0011%)</w:t>
        <w:br/>
        <w:t>p.D1554H (0.0011%)</w:t>
        <w:br/>
        <w:t>p.D2891Y (0.0011%)</w:t>
        <w:br/>
        <w:t>p.T1721P (0.0011%)</w:t>
        <w:br/>
        <w:t>p.K1460E (0.0011%)</w:t>
        <w:br/>
        <w:t>p.K3506N (0.0011%)</w:t>
        <w:br/>
        <w:t>p.I713L (0.0011%)</w:t>
        <w:br/>
        <w:t>p.E1573Q (0.0011%)</w:t>
        <w:br/>
        <w:t>p.R933H (0.0011%)</w:t>
        <w:br/>
        <w:t>p.D3742H (0.0011%)</w:t>
        <w:br/>
        <w:t>p.G4072V (0.0011%)</w:t>
        <w:br/>
        <w:t>p.G4184V (0.0011%)</w:t>
        <w:br/>
        <w:t>p.G493V (0.0011%)</w:t>
        <w:br/>
        <w:t>p.S741C (0.0011%)</w:t>
        <w:br/>
        <w:t>p.V3218I (0.0011%)</w:t>
        <w:br/>
        <w:t>p.T2528S (0.0011%)</w:t>
        <w:br/>
        <w:t>p.V3574L (0.0011%)</w:t>
        <w:br/>
        <w:t>p.A131= (0.0011%)</w:t>
        <w:br/>
        <w:t>p.N475S (0.0011%)</w:t>
        <w:br/>
        <w:t>p.F704L (0.0011%)</w:t>
        <w:br/>
        <w:t>p.Y4540C (0.0011%)</w:t>
        <w:br/>
        <w:t>p.R2027C (0.0011%)</w:t>
        <w:br/>
        <w:t>p.I1084V (0.0011%)</w:t>
        <w:br/>
        <w:t>p.L4062R (0.0011%)</w:t>
        <w:br/>
        <w:t>p.Y1144Ifs*60 (0.0011%)</w:t>
        <w:br/>
        <w:t>p.E4514Q (0.0011%)</w:t>
        <w:br/>
        <w:t>p.F1186L (0.0011%)</w:t>
        <w:br/>
        <w:t>p.E248Q (0.0011%)</w:t>
        <w:br/>
        <w:t>p.G3310* (0.0011%)</w:t>
        <w:br/>
        <w:t>p.A274S (0.0011%)</w:t>
        <w:br/>
        <w:t>p.D1613Y (0.0011%)</w:t>
        <w:br/>
        <w:t>p.P1560Rfs*25 (0.0011%)</w:t>
        <w:br/>
        <w:t>p.R1506C (0.0011%)</w:t>
        <w:br/>
        <w:t>p.Y3340C (0.0011%)</w:t>
        <w:br/>
        <w:t>p.D977Y (0.0011%)</w:t>
        <w:br/>
        <w:t>p.Y1176* (0.0011%)</w:t>
        <w:br/>
        <w:t>p.S2442C (0.0011%)</w:t>
        <w:br/>
        <w:t>p.E3241V (0.0011%)</w:t>
        <w:br/>
        <w:t>p.T1197I (0.0011%)</w:t>
        <w:br/>
        <w:t>p.Y2427* (0.0011%)</w:t>
        <w:br/>
        <w:t>p.H3912fs*? (0.0011%)</w:t>
        <w:br/>
        <w:t>p.D4497N (0.0011%)</w:t>
        <w:br/>
        <w:t>p.V2689F (0.0011%)</w:t>
        <w:br/>
        <w:t>p.V3426M (0.0011%)</w:t>
        <w:br/>
        <w:t>p.R933L (0.0011%)</w:t>
        <w:br/>
        <w:t>p.A3923Wfs*3 (0.0011%)</w:t>
        <w:br/>
        <w:t>p.M1149_E1150delinsI* (0.0011%)</w:t>
        <w:br/>
        <w:t>p.S3934L (0.0011%)</w:t>
        <w:br/>
        <w:t>p.D4109Y (0.0011%)</w:t>
        <w:br/>
        <w:t>p.R3646L (0.0011%)</w:t>
        <w:br/>
        <w:t>p.R2022I (0.0011%)</w:t>
        <w:br/>
        <w:t>p.S3760* (0.0011%)</w:t>
        <w:br/>
        <w:t>p.T3304K (0.0011%)</w:t>
        <w:br/>
        <w:t>p.D1433N (0.0011%)</w:t>
        <w:br/>
        <w:t>p.G1085S (0.0011%)</w:t>
        <w:br/>
        <w:t>p.A1762V (0.0011%)</w:t>
        <w:br/>
        <w:t>p.T2054Yfs*5 (0.0011%)</w:t>
        <w:br/>
        <w:t>p.F1314I (0.0011%)</w:t>
        <w:br/>
        <w:t>p.V2439Cfs*3 (0.0011%)</w:t>
        <w:br/>
        <w:t>p.D226Nfs*? (0.0011%)</w:t>
        <w:br/>
        <w:t>p.G236V (0.0065%)</w:t>
        <w:br/>
        <w:t>p.E317K (0.0065%)</w:t>
        <w:br/>
        <w:t>p.E810K (0.0044%)</w:t>
        <w:br/>
        <w:t>p.L477= (0.0011%)</w:t>
        <w:br/>
        <w:t>p.P294= (0.0044%)</w:t>
        <w:br/>
        <w:t>p.T670= (0.0044%)</w:t>
        <w:br/>
        <w:t>p.A672S (0.0033%)</w:t>
        <w:br/>
        <w:t>p.A877S (0.0022%)</w:t>
        <w:br/>
        <w:t>p.Q45= (0.0033%)</w:t>
        <w:br/>
        <w:t>p.G785V (0.0033%)</w:t>
        <w:br/>
        <w:t>p.L652= (0.0033%)</w:t>
        <w:br/>
        <w:t>p.P386Q (0.0033%)</w:t>
        <w:br/>
        <w:t>p.M1154I (0.0033%)</w:t>
        <w:br/>
        <w:t>p.Q448H (0.0033%)</w:t>
        <w:br/>
        <w:t>p.G624= (0.0033%)</w:t>
        <w:br/>
        <w:t>p.E717* (0.0022%)</w:t>
        <w:br/>
        <w:t>p.E69K (0.0033%)</w:t>
        <w:br/>
        <w:t>p.E43* (0.0033%)</w:t>
        <w:br/>
        <w:t>p.E836K (0.0033%)</w:t>
        <w:br/>
        <w:t>p.R103C (0.0033%)</w:t>
        <w:br/>
        <w:t>p.D349Y (0.0033%)</w:t>
        <w:br/>
        <w:t>p.A281= (0.0033%)</w:t>
        <w:br/>
        <w:t>p.E141* (0.0033%)</w:t>
        <w:br/>
        <w:t>p.S454C (0.0033%)</w:t>
        <w:br/>
        <w:t>p.E1199K (0.0033%)</w:t>
        <w:br/>
        <w:t>p.S239L (0.0033%)</w:t>
        <w:br/>
        <w:t>p.P224L (0.0033%)</w:t>
        <w:br/>
        <w:t>p.G424C (0.0033%)</w:t>
        <w:br/>
        <w:t>p.M562I (0.0033%)</w:t>
        <w:br/>
        <w:t>p.V949I (0.0033%)</w:t>
        <w:br/>
        <w:t>p.N280S (0.0033%)</w:t>
        <w:br/>
        <w:t>p.F1102C (0.0022%)</w:t>
        <w:br/>
        <w:t>p.G375= (0.0022%)</w:t>
        <w:br/>
        <w:t>p.Y1242F (0.0022%)</w:t>
        <w:br/>
        <w:t>p.Q1075= (0.0022%)</w:t>
        <w:br/>
        <w:t>p.G319= (0.0022%)</w:t>
        <w:br/>
        <w:t>p.R1139= (0.0022%)</w:t>
        <w:br/>
        <w:t>p.S192T (0.0022%)</w:t>
        <w:br/>
        <w:t>p.E133Q (0.0022%)</w:t>
        <w:br/>
        <w:t>p.E215Q (0.0022%)</w:t>
        <w:br/>
        <w:t>p.R103L (0.0022%)</w:t>
        <w:br/>
        <w:t>p.I944= (0.0022%)</w:t>
        <w:br/>
        <w:t>p.Y285C (0.0022%)</w:t>
        <w:br/>
        <w:t>p.H505Y (0.0022%)</w:t>
        <w:br/>
        <w:t>p.E1201K (0.0022%)</w:t>
        <w:br/>
        <w:t>p.R210S (0.0022%)</w:t>
        <w:br/>
        <w:t>p.F76= (0.0022%)</w:t>
        <w:br/>
        <w:t>p.E276D (0.0022%)</w:t>
        <w:br/>
        <w:t>p.V299L (0.0022%)</w:t>
        <w:br/>
        <w:t>p.A1130S (0.0022%)</w:t>
        <w:br/>
        <w:t>p.S79= (0.0022%)</w:t>
        <w:br/>
        <w:t>p.P619Q (0.0022%)</w:t>
        <w:br/>
        <w:t>p.G516W (0.0022%)</w:t>
        <w:br/>
        <w:t>p.G879* (0.0022%)</w:t>
        <w:br/>
        <w:t>p.G319V (0.0022%)</w:t>
        <w:br/>
        <w:t>p.D254Y (0.0022%)</w:t>
        <w:br/>
        <w:t>p.G375W (0.0022%)</w:t>
        <w:br/>
        <w:t>p.G145V (0.0022%)</w:t>
        <w:br/>
        <w:t>p.L1247M (0.0022%)</w:t>
        <w:br/>
        <w:t>p.S1246R (0.0022%)</w:t>
        <w:br/>
        <w:t>p.A1073S (0.0022%)</w:t>
        <w:br/>
        <w:t>p.D962Y (0.0022%)</w:t>
        <w:br/>
        <w:t>p.K561N (0.0022%)</w:t>
        <w:br/>
        <w:t>p.C1107S (0.0022%)</w:t>
        <w:br/>
        <w:t>p.N1177K (0.0022%)</w:t>
        <w:br/>
        <w:t>p.E1283* (0.0022%)</w:t>
        <w:br/>
        <w:t>p.V20= (0.0022%)</w:t>
        <w:br/>
        <w:t>p.V305L (0.0022%)</w:t>
        <w:br/>
        <w:t>p.D1042Y (0.0022%)</w:t>
        <w:br/>
        <w:t>p.G640C (0.0022%)</w:t>
        <w:br/>
        <w:t>p.S1286Y (0.0022%)</w:t>
        <w:br/>
        <w:t>p.H470Y (0.0022%)</w:t>
        <w:br/>
        <w:t>p.D349V (0.0022%)</w:t>
        <w:br/>
        <w:t>p.R1304L (0.0022%)</w:t>
        <w:br/>
        <w:t>p.P200L (0.0022%)</w:t>
        <w:br/>
        <w:t>p.S75= (0.0022%)</w:t>
        <w:br/>
        <w:t>p.R95C (0.0022%)</w:t>
        <w:br/>
        <w:t>p.A865T (0.0022%)</w:t>
        <w:br/>
        <w:t>p.D245Y (0.0022%)</w:t>
        <w:br/>
        <w:t>p.Q1181* (0.0022%)</w:t>
        <w:br/>
        <w:t>p.R47G (0.0022%)</w:t>
        <w:br/>
        <w:t>p.A1233= (0.0022%)</w:t>
        <w:br/>
        <w:t>p.P1299L (0.0022%)</w:t>
        <w:br/>
        <w:t>p.T180A (0.0022%)</w:t>
        <w:br/>
        <w:t>p.L889= (0.0022%)</w:t>
        <w:br/>
        <w:t>p.R847S (0.0022%)</w:t>
        <w:br/>
        <w:t>p.E755K (0.0022%)</w:t>
        <w:br/>
        <w:t>p.P1092S (0.0022%)</w:t>
        <w:br/>
        <w:t>p.I381V (0.0022%)</w:t>
        <w:br/>
        <w:t>p.S509I (0.0022%)</w:t>
        <w:br/>
        <w:t>p.P645L (0.0022%)</w:t>
        <w:br/>
        <w:t>p.A116S (0.0022%)</w:t>
        <w:br/>
        <w:t>p.L88I (0.0022%)</w:t>
        <w:br/>
        <w:t>p.R306S (0.0022%)</w:t>
        <w:br/>
        <w:t>p.D871H (0.0022%)</w:t>
        <w:br/>
        <w:t>p.R188H (0.0022%)</w:t>
        <w:br/>
        <w:t>p.E1287* (0.0022%)</w:t>
        <w:br/>
        <w:t>p.S303Y (0.0011%)</w:t>
        <w:br/>
        <w:t>p.G146V (0.0022%)</w:t>
        <w:br/>
        <w:t>p.E1280K (0.0022%)</w:t>
        <w:br/>
        <w:t>p.C262Y (0.0022%)</w:t>
        <w:br/>
        <w:t>p.M501I (0.0022%)</w:t>
        <w:br/>
        <w:t>p.E1100K (0.0022%)</w:t>
        <w:br/>
        <w:t>p.V1065= (0.0011%)</w:t>
        <w:br/>
        <w:t>p.P1025S (0.0011%)</w:t>
        <w:br/>
        <w:t>p.D540Y (0.0011%)</w:t>
        <w:br/>
        <w:t>p.G541C (0.0011%)</w:t>
        <w:br/>
        <w:t>p.C589Y (0.0011%)</w:t>
        <w:br/>
        <w:t>p.R842= (0.0011%)</w:t>
        <w:br/>
        <w:t>p.E387Q (0.0011%)</w:t>
        <w:br/>
        <w:t>p.L1222= (0.0011%)</w:t>
        <w:br/>
        <w:t>p.L718= (0.0011%)</w:t>
        <w:br/>
        <w:t>p.Y1035H (0.0011%)</w:t>
        <w:br/>
        <w:t>p.V657E (0.0011%)</w:t>
        <w:br/>
        <w:t>p.D922E (0.0011%)</w:t>
        <w:br/>
        <w:t>p.S27= (0.0011%)</w:t>
        <w:br/>
        <w:t>p.S464G (0.0011%)</w:t>
        <w:br/>
        <w:t>p.L805V (0.0011%)</w:t>
        <w:br/>
        <w:t>p.V721L (0.0011%)</w:t>
        <w:br/>
        <w:t>p.G668V (0.0011%)</w:t>
        <w:br/>
        <w:t>p.C589F (0.0011%)</w:t>
        <w:br/>
        <w:t>p.D878N (0.0011%)</w:t>
        <w:br/>
        <w:t>p.A118S (0.0011%)</w:t>
        <w:br/>
        <w:t>p.L567F (0.0011%)</w:t>
        <w:br/>
        <w:t>p.G340* (0.0011%)</w:t>
        <w:br/>
        <w:t>p.G735= (0.0011%)</w:t>
        <w:br/>
        <w:t>p.L1180I (0.0011%)</w:t>
        <w:br/>
        <w:t>p.Y875F (0.0011%)</w:t>
        <w:br/>
        <w:t>p.N1224K (0.0011%)</w:t>
        <w:br/>
        <w:t>p.R866K (0.0011%)</w:t>
        <w:br/>
        <w:t>p.A888T (0.0011%)</w:t>
        <w:br/>
        <w:t>p.T926K (0.0011%)</w:t>
        <w:br/>
        <w:t>p.E717D (0.0011%)</w:t>
        <w:br/>
        <w:t>p.T422= (0.0011%)</w:t>
        <w:br/>
        <w:t>p.A235V (0.0011%)</w:t>
        <w:br/>
        <w:t>p.L868F (0.0011%)</w:t>
        <w:br/>
        <w:t>p.L420M (0.0011%)</w:t>
        <w:br/>
        <w:t>p.R720M (0.0011%)</w:t>
        <w:br/>
        <w:t>p.C326Y (0.0011%)</w:t>
        <w:br/>
        <w:t>p.T1252= (0.0011%)</w:t>
        <w:br/>
        <w:t>p.P610T (0.0011%)</w:t>
        <w:br/>
        <w:t>p.E835Q (0.0011%)</w:t>
        <w:br/>
        <w:t>p.V675D (0.0011%)</w:t>
        <w:br/>
        <w:t>p.C532S (0.0011%)</w:t>
        <w:br/>
        <w:t>p.Y283F (0.0011%)</w:t>
        <w:br/>
        <w:t>p.G627R (0.0011%)</w:t>
        <w:br/>
        <w:t>p.R938S (0.0011%)</w:t>
        <w:br/>
        <w:t>p.Q1126* (0.0011%)</w:t>
        <w:br/>
        <w:t>p.R838* (0.0011%)</w:t>
        <w:br/>
        <w:t>p.K719N (0.0011%)</w:t>
        <w:br/>
        <w:t>p.S535T (0.0011%)</w:t>
        <w:br/>
        <w:t>p.V786L (0.0011%)</w:t>
        <w:br/>
        <w:t>p.I353N (0.0011%)</w:t>
        <w:br/>
        <w:t>p.E1090D (0.0011%)</w:t>
        <w:br/>
        <w:t>p.V1134L (0.0011%)</w:t>
        <w:br/>
        <w:t>p.H231Y (0.0011%)</w:t>
        <w:br/>
        <w:t>p.V903F (0.0011%)</w:t>
        <w:br/>
        <w:t>p.Y53F (0.0011%)</w:t>
        <w:br/>
        <w:t>p.G816A (0.0011%)</w:t>
        <w:br/>
        <w:t>p.E1148* (0.0011%)</w:t>
        <w:br/>
        <w:t>p.V1119F (0.0011%)</w:t>
        <w:br/>
        <w:t>p.M951L (0.0011%)</w:t>
        <w:br/>
        <w:t>p.C633F (0.0011%)</w:t>
        <w:br/>
        <w:t>p.N855K (0.0011%)</w:t>
        <w:br/>
        <w:t>p.D609N (0.0011%)</w:t>
        <w:br/>
        <w:t>p.I944Sfs*15 (0.0011%)</w:t>
        <w:br/>
        <w:t>p.G107= (0.0011%)</w:t>
        <w:br/>
        <w:t>p.L913P (0.0011%)</w:t>
        <w:br/>
        <w:t>p.P1206L (0.0011%)</w:t>
        <w:br/>
        <w:t>p.V1308L (0.0011%)</w:t>
        <w:br/>
        <w:t>p.V1307= (0.0011%)</w:t>
        <w:br/>
        <w:t>p.P800S (0.0011%)</w:t>
        <w:br/>
        <w:t>p.W1243R (0.0011%)</w:t>
        <w:br/>
        <w:t>p.C569F (0.0011%)</w:t>
        <w:br/>
        <w:t>p.P645T (0.0011%)</w:t>
        <w:br/>
        <w:t>p.A455= (0.0011%)</w:t>
        <w:br/>
        <w:t>p.R676I (0.0011%)</w:t>
        <w:br/>
        <w:t>p.Q598= (0.0011%)</w:t>
        <w:br/>
        <w:t>p.G802V (0.0011%)</w:t>
        <w:br/>
        <w:t>p.G627S (0.0011%)</w:t>
        <w:br/>
        <w:t>p.F76L (0.0011%)</w:t>
        <w:br/>
        <w:t>p.L77Q (0.0011%)</w:t>
        <w:br/>
        <w:t>p.R168L (0.0011%)</w:t>
        <w:br/>
        <w:t>p.A961G (0.0011%)</w:t>
        <w:br/>
        <w:t>p.E1220D (0.0011%)</w:t>
        <w:br/>
        <w:t>p.G256* (0.0011%)</w:t>
        <w:br/>
        <w:t>p.C467Lfs*7 (0.0011%)</w:t>
        <w:br/>
        <w:t>p.I362M (0.0011%)</w:t>
        <w:br/>
        <w:t>p.N296Y (0.0011%)</w:t>
        <w:br/>
        <w:t>p.I750= (0.0011%)</w:t>
        <w:br/>
        <w:t>p.H1303Q (0.0011%)</w:t>
        <w:br/>
        <w:t>p.D335Y (0.0011%)</w:t>
        <w:br/>
        <w:t>p.V849G (0.0011%)</w:t>
        <w:br/>
        <w:t>p.E534Q (0.0011%)</w:t>
        <w:br/>
        <w:t>p.V427L (0.0011%)</w:t>
        <w:br/>
        <w:t>p.W513L (0.0011%)</w:t>
        <w:br/>
        <w:t>p.T371N (0.0011%)</w:t>
        <w:br/>
        <w:t>p.C308Afs*8 (0.0011%)</w:t>
        <w:br/>
        <w:t>p.T211M (0.0011%)</w:t>
        <w:br/>
        <w:t>p.A600Qfs*53 (0.0011%)</w:t>
        <w:br/>
        <w:t>p.V553= (0.0011%)</w:t>
        <w:br/>
        <w:t>p.T1098N (0.0011%)</w:t>
        <w:br/>
        <w:t>p.D1015V (0.0011%)</w:t>
        <w:br/>
        <w:t>p.A828D (0.0011%)</w:t>
        <w:br/>
        <w:t>p.E806= (0.0011%)</w:t>
        <w:br/>
        <w:t>p.G286E (0.0011%)</w:t>
        <w:br/>
        <w:t>p.D922N (0.0011%)</w:t>
        <w:br/>
        <w:t>p.C304F (0.0011%)</w:t>
        <w:br/>
        <w:t>p.P637S (0.0011%)</w:t>
        <w:br/>
        <w:t>p.D564H (0.0011%)</w:t>
        <w:br/>
        <w:t>p.V786= (0.0011%)</w:t>
        <w:br/>
        <w:t>p.A333S (0.0011%)</w:t>
        <w:br/>
        <w:t>p.G145I (0.0011%)</w:t>
        <w:br/>
        <w:t>p.N482K (0.0011%)</w:t>
        <w:br/>
        <w:t>p.V1065E (0.0011%)</w:t>
        <w:br/>
        <w:t>p.D991N (0.0011%)</w:t>
        <w:br/>
        <w:t>p.K812T (0.0011%)</w:t>
        <w:br/>
        <w:t>p.L1163V (0.0011%)</w:t>
        <w:br/>
        <w:t>p.L1207M (0.0011%)</w:t>
        <w:br/>
        <w:t>p.P1297= (0.0011%)</w:t>
        <w:br/>
        <w:t>p.N1204K (0.0011%)</w:t>
        <w:br/>
        <w:t>p.M1016I (0.0011%)</w:t>
        <w:br/>
        <w:t>p.P1249H (0.0011%)</w:t>
        <w:br/>
        <w:t>p.P1052T (0.0011%)</w:t>
        <w:br/>
        <w:t>p.D1131Y (0.0011%)</w:t>
        <w:br/>
        <w:t>p.H841Y (0.0011%)</w:t>
        <w:br/>
        <w:t>p.E1161A (0.0011%)</w:t>
        <w:br/>
        <w:t>p.S1173C (0.0011%)</w:t>
        <w:br/>
        <w:t>p.*1309Sfs*7 (0.0011%)</w:t>
        <w:br/>
        <w:t>p.Q1095L (0.0011%)</w:t>
        <w:br/>
        <w:t>p.G785R (0.0011%)</w:t>
        <w:br/>
        <w:t>p.V857Cfs*16 (0.0011%)</w:t>
        <w:br/>
        <w:t>p.T731= (0.0011%)</w:t>
        <w:br/>
        <w:t>p.M1151I (0.0011%)</w:t>
        <w:br/>
        <w:t>p.D1184Y (0.0011%)</w:t>
        <w:br/>
        <w:t>p.T211= (0.0011%)</w:t>
        <w:br/>
        <w:t>p.Q264Kfs*36 (0.0011%)</w:t>
        <w:br/>
        <w:t>p.A1279= (0.0011%)</w:t>
        <w:br/>
        <w:t>p.S311F (0.0011%)</w:t>
        <w:br/>
        <w:t>p.W513Lfs*16 (0.0011%)</w:t>
        <w:br/>
        <w:t>p.K812M (0.0011%)</w:t>
        <w:br/>
        <w:t>p.V298Wfs*2 (0.0011%)</w:t>
        <w:br/>
        <w:t>p.N999Mfs*18 (0.0011%)</w:t>
        <w:br/>
        <w:t>p.G185* (0.0011%)</w:t>
        <w:br/>
        <w:t>p.N1029= (0.0011%)</w:t>
        <w:br/>
        <w:t>p.P637T (0.0011%)</w:t>
        <w:br/>
        <w:t>p.R168Q (0.0011%)</w:t>
        <w:br/>
        <w:t>p.A345S (0.0011%)</w:t>
        <w:br/>
        <w:t>p.Y921N (0.0011%)</w:t>
        <w:br/>
        <w:t>p.A1236E (0.0011%)</w:t>
        <w:br/>
        <w:t>p.D931E (0.0011%)</w:t>
        <w:br/>
        <w:t>p.R488Q (0.0011%)</w:t>
        <w:br/>
        <w:t>p.Y1066* (0.0011%)</w:t>
        <w:br/>
        <w:t>p.G1076V (0.0011%)</w:t>
        <w:br/>
        <w:t>p.R488L (0.0011%)</w:t>
        <w:br/>
        <w:t>p.A1136= (0.0011%)</w:t>
        <w:br/>
        <w:t>p.D245E (0.0011%)</w:t>
        <w:br/>
        <w:t>p.V89A (0.0011%)</w:t>
        <w:br/>
        <w:t>p.A90T (0.0011%)</w:t>
        <w:br/>
        <w:t>p.G240* (0.0011%)</w:t>
        <w:br/>
        <w:t>p.Q1260K (0.0011%)</w:t>
        <w:br/>
        <w:t>p.C614G (0.0011%)</w:t>
        <w:br/>
        <w:t>p.L933F (0.0011%)</w:t>
        <w:br/>
        <w:t>p.E1187K (0.0011%)</w:t>
        <w:br/>
        <w:t>p.E554* (0.0011%)</w:t>
        <w:br/>
        <w:t>p.Q598L (0.0011%)</w:t>
        <w:br/>
        <w:t>p.A971T (0.0011%)</w:t>
        <w:br/>
        <w:t>p.P1248Q (0.0011%)</w:t>
        <w:br/>
        <w:t>p.T108Dfs*5 (0.0011%)</w:t>
        <w:br/>
        <w:t>p.R1040T (0.0011%)</w:t>
        <w:br/>
        <w:t>p.W823C (0.0011%)</w:t>
        <w:br/>
        <w:t>p.D489E (0.0011%)</w:t>
        <w:br/>
        <w:t>p.*1309Yext*33 (0.0011%)</w:t>
        <w:br/>
        <w:t>p.D218G (0.0011%)</w:t>
        <w:br/>
        <w:t>p.W171C (0.0011%)</w:t>
        <w:br/>
        <w:t>p.L698* (0.0011%)</w:t>
        <w:br/>
        <w:t>p.E1020K (0.0011%)</w:t>
        <w:br/>
        <w:t>p.T1125= (0.0011%)</w:t>
        <w:br/>
        <w:t>p.S479I (0.0011%)</w:t>
        <w:br/>
        <w:t>p.H162Q (0.0011%)</w:t>
        <w:br/>
        <w:t>p.D335A (0.0011%)</w:t>
        <w:br/>
        <w:t>p.W638L (0.0011%)</w:t>
        <w:br/>
        <w:t>p.C304Y (0.0011%)</w:t>
        <w:br/>
        <w:t>p.E742Q (0.0011%)</w:t>
        <w:br/>
        <w:t>p.F129I (0.0011%)</w:t>
        <w:br/>
        <w:t>p.K734* (0.0011%)</w:t>
        <w:br/>
        <w:t>p.H631= (0.0011%)</w:t>
        <w:br/>
        <w:t>p.E835Kfs*16 (0.0011%)</w:t>
        <w:br/>
        <w:t>p.D1179Y (0.0011%)</w:t>
        <w:br/>
        <w:t>p.V732F (0.0011%)</w:t>
        <w:br/>
        <w:t>p.S508F (0.0011%)</w:t>
        <w:br/>
        <w:t>p.G879L (0.0011%)</w:t>
        <w:br/>
        <w:t>p.F76_L77delinsLM (0.0011%)</w:t>
        <w:br/>
        <w:t>p.Y833D (0.0011%)</w:t>
        <w:br/>
        <w:t>p.L1013F (0.0011%)</w:t>
        <w:br/>
        <w:t>p.N269I (0.0011%)</w:t>
        <w:br/>
        <w:t>p.E1167D (0.0011%)</w:t>
        <w:br/>
        <w:t>p.C29* (0.0011%)</w:t>
        <w:br/>
        <w:t>p.M887L (0.0011%)</w:t>
        <w:br/>
        <w:t>p.K719Q (0.0011%)</w:t>
        <w:br/>
        <w:t>p.R842W (0.0011%)</w:t>
        <w:br/>
        <w:t>p.R979* (0.0011%)</w:t>
        <w:br/>
        <w:t>p.E1021D (0.0011%)</w:t>
        <w:br/>
        <w:t>p.C156= (0.0011%)</w:t>
        <w:br/>
        <w:t>p.R393Q (0.0011%)</w:t>
        <w:br/>
        <w:t>p.R687I (0.0011%)</w:t>
        <w:br/>
        <w:t>p.M1017I (0.0011%)</w:t>
        <w:br/>
        <w:t>p.R124S (0.0011%)</w:t>
        <w:br/>
        <w:t>p.D1104N (0.0011%)</w:t>
        <w:br/>
        <w:t>p.I771F (0.0011%)</w:t>
        <w:br/>
        <w:t>p.M977I (0.0011%)</w:t>
        <w:br/>
        <w:t>p.W10* (0.0011%)</w:t>
        <w:br/>
        <w:t>p.Y1266H (0.0011%)</w:t>
        <w:br/>
        <w:t>p.S522L (0.0011%)</w:t>
        <w:br/>
        <w:t>p.L1023S (0.0011%)</w:t>
        <w:br/>
        <w:t>p.D1018Y (0.0011%)</w:t>
        <w:br/>
        <w:t>p.T946A (0.0011%)</w:t>
        <w:br/>
        <w:t>p.G130E (0.0011%)</w:t>
        <w:br/>
        <w:t>p.Q941L (0.0011%)</w:t>
        <w:br/>
        <w:t>p.L724H (0.0011%)</w:t>
        <w:br/>
        <w:t>p.Q164K (0.0011%)</w:t>
        <w:br/>
        <w:t>p.V421L (0.0011%)</w:t>
        <w:br/>
        <w:t>p.V348L (0.0011%)</w:t>
        <w:br/>
        <w:t>p.G135E (0.0011%)</w:t>
        <w:br/>
        <w:t>p.H841Q (0.0011%)</w:t>
        <w:br/>
        <w:t>p.R1067P (0.0011%)</w:t>
        <w:br/>
        <w:t>p.E1287K (0.0011%)</w:t>
        <w:br/>
        <w:t>p.Y283C (0.0011%)</w:t>
        <w:br/>
        <w:t>p.A1019P (0.0011%)</w:t>
        <w:br/>
        <w:t>p.T244R (0.0011%)</w:t>
        <w:br/>
        <w:t>p.Q1026* (0.0011%)</w:t>
        <w:br/>
        <w:t>p.M343L (0.0011%)</w:t>
        <w:br/>
        <w:t>p.A654S (0.0011%)</w:t>
        <w:br/>
        <w:t>p.G565D (0.0011%)</w:t>
        <w:br/>
        <w:t>p.Y1262* (0.0011%)</w:t>
        <w:br/>
        <w:t>p.A493V (0.0011%)</w:t>
        <w:br/>
        <w:t>p.Y906C (0.0011%)</w:t>
        <w:br/>
        <w:t>p.N465K (0.0011%)</w:t>
        <w:br/>
        <w:t>p.G917R (0.0011%)</w:t>
        <w:br/>
        <w:t>p.M993V (0.0011%)</w:t>
        <w:br/>
        <w:t>p.R1155* (0.0011%)</w:t>
        <w:br/>
        <w:t>p.R964I (0.0011%)</w:t>
        <w:br/>
        <w:t>p.H1255D (0.0011%)</w:t>
        <w:br/>
        <w:t>p.I944V (0.0011%)</w:t>
        <w:br/>
        <w:t>p.R525L (0.0011%)</w:t>
        <w:br/>
        <w:t>p.W171L (0.0011%)</w:t>
        <w:br/>
        <w:t>p.Y1150C (0.0011%)</w:t>
        <w:br/>
        <w:t>p.S301fs*? (0.0011%)</w:t>
        <w:br/>
        <w:t>p.D300fs*? (0.0011%)</w:t>
        <w:br/>
        <w:t>p.G372C (0.0011%)</w:t>
        <w:br/>
        <w:t>p.D931Y (0.0011%)</w:t>
        <w:br/>
        <w:t>p.D595V (0.0011%)</w:t>
        <w:br/>
        <w:t>p.N278K (0.0011%)</w:t>
        <w:br/>
        <w:t>p.P1058L (0.0011%)</w:t>
        <w:br/>
        <w:t>p.G237S (0.0011%)</w:t>
        <w:br/>
        <w:t>p.R847H (0.0011%)</w:t>
        <w:br/>
        <w:t>p.A455E (0.0011%)</w:t>
        <w:br/>
        <w:t>p.H618P (0.0011%)</w:t>
        <w:br/>
        <w:t>p.A158E (0.0011%)</w:t>
        <w:br/>
        <w:t>p.G441R (0.0011%)</w:t>
        <w:br/>
        <w:t>p.R847C (0.0011%)</w:t>
        <w:br/>
        <w:t>p.P224T (0.0011%)</w:t>
        <w:br/>
        <w:t>p.W8R (0.0011%)</w:t>
        <w:br/>
        <w:t>p.G364W (0.0011%)</w:t>
        <w:br/>
        <w:t>p.S344P (0.0011%)</w:t>
        <w:br/>
        <w:t>p.F266L (0.0011%)</w:t>
        <w:br/>
        <w:t>p.K935I (0.0011%)</w:t>
        <w:br/>
        <w:t>p.Y1056F (0.0011%)</w:t>
        <w:br/>
        <w:t>p.H618Y (0.0011%)</w:t>
        <w:br/>
        <w:t>p.R488W (0.0011%)</w:t>
        <w:br/>
        <w:t>p.Q346* (0.0011%)</w:t>
        <w:br/>
        <w:t>p.C589S (0.0011%)</w:t>
        <w:br/>
        <w:t>p.Y459N (0.0011%)</w:t>
        <w:br/>
        <w:t>p.R782Q (0.0011%)</w:t>
        <w:br/>
        <w:t>p.V840I (0.0011%)</w:t>
        <w:br/>
        <w:t>p.D245G (0.0011%)</w:t>
        <w:br/>
        <w:t>p.G741R (0.0011%)</w:t>
        <w:br/>
        <w:t>p.T915N (0.0011%)</w:t>
        <w:br/>
        <w:t>p.S33F (0.0142%)</w:t>
        <w:br/>
        <w:t>p.L151= (0.0055%)</w:t>
        <w:br/>
        <w:t>p.R790I (0.0033%)</w:t>
        <w:br/>
        <w:t>p.P409H (0.0044%)</w:t>
        <w:br/>
        <w:t>p.G301V (0.0044%)</w:t>
        <w:br/>
        <w:t>p.G559V (0.0033%)</w:t>
        <w:br/>
        <w:t>p.E520* (0.0033%)</w:t>
        <w:br/>
        <w:t>p.V952L (0.0033%)</w:t>
        <w:br/>
        <w:t>p.G140V (0.0033%)</w:t>
        <w:br/>
        <w:t>p.V675F (0.0033%)</w:t>
        <w:br/>
        <w:t>p.G918R (0.0033%)</w:t>
        <w:br/>
        <w:t>p.R1363L (0.0033%)</w:t>
        <w:br/>
        <w:t>p.A665S (0.0033%)</w:t>
        <w:br/>
        <w:t>p.P467H (0.0033%)</w:t>
        <w:br/>
        <w:t>p.A640D (0.0033%)</w:t>
        <w:br/>
        <w:t>p.T290= (0.0033%)</w:t>
        <w:br/>
        <w:t>p.S39R (0.0033%)</w:t>
        <w:br/>
        <w:t>p.T155= (0.0033%)</w:t>
        <w:br/>
        <w:t>p.D272Y (0.0033%)</w:t>
        <w:br/>
        <w:t>p.G140A (0.0033%)</w:t>
        <w:br/>
        <w:t>p.E474K (0.0033%)</w:t>
        <w:br/>
        <w:t>p.R1209W (0.0022%)</w:t>
        <w:br/>
        <w:t>p.H550Q (0.0022%)</w:t>
        <w:br/>
        <w:t>p.G852C (0.0022%)</w:t>
        <w:br/>
        <w:t>p.D1234Y (0.0022%)</w:t>
        <w:br/>
        <w:t>p.G132R (0.0022%)</w:t>
        <w:br/>
        <w:t>p.L196V (0.0022%)</w:t>
        <w:br/>
        <w:t>p.R450Q (0.0022%)</w:t>
        <w:br/>
        <w:t>p.Q434H (0.0022%)</w:t>
        <w:br/>
        <w:t>p.R1337S (0.0022%)</w:t>
        <w:br/>
        <w:t>p.A568D (0.0022%)</w:t>
        <w:br/>
        <w:t>p.K788E (0.0022%)</w:t>
        <w:br/>
        <w:t>p.D180Y (0.0022%)</w:t>
        <w:br/>
        <w:t>p.G1245V (0.0022%)</w:t>
        <w:br/>
        <w:t>p.G175= (0.0022%)</w:t>
        <w:br/>
        <w:t>p.E1124* (0.0022%)</w:t>
        <w:br/>
        <w:t>p.P352A (0.0022%)</w:t>
        <w:br/>
        <w:t>p.R653P (0.0022%)</w:t>
        <w:br/>
        <w:t>p.R932L (0.0022%)</w:t>
        <w:br/>
        <w:t>p.R1403H (0.0022%)</w:t>
        <w:br/>
        <w:t>p.L780V (0.0022%)</w:t>
        <w:br/>
        <w:t>p.V300= (0.0022%)</w:t>
        <w:br/>
        <w:t>p.I339V (0.0022%)</w:t>
        <w:br/>
        <w:t>p.P291= (0.0022%)</w:t>
        <w:br/>
        <w:t>p.V179L (0.0022%)</w:t>
        <w:br/>
        <w:t>p.I1428V (0.0022%)</w:t>
        <w:br/>
        <w:t>p.H1333N (0.0022%)</w:t>
        <w:br/>
        <w:t>p.R1343W (0.0022%)</w:t>
        <w:br/>
        <w:t>p.Y519N (0.0011%)</w:t>
        <w:br/>
        <w:t>p.G575V (0.0022%)</w:t>
        <w:br/>
        <w:t>p.S797C (0.0022%)</w:t>
        <w:br/>
        <w:t>p.K501N (0.0022%)</w:t>
        <w:br/>
        <w:t>p.K685N (0.0022%)</w:t>
        <w:br/>
        <w:t>p.D1257H (0.0022%)</w:t>
        <w:br/>
        <w:t>p.R266C (0.0022%)</w:t>
        <w:br/>
        <w:t>p.G1401V (0.0022%)</w:t>
        <w:br/>
        <w:t>p.E439D (0.0022%)</w:t>
        <w:br/>
        <w:t>p.P295A (0.0022%)</w:t>
        <w:br/>
        <w:t>p.E1095* (0.0022%)</w:t>
        <w:br/>
        <w:t>p.G140R (0.0022%)</w:t>
        <w:br/>
        <w:t>p.R637L (0.0022%)</w:t>
        <w:br/>
        <w:t>p.S84Y (0.0022%)</w:t>
        <w:br/>
        <w:t>p.A23V (0.0022%)</w:t>
        <w:br/>
        <w:t>p.P193T (0.0022%)</w:t>
        <w:br/>
        <w:t>p.I321= (0.0022%)</w:t>
        <w:br/>
        <w:t>p.V201L (0.0022%)</w:t>
        <w:br/>
        <w:t>p.V179E (0.0022%)</w:t>
        <w:br/>
        <w:t>p.Q479E (0.0022%)</w:t>
        <w:br/>
        <w:t>p.E61* (0.0022%)</w:t>
        <w:br/>
        <w:t>p.P577L (0.0022%)</w:t>
        <w:br/>
        <w:t>p.L449M (0.0022%)</w:t>
        <w:br/>
        <w:t>p.Q162H (0.0022%)</w:t>
        <w:br/>
        <w:t>p.E367K (0.0022%)</w:t>
        <w:br/>
        <w:t>p.R246S (0.0022%)</w:t>
        <w:br/>
        <w:t>p.Q1383L (0.0022%)</w:t>
        <w:br/>
        <w:t>p.P620= (0.0022%)</w:t>
        <w:br/>
        <w:t>p.M456I (0.0022%)</w:t>
        <w:br/>
        <w:t>p.E1415K (0.0022%)</w:t>
        <w:br/>
        <w:t>p.T605K (0.0022%)</w:t>
        <w:br/>
        <w:t>p.T748A (0.0022%)</w:t>
        <w:br/>
        <w:t>p.T1431= (0.0011%)</w:t>
        <w:br/>
        <w:t>p.Y1306= (0.0011%)</w:t>
        <w:br/>
        <w:t>p.P819= (0.0011%)</w:t>
        <w:br/>
        <w:t>p.G132E (0.0011%)</w:t>
        <w:br/>
        <w:t>p.P577S (0.0011%)</w:t>
        <w:br/>
        <w:t>p.L830F (0.0011%)</w:t>
        <w:br/>
        <w:t>p.E1174* (0.0011%)</w:t>
        <w:br/>
        <w:t>p.G812* (0.0011%)</w:t>
        <w:br/>
        <w:t>p.I458= (0.0011%)</w:t>
        <w:br/>
        <w:t>p.V429= (0.0011%)</w:t>
        <w:br/>
        <w:t>p.A1105V (0.0011%)</w:t>
        <w:br/>
        <w:t>p.P670H (0.0011%)</w:t>
        <w:br/>
        <w:t>p.F1336L (0.0011%)</w:t>
        <w:br/>
        <w:t>p.T1393N (0.0011%)</w:t>
        <w:br/>
        <w:t>p.C1076* (0.0011%)</w:t>
        <w:br/>
        <w:t>p.A1277T (0.0011%)</w:t>
        <w:br/>
        <w:t>p.C1076Y (0.0011%)</w:t>
        <w:br/>
        <w:t>p.R947L (0.0011%)</w:t>
        <w:br/>
        <w:t>p.D851E (0.0011%)</w:t>
        <w:br/>
        <w:t>p.G618E (0.0011%)</w:t>
        <w:br/>
        <w:t>p.Y966H (0.0011%)</w:t>
        <w:br/>
        <w:t>p.S657C (0.0011%)</w:t>
        <w:br/>
        <w:t>p.V628= (0.0011%)</w:t>
        <w:br/>
        <w:t>p.R1046= (0.0011%)</w:t>
        <w:br/>
        <w:t>p.E1415Q (0.0011%)</w:t>
        <w:br/>
        <w:t>p.K96M (0.0011%)</w:t>
        <w:br/>
        <w:t>p.P916Q (0.0011%)</w:t>
        <w:br/>
        <w:t>p.A1263S (0.0011%)</w:t>
        <w:br/>
        <w:t>p.T565= (0.0011%)</w:t>
        <w:br/>
        <w:t>p.P592T (0.0011%)</w:t>
        <w:br/>
        <w:t>p.G495V (0.0011%)</w:t>
        <w:br/>
        <w:t>p.R581L (0.0011%)</w:t>
        <w:br/>
        <w:t>p.T584= (0.0011%)</w:t>
        <w:br/>
        <w:t>p.S1001N (0.0011%)</w:t>
        <w:br/>
        <w:t>p.T979N (0.0011%)</w:t>
        <w:br/>
        <w:t>p.V1320E (0.0011%)</w:t>
        <w:br/>
        <w:t>p.R617= (0.0011%)</w:t>
        <w:br/>
        <w:t>p.R1433H (0.0011%)</w:t>
        <w:br/>
        <w:t>p.L1432M (0.0011%)</w:t>
        <w:br/>
        <w:t>p.N1221= (0.0011%)</w:t>
        <w:br/>
        <w:t>p.P1210= (0.0011%)</w:t>
        <w:br/>
        <w:t>p.G848R (0.0011%)</w:t>
        <w:br/>
        <w:t>p.S831R (0.0011%)</w:t>
        <w:br/>
        <w:t>p.P1093S (0.0011%)</w:t>
        <w:br/>
        <w:t>p.P467T (0.0011%)</w:t>
        <w:br/>
        <w:t>p.R870L (0.0011%)</w:t>
        <w:br/>
        <w:t>p.V890= (0.0011%)</w:t>
        <w:br/>
        <w:t>p.T517M (0.0011%)</w:t>
        <w:br/>
        <w:t>p.G371V (0.0011%)</w:t>
        <w:br/>
        <w:t>p.Q1147E (0.0011%)</w:t>
        <w:br/>
        <w:t>p.V1449A (0.0011%)</w:t>
        <w:br/>
        <w:t>p.A1254E (0.0011%)</w:t>
        <w:br/>
        <w:t>p.V1292= (0.0011%)</w:t>
        <w:br/>
        <w:t>p.R112S (0.0011%)</w:t>
        <w:br/>
        <w:t>p.P117T (0.0011%)</w:t>
        <w:br/>
        <w:t>p.Y345C (0.0011%)</w:t>
        <w:br/>
        <w:t>p.R453L (0.0011%)</w:t>
        <w:br/>
        <w:t>p.V1128= (0.0011%)</w:t>
        <w:br/>
        <w:t>p.E181* (0.0011%)</w:t>
        <w:br/>
        <w:t>p.E1390* (0.0011%)</w:t>
        <w:br/>
        <w:t>p.R1389S (0.0011%)</w:t>
        <w:br/>
        <w:t>p.G1405* (0.0011%)</w:t>
        <w:br/>
        <w:t>p.R416S (0.0011%)</w:t>
        <w:br/>
        <w:t>p.Y108* (0.0011%)</w:t>
        <w:br/>
        <w:t>p.R1136H (0.0011%)</w:t>
        <w:br/>
        <w:t>p.V182= (0.0011%)</w:t>
        <w:br/>
        <w:t>p.R902G (0.0011%)</w:t>
        <w:br/>
        <w:t>p.H896Q (0.0011%)</w:t>
        <w:br/>
        <w:t>p.V764L (0.0011%)</w:t>
        <w:br/>
        <w:t>p.T743N (0.0011%)</w:t>
        <w:br/>
        <w:t>p.M471I (0.0011%)</w:t>
        <w:br/>
        <w:t>p.E1149G (0.0011%)</w:t>
        <w:br/>
        <w:t>p.Q199K (0.0011%)</w:t>
        <w:br/>
        <w:t>p.Q162* (0.0011%)</w:t>
        <w:br/>
        <w:t>p.S115P (0.0011%)</w:t>
        <w:br/>
        <w:t>p.C1314* (0.0011%)</w:t>
        <w:br/>
        <w:t>p.G85D (0.0011%)</w:t>
        <w:br/>
        <w:t>p.R459= (0.0011%)</w:t>
        <w:br/>
        <w:t>p.N510K (0.0011%)</w:t>
        <w:br/>
        <w:t>p.F105Y (0.0011%)</w:t>
        <w:br/>
        <w:t>p.S590= (0.0011%)</w:t>
        <w:br/>
        <w:t>p.L1255Q (0.0011%)</w:t>
        <w:br/>
        <w:t>p.A671S (0.0011%)</w:t>
        <w:br/>
        <w:t>p.A1263= (0.0011%)</w:t>
        <w:br/>
        <w:t>p.W1069C (0.0011%)</w:t>
        <w:br/>
        <w:t>p.P1070S (0.0011%)</w:t>
        <w:br/>
        <w:t>p.G1073D (0.0011%)</w:t>
        <w:br/>
        <w:t>p.A293S (0.0011%)</w:t>
        <w:br/>
        <w:t>p.H1353Q (0.0011%)</w:t>
        <w:br/>
        <w:t>p.T1006Qfs*9 (0.0011%)</w:t>
        <w:br/>
        <w:t>p.P880H (0.0011%)</w:t>
        <w:br/>
        <w:t>p.G301W (0.0011%)</w:t>
        <w:br/>
        <w:t>p.A302S (0.0011%)</w:t>
        <w:br/>
        <w:t>p.Q1385K (0.0011%)</w:t>
        <w:br/>
        <w:t>p.V1155Cfs*50 (0.0011%)</w:t>
        <w:br/>
        <w:t>p.P916R (0.0011%)</w:t>
        <w:br/>
        <w:t>p.T603K (0.0011%)</w:t>
        <w:br/>
        <w:t>p.Q919H (0.0011%)</w:t>
        <w:br/>
        <w:t>p.Y1362C (0.0011%)</w:t>
        <w:br/>
        <w:t>p.I1417M (0.0011%)</w:t>
        <w:br/>
        <w:t>p.S999= (0.0011%)</w:t>
        <w:br/>
        <w:t>p.R1235L (0.0011%)</w:t>
        <w:br/>
        <w:t>p.R364= (0.0011%)</w:t>
        <w:br/>
        <w:t>p.Q1199K (0.0011%)</w:t>
        <w:br/>
        <w:t>p.L518= (0.0011%)</w:t>
        <w:br/>
        <w:t>p.Y412* (0.0011%)</w:t>
        <w:br/>
        <w:t>p.H1333= (0.0011%)</w:t>
        <w:br/>
        <w:t>p.R1377* (0.0011%)</w:t>
        <w:br/>
        <w:t>p.R972= (0.0011%)</w:t>
        <w:br/>
        <w:t>p.V124L (0.0011%)</w:t>
        <w:br/>
        <w:t>p.S465Y (0.0011%)</w:t>
        <w:br/>
        <w:t>p.R1207S (0.0011%)</w:t>
        <w:br/>
        <w:t>p.L862F (0.0011%)</w:t>
        <w:br/>
        <w:t>p.R1062C (0.0011%)</w:t>
        <w:br/>
        <w:t>p.H446Q (0.0011%)</w:t>
        <w:br/>
        <w:t>p.V1017L (0.0011%)</w:t>
        <w:br/>
        <w:t>p.Q1305H (0.0011%)</w:t>
        <w:br/>
        <w:t>p.E1451K (0.0011%)</w:t>
        <w:br/>
        <w:t>p.K1195N (0.0011%)</w:t>
        <w:br/>
        <w:t>p.L893* (0.0011%)</w:t>
        <w:br/>
        <w:t>p.G855W (0.0011%)</w:t>
        <w:br/>
        <w:t>p.R1370C (0.0011%)</w:t>
        <w:br/>
        <w:t>p.V1376F (0.0011%)</w:t>
        <w:br/>
        <w:t>p.R1184M (0.0011%)</w:t>
        <w:br/>
        <w:t>p.A671= (0.0011%)</w:t>
        <w:br/>
        <w:t>p.D824Y (0.0011%)</w:t>
        <w:br/>
        <w:t>p.P819T (0.0011%)</w:t>
        <w:br/>
        <w:t>p.L297= (0.0011%)</w:t>
        <w:br/>
        <w:t>p.G495W (0.0011%)</w:t>
        <w:br/>
        <w:t>p.Q432L (0.0011%)</w:t>
        <w:br/>
        <w:t>p.E520K (0.0011%)</w:t>
        <w:br/>
        <w:t>p.Q406K (0.0011%)</w:t>
        <w:br/>
        <w:t>p.H1072N (0.0011%)</w:t>
        <w:br/>
        <w:t>p.E511K (0.0011%)</w:t>
        <w:br/>
        <w:t>p.L361= (0.0011%)</w:t>
        <w:br/>
        <w:t>p.G301A (0.0011%)</w:t>
        <w:br/>
        <w:t>p.N792I (0.0011%)</w:t>
        <w:br/>
        <w:t>p.I177M (0.0011%)</w:t>
        <w:br/>
        <w:t>p.S537R (0.0011%)</w:t>
        <w:br/>
        <w:t>p.V1129G (0.0011%)</w:t>
        <w:br/>
        <w:t>p.W506L (0.0011%)</w:t>
        <w:br/>
        <w:t>p.L1120I (0.0011%)</w:t>
        <w:br/>
        <w:t>p.N762D (0.0011%)</w:t>
        <w:br/>
        <w:t>p.N1190H (0.0011%)</w:t>
        <w:br/>
        <w:t>p.I1058M (0.0011%)</w:t>
        <w:br/>
        <w:t>p.M1297I (0.0011%)</w:t>
        <w:br/>
        <w:t>p.D960E (0.0011%)</w:t>
        <w:br/>
        <w:t>p.V1050= (0.0011%)</w:t>
        <w:br/>
        <w:t>p.S702T (0.0011%)</w:t>
        <w:br/>
        <w:t>p.H418Y (0.0011%)</w:t>
        <w:br/>
        <w:t>p.T1365K (0.0011%)</w:t>
        <w:br/>
        <w:t>p.I770= (0.0011%)</w:t>
        <w:br/>
        <w:t>p.R1378S (0.0011%)</w:t>
        <w:br/>
        <w:t>p.S1290Y (0.0011%)</w:t>
        <w:br/>
        <w:t>p.V1291L (0.0011%)</w:t>
        <w:br/>
        <w:t>p.Q1087H (0.0011%)</w:t>
        <w:br/>
        <w:t>p.G1245* (0.0011%)</w:t>
        <w:br/>
        <w:t>p.S1258R (0.0011%)</w:t>
        <w:br/>
        <w:t>p.E468D (0.0011%)</w:t>
        <w:br/>
        <w:t>p.V1267Sfs*26 (0.0011%)</w:t>
        <w:br/>
        <w:t>p.A666V (0.0011%)</w:t>
        <w:br/>
        <w:t>p.V1425M (0.0011%)</w:t>
        <w:br/>
        <w:t>p.A1162= (0.0011%)</w:t>
        <w:br/>
        <w:t>p.Y523* (0.0011%)</w:t>
        <w:br/>
        <w:t>p.L1201I (0.0011%)</w:t>
        <w:br/>
        <w:t>p.R1013= (0.0011%)</w:t>
        <w:br/>
        <w:t>p.P1070= (0.0011%)</w:t>
        <w:br/>
        <w:t>p.A1300G (0.0011%)</w:t>
        <w:br/>
        <w:t>p.G689D (0.0011%)</w:t>
        <w:br/>
        <w:t>p.Q212E (0.0011%)</w:t>
        <w:br/>
        <w:t>p.I1410= (0.0011%)</w:t>
        <w:br/>
        <w:t>p.P649L (0.0011%)</w:t>
        <w:br/>
        <w:t>p.S115= (0.0011%)</w:t>
        <w:br/>
        <w:t>p.G276D (0.0011%)</w:t>
        <w:br/>
        <w:t>p.Y701H (0.0011%)</w:t>
        <w:br/>
        <w:t>p.L800F (0.0011%)</w:t>
        <w:br/>
        <w:t>p.P467D (0.0011%)</w:t>
        <w:br/>
        <w:t>p.G128C (0.0011%)</w:t>
        <w:br/>
        <w:t>p.W348Cfs*49 (0.0011%)</w:t>
        <w:br/>
        <w:t>p.A639V (0.0011%)</w:t>
        <w:br/>
        <w:t>p.T861S (0.0011%)</w:t>
        <w:br/>
        <w:t>p.N1125Y (0.0011%)</w:t>
        <w:br/>
        <w:t>p.A1123T (0.0011%)</w:t>
        <w:br/>
        <w:t>p.R1363Q (0.0011%)</w:t>
        <w:br/>
        <w:t>p.T443Pfs*14 (0.0011%)</w:t>
        <w:br/>
        <w:t>p.Q1319H (0.0011%)</w:t>
        <w:br/>
        <w:t>p.P868T (0.0011%)</w:t>
        <w:br/>
        <w:t>p.G682C (0.0011%)</w:t>
        <w:br/>
        <w:t>p.L464Cfs*27 (0.0011%)</w:t>
        <w:br/>
        <w:t>p.E1415= (0.0011%)</w:t>
        <w:br/>
        <w:t>p.D944E (0.0011%)</w:t>
        <w:br/>
        <w:t>p.R1337L (0.0011%)</w:t>
        <w:br/>
        <w:t>p.T329N (0.0011%)</w:t>
        <w:br/>
        <w:t>p.L661Q (0.0011%)</w:t>
        <w:br/>
        <w:t>p.P916L (0.0011%)</w:t>
        <w:br/>
        <w:t>p.Y652* (0.0011%)</w:t>
        <w:br/>
        <w:t>p.N78S (0.0011%)</w:t>
        <w:br/>
        <w:t>p.C1288F (0.0011%)</w:t>
        <w:br/>
        <w:t>p.D761Tfs*4 (0.0011%)</w:t>
        <w:br/>
        <w:t>p.L950P (0.0011%)</w:t>
        <w:br/>
        <w:t>p.G555V (0.0011%)</w:t>
        <w:br/>
        <w:t>p.E644Q (0.0011%)</w:t>
        <w:br/>
        <w:t>p.R1142S (0.0011%)</w:t>
        <w:br/>
        <w:t>p.Q1418H (0.0011%)</w:t>
        <w:br/>
        <w:t>p.G745V (0.0011%)</w:t>
        <w:br/>
        <w:t>p.F455S (0.0011%)</w:t>
        <w:br/>
        <w:t>p.A413S (0.0011%)</w:t>
        <w:br/>
        <w:t>p.A1140Gfs*35 (0.0011%)</w:t>
        <w:br/>
        <w:t>p.V277L (0.0011%)</w:t>
        <w:br/>
        <w:t>p.Q859K (0.0011%)</w:t>
        <w:br/>
        <w:t>p.P874Lfs*4 (0.0011%)</w:t>
        <w:br/>
        <w:t>p.A1361= (0.0011%)</w:t>
        <w:br/>
        <w:t>p.Q131Kfs*17 (0.0011%)</w:t>
        <w:br/>
        <w:t>p.N965S (0.0011%)</w:t>
        <w:br/>
        <w:t>p.Q1319_V1320delinsRM (0.0011%)</w:t>
        <w:br/>
        <w:t>p.T1118A (0.0011%)</w:t>
        <w:br/>
        <w:t>p.S622T (0.0011%)</w:t>
        <w:br/>
        <w:t>p.M993I (0.0011%)</w:t>
        <w:br/>
        <w:t>p.V285L (0.0011%)</w:t>
        <w:br/>
        <w:t>p.D924E (0.0011%)</w:t>
        <w:br/>
        <w:t>p.A726V (0.0011%)</w:t>
        <w:br/>
        <w:t>p.W991* (0.0011%)</w:t>
        <w:br/>
        <w:t>p.E1321A (0.0011%)</w:t>
        <w:br/>
        <w:t>p.G1083A (0.0011%)</w:t>
        <w:br/>
        <w:t>p.T330S (0.0011%)</w:t>
        <w:br/>
        <w:t>p.A178D (0.0011%)</w:t>
        <w:br/>
        <w:t>p.V1208= (0.0011%)</w:t>
        <w:br/>
        <w:t>p.Q1051H (0.0011%)</w:t>
        <w:br/>
        <w:t>p.P70H (0.0011%)</w:t>
        <w:br/>
        <w:t>p.F498Lfs*103 (0.0011%)</w:t>
        <w:br/>
        <w:t>p.R247P (0.0011%)</w:t>
        <w:br/>
        <w:t>p.R902K (0.0011%)</w:t>
        <w:br/>
        <w:t>p.E1246K (0.0011%)</w:t>
        <w:br/>
        <w:t>p.V1155L (0.0011%)</w:t>
        <w:br/>
        <w:t>p.G368W (0.0011%)</w:t>
        <w:br/>
        <w:t>p.R190* (0.0011%)</w:t>
        <w:br/>
        <w:t>p.G907R (0.0011%)</w:t>
        <w:br/>
        <w:t>p.R1109L (0.0011%)</w:t>
        <w:br/>
        <w:t>p.I864M (0.0011%)</w:t>
        <w:br/>
        <w:t>p.P868H (0.0011%)</w:t>
        <w:br/>
        <w:t>p.N712K (0.0011%)</w:t>
        <w:br/>
        <w:t>p.L708F (0.0011%)</w:t>
        <w:br/>
        <w:t>p.A1105S (0.0011%)</w:t>
        <w:br/>
        <w:t>p.S1368Pfs*31 (0.0011%)</w:t>
        <w:br/>
        <w:t>p.N310K (0.0011%)</w:t>
        <w:br/>
        <w:t>p.Q1261K (0.0011%)</w:t>
        <w:br/>
        <w:t>p.V1320= (0.0011%)</w:t>
        <w:br/>
        <w:t>p.E1390D (0.0011%)</w:t>
        <w:br/>
        <w:t>p.L1034M (0.0011%)</w:t>
        <w:br/>
        <w:t>p.P727T (0.0011%)</w:t>
        <w:br/>
        <w:t>p.S1192C (0.0011%)</w:t>
        <w:br/>
        <w:t>p.G772D (0.0011%)</w:t>
        <w:br/>
        <w:t>p.V648G (0.0011%)</w:t>
        <w:br/>
        <w:t>p.R459W (0.0011%)</w:t>
        <w:br/>
        <w:t>p.R1184W (0.0011%)</w:t>
        <w:br/>
        <w:t>p.L773I (0.0011%)</w:t>
        <w:br/>
        <w:t>p.R359* (0.0011%)</w:t>
        <w:br/>
        <w:t>p.R834S (0.0011%)</w:t>
        <w:br/>
        <w:t>p.N1435I (0.0011%)</w:t>
        <w:br/>
        <w:t>p.S622R (0.0011%)</w:t>
        <w:br/>
        <w:t>p.R881L (0.0011%)</w:t>
        <w:br/>
        <w:t>p.R1433P (0.0011%)</w:t>
        <w:br/>
        <w:t>p.P309K (0.0011%)</w:t>
        <w:br/>
        <w:t>p.Y426C (0.0011%)</w:t>
        <w:br/>
        <w:t>p.L1091Sfs*9 (0.0011%)</w:t>
        <w:br/>
        <w:t>p.R260W (0.0011%)</w:t>
        <w:br/>
        <w:t>p.W1020* (0.0011%)</w:t>
        <w:br/>
        <w:t>p.S1104I (0.0011%)</w:t>
        <w:br/>
        <w:t>p.S858F (0.0011%)</w:t>
        <w:br/>
        <w:t>p.D483= (0.0011%)</w:t>
        <w:br/>
        <w:t>p.Q402K (0.0011%)</w:t>
        <w:br/>
        <w:t>p.R1378* (0.0011%)</w:t>
        <w:br/>
        <w:t>p.A1140D (0.0011%)</w:t>
        <w:br/>
        <w:t>p.Q810K (0.0011%)</w:t>
        <w:br/>
        <w:t>p.D944Y (0.0011%)</w:t>
        <w:br/>
        <w:t>p.P193S (0.0011%)</w:t>
        <w:br/>
        <w:t>p.I320S (0.0011%)</w:t>
        <w:br/>
        <w:t>p.S831= (0.0011%)</w:t>
        <w:br/>
        <w:t>p.D353E (0.0011%)</w:t>
        <w:br/>
        <w:t>p.G451= (0.0011%)</w:t>
        <w:br/>
        <w:t>p.Y970* (0.0011%)</w:t>
        <w:br/>
        <w:t>p.R617L (0.0011%)</w:t>
        <w:br/>
        <w:t>p.G301R (0.0011%)</w:t>
        <w:br/>
        <w:t>p.N431D (0.0011%)</w:t>
        <w:br/>
        <w:t>p.E985D (0.0011%)</w:t>
        <w:br/>
        <w:t>p.G938V (0.0011%)</w:t>
        <w:br/>
        <w:t>p.V1085I (0.0011%)</w:t>
        <w:br/>
        <w:t>p.N718K (0.0011%)</w:t>
        <w:br/>
        <w:t>p.I395N (0.0011%)</w:t>
        <w:br/>
        <w:t>p.R1343L (0.0011%)</w:t>
        <w:br/>
        <w:t>p.P300T (0.0055%)</w:t>
        <w:br/>
        <w:t>p.R4726K (0.0044%)</w:t>
        <w:br/>
        <w:t>p.H3770R (0.0011%)</w:t>
        <w:br/>
        <w:t>p.A198= (0.0044%)</w:t>
        <w:br/>
        <w:t>p.A283= (0.0044%)</w:t>
        <w:br/>
        <w:t>p.L982= (0.0033%)</w:t>
        <w:br/>
        <w:t>p.N2195= (0.0033%)</w:t>
        <w:br/>
        <w:t>p.A2178S (0.0033%)</w:t>
        <w:br/>
        <w:t>p.S3017L (0.0033%)</w:t>
        <w:br/>
        <w:t>p.S529T (0.0033%)</w:t>
        <w:br/>
        <w:t>p.E53K (0.0022%)</w:t>
        <w:br/>
        <w:t>p.D2826N (0.0022%)</w:t>
        <w:br/>
        <w:t>p.V4271= (0.0022%)</w:t>
        <w:br/>
        <w:t>p.Q453L (0.0022%)</w:t>
        <w:br/>
        <w:t>p.N2529= (0.0022%)</w:t>
        <w:br/>
        <w:t>p.P3629= (0.0022%)</w:t>
        <w:br/>
        <w:t>p.P2077T (0.0022%)</w:t>
        <w:br/>
        <w:t>p.A4886G (0.0022%)</w:t>
        <w:br/>
        <w:t>p.G88V (0.0022%)</w:t>
        <w:br/>
        <w:t>p.S2715R (0.0022%)</w:t>
        <w:br/>
        <w:t>p.T714A (0.0022%)</w:t>
        <w:br/>
        <w:t>p.V265= (0.0022%)</w:t>
        <w:br/>
        <w:t>p.Y4196N (0.0022%)</w:t>
        <w:br/>
        <w:t>p.C3850Y (0.0022%)</w:t>
        <w:br/>
        <w:t>p.L4469F (0.0022%)</w:t>
        <w:br/>
        <w:t>p.R4022= (0.0022%)</w:t>
        <w:br/>
        <w:t>p.L550= (0.0022%)</w:t>
        <w:br/>
        <w:t>p.V2488A (0.0022%)</w:t>
        <w:br/>
        <w:t>p.G1331C (0.0022%)</w:t>
        <w:br/>
        <w:t>p.D2800Y (0.0022%)</w:t>
        <w:br/>
        <w:t>p.Y2014C (0.0022%)</w:t>
        <w:br/>
        <w:t>p.A4718G (0.0022%)</w:t>
        <w:br/>
        <w:t>p.D2043Y (0.0022%)</w:t>
        <w:br/>
        <w:t>p.R1815C (0.0022%)</w:t>
        <w:br/>
        <w:t>p.G3912C (0.0022%)</w:t>
        <w:br/>
        <w:t>p.L219= (0.0022%)</w:t>
        <w:br/>
        <w:t>p.S2394L (0.0022%)</w:t>
        <w:br/>
        <w:t>p.G4361V (0.0022%)</w:t>
        <w:br/>
        <w:t>p.R1902= (0.0022%)</w:t>
        <w:br/>
        <w:t>p.T4514= (0.0022%)</w:t>
        <w:br/>
        <w:t>p.R308W (0.0022%)</w:t>
        <w:br/>
        <w:t>p.L1590= (0.0022%)</w:t>
        <w:br/>
        <w:t>p.G335= (0.0022%)</w:t>
        <w:br/>
        <w:t>p.T2792S (0.0022%)</w:t>
        <w:br/>
        <w:t>p.G3956C (0.0022%)</w:t>
        <w:br/>
        <w:t>p.A4909S (0.0022%)</w:t>
        <w:br/>
        <w:t>p.R4225L (0.0022%)</w:t>
        <w:br/>
        <w:t>p.V3517= (0.0022%)</w:t>
        <w:br/>
        <w:t>p.R4827S (0.0022%)</w:t>
        <w:br/>
        <w:t>p.D6G (0.0022%)</w:t>
        <w:br/>
        <w:t>p.P45S (0.0022%)</w:t>
        <w:br/>
        <w:t>p.L822= (0.0022%)</w:t>
        <w:br/>
        <w:t>p.A2770= (0.0022%)</w:t>
        <w:br/>
        <w:t>p.R1509W (0.0022%)</w:t>
        <w:br/>
        <w:t>p.G3979* (0.0022%)</w:t>
        <w:br/>
        <w:t>p.Y588* (0.0022%)</w:t>
        <w:br/>
        <w:t>p.E1254* (0.0022%)</w:t>
        <w:br/>
        <w:t>p.V3395M (0.0022%)</w:t>
        <w:br/>
        <w:t>p.F135= (0.0011%)</w:t>
        <w:br/>
        <w:t>p.E4539= (0.0011%)</w:t>
        <w:br/>
        <w:t>p.S362L (0.0011%)</w:t>
        <w:br/>
        <w:t>p.P136S (0.0011%)</w:t>
        <w:br/>
        <w:t>p.R3830L (0.0011%)</w:t>
        <w:br/>
        <w:t>p.S4690T (0.0011%)</w:t>
        <w:br/>
        <w:t>p.S1262I (0.0011%)</w:t>
        <w:br/>
        <w:t>p.S1456F (0.0011%)</w:t>
        <w:br/>
        <w:t>p.E4899* (0.0011%)</w:t>
        <w:br/>
        <w:t>p.S670T (0.0011%)</w:t>
        <w:br/>
        <w:t>p.V4465= (0.0011%)</w:t>
        <w:br/>
        <w:t>p.P4829L (0.0011%)</w:t>
        <w:br/>
        <w:t>p.A4898V (0.0011%)</w:t>
        <w:br/>
        <w:t>p.A4898= (0.0011%)</w:t>
        <w:br/>
        <w:t>p.F4037= (0.0011%)</w:t>
        <w:br/>
        <w:t>p.L2585V (0.0011%)</w:t>
        <w:br/>
        <w:t>p.G2999C (0.0011%)</w:t>
        <w:br/>
        <w:t>p.V3683L (0.0011%)</w:t>
        <w:br/>
        <w:t>p.G3039A (0.0011%)</w:t>
        <w:br/>
        <w:t>p.L1796P (0.0011%)</w:t>
        <w:br/>
        <w:t>p.P691= (0.0011%)</w:t>
        <w:br/>
        <w:t>p.F3271C (0.0011%)</w:t>
        <w:br/>
        <w:t>p.E1007V (0.0011%)</w:t>
        <w:br/>
        <w:t>p.G4397V (0.0011%)</w:t>
        <w:br/>
        <w:t>p.L1680I (0.0011%)</w:t>
        <w:br/>
        <w:t>p.G4310= (0.0011%)</w:t>
        <w:br/>
        <w:t>p.R3297L (0.0011%)</w:t>
        <w:br/>
        <w:t>p.R4326G (0.0011%)</w:t>
        <w:br/>
        <w:t>p.P4084= (0.0011%)</w:t>
        <w:br/>
        <w:t>p.L3741M (0.0011%)</w:t>
        <w:br/>
        <w:t>p.I3408= (0.0011%)</w:t>
        <w:br/>
        <w:t>p.S1314C (0.0011%)</w:t>
        <w:br/>
        <w:t>p.K4381N (0.0011%)</w:t>
        <w:br/>
        <w:t>p.P585= (0.0011%)</w:t>
        <w:br/>
        <w:t>p.V2256F (0.0011%)</w:t>
        <w:br/>
        <w:t>p.A4629T (0.0011%)</w:t>
        <w:br/>
        <w:t>p.T437= (0.0011%)</w:t>
        <w:br/>
        <w:t>p.Q4772H (0.0011%)</w:t>
        <w:br/>
        <w:t>p.L2731F (0.0011%)</w:t>
        <w:br/>
        <w:t>p.S3142= (0.0011%)</w:t>
        <w:br/>
        <w:t>p.V1077L (0.0011%)</w:t>
        <w:br/>
        <w:t>p.A4405P (0.0011%)</w:t>
        <w:br/>
        <w:t>p.V3423= (0.0011%)</w:t>
        <w:br/>
        <w:t>p.A275S (0.0011%)</w:t>
        <w:br/>
        <w:t>p.Y4620= (0.0011%)</w:t>
        <w:br/>
        <w:t>p.R3895S (0.0011%)</w:t>
        <w:br/>
        <w:t>p.K2735= (0.0011%)</w:t>
        <w:br/>
        <w:t>p.L2250V (0.0011%)</w:t>
        <w:br/>
        <w:t>p.G3210V (0.0011%)</w:t>
        <w:br/>
        <w:t>p.A4507S (0.0011%)</w:t>
        <w:br/>
        <w:t>p.G3014V (0.0011%)</w:t>
        <w:br/>
        <w:t>p.T383K (0.0011%)</w:t>
        <w:br/>
        <w:t>p.C4692S (0.0011%)</w:t>
        <w:br/>
        <w:t>p.F4556L (0.0011%)</w:t>
        <w:br/>
        <w:t>p.G3524D (0.0011%)</w:t>
        <w:br/>
        <w:t>p.S1438F (0.0011%)</w:t>
        <w:br/>
        <w:t>p.T1312S (0.0011%)</w:t>
        <w:br/>
        <w:t>p.H3648Q (0.0011%)</w:t>
        <w:br/>
        <w:t>p.R753S (0.0011%)</w:t>
        <w:br/>
        <w:t>p.L4523= (0.0011%)</w:t>
        <w:br/>
        <w:t>p.A3061= (0.0011%)</w:t>
        <w:br/>
        <w:t>p.R4225= (0.0011%)</w:t>
        <w:br/>
        <w:t>p.K1758= (0.0011%)</w:t>
        <w:br/>
        <w:t>p.V2125= (0.0011%)</w:t>
        <w:br/>
        <w:t>p.G4922W (0.0011%)</w:t>
        <w:br/>
        <w:t>p.H3601Y (0.0011%)</w:t>
        <w:br/>
        <w:t>p.R1801Q (0.0011%)</w:t>
        <w:br/>
        <w:t>p.I4260M (0.0011%)</w:t>
        <w:br/>
        <w:t>p.G3795R (0.0011%)</w:t>
        <w:br/>
        <w:t>p.S1366I (0.0011%)</w:t>
        <w:br/>
        <w:t>p.D4016Y (0.0011%)</w:t>
        <w:br/>
        <w:t>p.K2654I (0.0011%)</w:t>
        <w:br/>
        <w:t>p.N3995Y (0.0011%)</w:t>
        <w:br/>
        <w:t>p.G3677D (0.0011%)</w:t>
        <w:br/>
        <w:t>p.G1688V (0.0011%)</w:t>
        <w:br/>
        <w:t>p.R4142K (0.0011%)</w:t>
        <w:br/>
        <w:t>p.S2483= (0.0011%)</w:t>
        <w:br/>
        <w:t>p.D3645N (0.0011%)</w:t>
        <w:br/>
        <w:t>p.A2178P (0.0011%)</w:t>
        <w:br/>
        <w:t>p.W2638C (0.0011%)</w:t>
        <w:br/>
        <w:t>p.D1304Y (0.0011%)</w:t>
        <w:br/>
        <w:t>p.D4831H (0.0011%)</w:t>
        <w:br/>
        <w:t>p.V4243E (0.0011%)</w:t>
        <w:br/>
        <w:t>p.G1974R (0.0011%)</w:t>
        <w:br/>
        <w:t>p.G3815R (0.0011%)</w:t>
        <w:br/>
        <w:t>p.G4020A (0.0011%)</w:t>
        <w:br/>
        <w:t>p.D1448N (0.0011%)</w:t>
        <w:br/>
        <w:t>p.G1185R (0.0011%)</w:t>
        <w:br/>
        <w:t>p.S1220L (0.0011%)</w:t>
        <w:br/>
        <w:t>p.Q3749K (0.0011%)</w:t>
        <w:br/>
        <w:t>p.G1561E (0.0011%)</w:t>
        <w:br/>
        <w:t>p.V2354= (0.0011%)</w:t>
        <w:br/>
        <w:t>p.P4454= (0.0011%)</w:t>
        <w:br/>
        <w:t>p.G4194V (0.0011%)</w:t>
        <w:br/>
        <w:t>p.Q4221* (0.0011%)</w:t>
        <w:br/>
        <w:t>p.G1623V (0.0011%)</w:t>
        <w:br/>
        <w:t>p.A3452S (0.0011%)</w:t>
        <w:br/>
        <w:t>p.I3444= (0.0011%)</w:t>
        <w:br/>
        <w:t>p.G3176V (0.0011%)</w:t>
        <w:br/>
        <w:t>p.E2630A (0.0011%)</w:t>
        <w:br/>
        <w:t>p.A4357T (0.0011%)</w:t>
        <w:br/>
        <w:t>p.S2451R (0.0011%)</w:t>
        <w:br/>
        <w:t>p.T3212S (0.0011%)</w:t>
        <w:br/>
        <w:t>p.G4728= (0.0011%)</w:t>
        <w:br/>
        <w:t>p.R4142T (0.0011%)</w:t>
        <w:br/>
        <w:t>p.G3630V (0.0011%)</w:t>
        <w:br/>
        <w:t>p.G3809V (0.0011%)</w:t>
        <w:br/>
        <w:t>p.Q2320K (0.0011%)</w:t>
        <w:br/>
        <w:t>p.D4016E (0.0011%)</w:t>
        <w:br/>
        <w:t>p.Y3356H (0.0011%)</w:t>
        <w:br/>
        <w:t>p.S148G (0.0011%)</w:t>
        <w:br/>
        <w:t>p.S1961= (0.0011%)</w:t>
        <w:br/>
        <w:t>p.G42R (0.0011%)</w:t>
        <w:br/>
        <w:t>p.V3584E (0.0011%)</w:t>
        <w:br/>
        <w:t>p.G3598A (0.0011%)</w:t>
        <w:br/>
        <w:t>p.S3209R (0.0011%)</w:t>
        <w:br/>
        <w:t>p.V1410L (0.0011%)</w:t>
        <w:br/>
        <w:t>p.R1411S (0.0011%)</w:t>
        <w:br/>
        <w:t>p.G768D (0.0011%)</w:t>
        <w:br/>
        <w:t>p.T2588= (0.0011%)</w:t>
        <w:br/>
        <w:t>p.R1657I (0.0011%)</w:t>
        <w:br/>
        <w:t>p.E3831* (0.0011%)</w:t>
        <w:br/>
        <w:t>p.S3129= (0.0011%)</w:t>
        <w:br/>
        <w:t>p.E3516D (0.0011%)</w:t>
        <w:br/>
        <w:t>p.G4411= (0.0011%)</w:t>
        <w:br/>
        <w:t>p.K2512I (0.0011%)</w:t>
        <w:br/>
        <w:t>p.A1536= (0.0011%)</w:t>
        <w:br/>
        <w:t>p.G4276C (0.0011%)</w:t>
        <w:br/>
        <w:t>p.T500N (0.0011%)</w:t>
        <w:br/>
        <w:t>p.Y4980C (0.0011%)</w:t>
        <w:br/>
        <w:t>p.F4137I (0.0011%)</w:t>
        <w:br/>
        <w:t>p.K4001= (0.0011%)</w:t>
        <w:br/>
        <w:t>p.Y3303* (0.0011%)</w:t>
        <w:br/>
        <w:t>p.E4083Q (0.0011%)</w:t>
        <w:br/>
        <w:t>p.F2486I (0.0011%)</w:t>
        <w:br/>
        <w:t>p.P4836T (0.0011%)</w:t>
        <w:br/>
        <w:t>p.D3992N (0.0011%)</w:t>
        <w:br/>
        <w:t>p.K2570N (0.0011%)</w:t>
        <w:br/>
        <w:t>p.V376Afs*8 (0.0011%)</w:t>
        <w:br/>
        <w:t>p.G3492C (0.0011%)</w:t>
        <w:br/>
        <w:t>p.S2313I (0.0011%)</w:t>
        <w:br/>
        <w:t>p.R1509G (0.0011%)</w:t>
        <w:br/>
        <w:t>p.P2870A (0.0011%)</w:t>
        <w:br/>
        <w:t>p.I4309F (0.0011%)</w:t>
        <w:br/>
        <w:t>p.R2835G (0.0011%)</w:t>
        <w:br/>
        <w:t>p.Q4018R (0.0011%)</w:t>
        <w:br/>
        <w:t>p.S4456= (0.0011%)</w:t>
        <w:br/>
        <w:t>p.G4895S (0.0011%)</w:t>
        <w:br/>
        <w:t>p.V458= (0.0011%)</w:t>
        <w:br/>
        <w:t>p.R3114T (0.0011%)</w:t>
        <w:br/>
        <w:t>p.T534= (0.0011%)</w:t>
        <w:br/>
        <w:t>p.I2623V (0.0011%)</w:t>
        <w:br/>
        <w:t>p.V3480F (0.0011%)</w:t>
        <w:br/>
        <w:t>p.T3487= (0.0011%)</w:t>
        <w:br/>
        <w:t>p.G1857C (0.0011%)</w:t>
        <w:br/>
        <w:t>p.G2094* (0.0011%)</w:t>
        <w:br/>
        <w:t>p.A1392S (0.0011%)</w:t>
        <w:br/>
        <w:t>p.A2440= (0.0011%)</w:t>
        <w:br/>
        <w:t>p.D1868V (0.0011%)</w:t>
        <w:br/>
        <w:t>p.V3395L (0.0011%)</w:t>
        <w:br/>
        <w:t>p.G4681D (0.0011%)</w:t>
        <w:br/>
        <w:t>p.G4966V (0.0011%)</w:t>
        <w:br/>
        <w:t>p.F3783S (0.0011%)</w:t>
        <w:br/>
        <w:t>p.V1707L (0.0011%)</w:t>
        <w:br/>
        <w:t>p.R2114* (0.0011%)</w:t>
        <w:br/>
        <w:t>p.A4718= (0.0011%)</w:t>
        <w:br/>
        <w:t>p.V4394M (0.0011%)</w:t>
        <w:br/>
        <w:t>p.S433_Y434insKASALDRERIPS (0.0011%)</w:t>
        <w:br/>
        <w:t>p.S2605R (0.0011%)</w:t>
        <w:br/>
        <w:t>p.D3012Y (0.0011%)</w:t>
        <w:br/>
        <w:t>p.K1996E (0.0011%)</w:t>
        <w:br/>
        <w:t>p.G4380= (0.0011%)</w:t>
        <w:br/>
        <w:t>p.I1695L (0.0011%)</w:t>
        <w:br/>
        <w:t>p.E2677Q (0.0011%)</w:t>
        <w:br/>
        <w:t>p.D470N (0.0011%)</w:t>
        <w:br/>
        <w:t>p.Q4772* (0.0011%)</w:t>
        <w:br/>
        <w:t>p.A2487S (0.0011%)</w:t>
        <w:br/>
        <w:t>p.H4446Q (0.0011%)</w:t>
        <w:br/>
        <w:t>p.K4212I (0.0011%)</w:t>
        <w:br/>
        <w:t>p.Q2281* (0.0011%)</w:t>
        <w:br/>
        <w:t>p.S3358Y (0.0011%)</w:t>
        <w:br/>
        <w:t>p.C2437F (0.0011%)</w:t>
        <w:br/>
        <w:t>p.G1370= (0.0011%)</w:t>
        <w:br/>
        <w:t>p.T2473S (0.0011%)</w:t>
        <w:br/>
        <w:t>p.P4613A (0.0011%)</w:t>
        <w:br/>
        <w:t>p.L1080H (0.0011%)</w:t>
        <w:br/>
        <w:t>p.R555L (0.0011%)</w:t>
        <w:br/>
        <w:t>p.T1004= (0.0011%)</w:t>
        <w:br/>
        <w:t>p.K2541N (0.0011%)</w:t>
        <w:br/>
        <w:t>p.R2329P (0.0011%)</w:t>
        <w:br/>
        <w:t>p.D3484Y (0.0011%)</w:t>
        <w:br/>
        <w:t>p.T4193= (0.0011%)</w:t>
        <w:br/>
        <w:t>p.G3254R (0.0011%)</w:t>
        <w:br/>
        <w:t>p.H2514= (0.0011%)</w:t>
        <w:br/>
        <w:t>p.G2888R (0.0011%)</w:t>
        <w:br/>
        <w:t>p.S529= (0.0011%)</w:t>
        <w:br/>
        <w:t>p.L2688V (0.0011%)</w:t>
        <w:br/>
        <w:t>p.H1159D (0.0011%)</w:t>
        <w:br/>
        <w:t>p.Q1821* (0.0011%)</w:t>
        <w:br/>
        <w:t>p.L1333= (0.0011%)</w:t>
        <w:br/>
        <w:t>p.S3712I (0.0011%)</w:t>
        <w:br/>
        <w:t>p.T1477= (0.0011%)</w:t>
        <w:br/>
        <w:t>p.A1259G (0.0011%)</w:t>
        <w:br/>
        <w:t>p.E4816= (0.0011%)</w:t>
        <w:br/>
        <w:t>p.R4719= (0.0011%)</w:t>
        <w:br/>
        <w:t>p.G1921C (0.0011%)</w:t>
        <w:br/>
        <w:t>p.D4363H (0.0011%)</w:t>
        <w:br/>
        <w:t>p.G258W (0.0011%)</w:t>
        <w:br/>
        <w:t>p.P3418= (0.0011%)</w:t>
        <w:br/>
        <w:t>p.P2049R (0.0011%)</w:t>
        <w:br/>
        <w:t>p.L2016F (0.0011%)</w:t>
        <w:br/>
        <w:t>p.T4004= (0.0011%)</w:t>
        <w:br/>
        <w:t>p.Q2775H (0.0011%)</w:t>
        <w:br/>
        <w:t>p.A277T (0.0011%)</w:t>
        <w:br/>
        <w:t>p.T2658I (0.0011%)</w:t>
        <w:br/>
        <w:t>p.R3615L (0.0011%)</w:t>
        <w:br/>
        <w:t>p.R1815L (0.0011%)</w:t>
        <w:br/>
        <w:t>p.I4617V (0.0011%)</w:t>
        <w:br/>
        <w:t>p.G610W (0.0011%)</w:t>
        <w:br/>
        <w:t>p.R2772M (0.0011%)</w:t>
        <w:br/>
        <w:t>p.G4257C (0.0011%)</w:t>
        <w:br/>
        <w:t>p.R4355= (0.0011%)</w:t>
        <w:br/>
        <w:t>p.K945= (0.0011%)</w:t>
        <w:br/>
        <w:t>p.R1065I (0.0011%)</w:t>
        <w:br/>
        <w:t>p.L4445= (0.0011%)</w:t>
        <w:br/>
        <w:t>p.D4632Y (0.0011%)</w:t>
        <w:br/>
        <w:t>p.I3836N (0.0011%)</w:t>
        <w:br/>
        <w:t>p.E2836* (0.0011%)</w:t>
        <w:br/>
        <w:t>p.V3369= (0.0011%)</w:t>
        <w:br/>
        <w:t>p.V1011= (0.0011%)</w:t>
        <w:br/>
        <w:t>p.V1845L (0.0011%)</w:t>
        <w:br/>
        <w:t>p.N4929S (0.0011%)</w:t>
        <w:br/>
        <w:t>p.I2039T (0.0011%)</w:t>
        <w:br/>
        <w:t>p.G3144C (0.0011%)</w:t>
        <w:br/>
        <w:t>p.A566V (0.0011%)</w:t>
        <w:br/>
        <w:t>p.D1824Y (0.0011%)</w:t>
        <w:br/>
        <w:t>p.S75R (0.0011%)</w:t>
        <w:br/>
        <w:t>p.P4537H (0.0011%)</w:t>
        <w:br/>
        <w:t>p.V2556= (0.0011%)</w:t>
        <w:br/>
        <w:t>p.Q2613= (0.0011%)</w:t>
        <w:br/>
        <w:t>p.G2441V (0.0011%)</w:t>
        <w:br/>
        <w:t>p.I2865M (0.0011%)</w:t>
        <w:br/>
        <w:t>p.V3228L (0.0011%)</w:t>
        <w:br/>
        <w:t>p.E1002* (0.0011%)</w:t>
        <w:br/>
        <w:t>p.G4310W (0.0011%)</w:t>
        <w:br/>
        <w:t>p.P295H (0.0011%)</w:t>
        <w:br/>
        <w:t>p.G2235Afs*32 (0.0011%)</w:t>
        <w:br/>
        <w:t>p.R1169W (0.0011%)</w:t>
        <w:br/>
        <w:t>p.D4882G (0.0011%)</w:t>
        <w:br/>
        <w:t>p.V3411= (0.0011%)</w:t>
        <w:br/>
        <w:t>p.L967= (0.0011%)</w:t>
        <w:br/>
        <w:t>p.R3716L (0.0011%)</w:t>
        <w:br/>
        <w:t>p.E2640K (0.0011%)</w:t>
        <w:br/>
        <w:t>p.A3913= (0.0011%)</w:t>
        <w:br/>
        <w:t>p.G3552C (0.0011%)</w:t>
        <w:br/>
        <w:t>p.A4830= (0.0011%)</w:t>
        <w:br/>
        <w:t>p.V2757L (0.0011%)</w:t>
        <w:br/>
        <w:t>p.K3313E (0.0011%)</w:t>
        <w:br/>
        <w:t>p.G1423A (0.0011%)</w:t>
        <w:br/>
        <w:t>p.N4696K (0.0011%)</w:t>
        <w:br/>
        <w:t>p.H3160R (0.0011%)</w:t>
        <w:br/>
        <w:t>p.Q1143H (0.0011%)</w:t>
        <w:br/>
        <w:t>p.V677= (0.0011%)</w:t>
        <w:br/>
        <w:t>p.S1655I (0.0011%)</w:t>
        <w:br/>
        <w:t>p.I2163= (0.0011%)</w:t>
        <w:br/>
        <w:t>p.T2897A (0.0011%)</w:t>
        <w:br/>
        <w:t>p.F4250C (0.0011%)</w:t>
        <w:br/>
        <w:t>p.V2357D (0.0011%)</w:t>
        <w:br/>
        <w:t>p.T3599= (0.0011%)</w:t>
        <w:br/>
        <w:t>p.R3522L (0.0011%)</w:t>
        <w:br/>
        <w:t>p.R3735P (0.0011%)</w:t>
        <w:br/>
        <w:t>p.Q256P (0.0011%)</w:t>
        <w:br/>
        <w:t>p.T306= (0.0011%)</w:t>
        <w:br/>
        <w:t>p.T3675= (0.0011%)</w:t>
        <w:br/>
        <w:t>p.Q3772L (0.0011%)</w:t>
        <w:br/>
        <w:t>p.A4467S (0.0011%)</w:t>
        <w:br/>
        <w:t>p.L999F (0.0011%)</w:t>
        <w:br/>
        <w:t>p.D1605E (0.0011%)</w:t>
        <w:br/>
        <w:t>p.A4064T (0.0011%)</w:t>
        <w:br/>
        <w:t>p.C4451= (0.0011%)</w:t>
        <w:br/>
        <w:t>p.G2644V (0.0011%)</w:t>
        <w:br/>
        <w:t>p.D1853Y (0.0011%)</w:t>
        <w:br/>
        <w:t>p.V2559L (0.0011%)</w:t>
        <w:br/>
        <w:t>p.P4427= (0.0011%)</w:t>
        <w:br/>
        <w:t>p.S727N (0.0011%)</w:t>
        <w:br/>
        <w:t>p.D3115= (0.0011%)</w:t>
        <w:br/>
        <w:t>p.I728M (0.0011%)</w:t>
        <w:br/>
        <w:t>p.T4049A (0.0011%)</w:t>
        <w:br/>
        <w:t>p.G4380W (0.0011%)</w:t>
        <w:br/>
        <w:t>p.P214L (0.0011%)</w:t>
        <w:br/>
        <w:t>p.A4485P (0.0011%)</w:t>
        <w:br/>
        <w:t>p.E2671* (0.0011%)</w:t>
        <w:br/>
        <w:t>p.Y3557F (0.0011%)</w:t>
        <w:br/>
        <w:t>p.V4471I (0.0011%)</w:t>
        <w:br/>
        <w:t>p.G1185A (0.0011%)</w:t>
        <w:br/>
        <w:t>p.N880K (0.0011%)</w:t>
        <w:br/>
        <w:t>p.Q2616E (0.0011%)</w:t>
        <w:br/>
        <w:t>p.D3186Y (0.0011%)</w:t>
        <w:br/>
        <w:t>p.G4486= (0.0011%)</w:t>
        <w:br/>
        <w:t>p.S979R (0.0011%)</w:t>
        <w:br/>
        <w:t>p.G1782A (0.0011%)</w:t>
        <w:br/>
        <w:t>p.D2429N (0.0011%)</w:t>
        <w:br/>
        <w:t>p.K2428Q (0.0011%)</w:t>
        <w:br/>
        <w:t>p.G3703= (0.0011%)</w:t>
        <w:br/>
        <w:t>p.E3134D (0.0011%)</w:t>
        <w:br/>
        <w:t>p.G1153W (0.0011%)</w:t>
        <w:br/>
        <w:t>p.G4439Afs*53 (0.0011%)</w:t>
        <w:br/>
        <w:t>p.Q1910= (0.0011%)</w:t>
        <w:br/>
        <w:t>p.T4711M (0.0011%)</w:t>
        <w:br/>
        <w:t>p.T1516= (0.0011%)</w:t>
        <w:br/>
        <w:t>p.N2047Y (0.0011%)</w:t>
        <w:br/>
        <w:t>p.L1584= (0.0011%)</w:t>
        <w:br/>
        <w:t>p.S814* (0.0011%)</w:t>
        <w:br/>
        <w:t>p.A2980= (0.0011%)</w:t>
        <w:br/>
        <w:t>p.G3359V (0.0011%)</w:t>
        <w:br/>
        <w:t>p.E2901D (0.0011%)</w:t>
        <w:br/>
        <w:t>p.F1015= (0.0011%)</w:t>
        <w:br/>
        <w:t>p.K3064M (0.0011%)</w:t>
        <w:br/>
        <w:t>p.R4887K (0.0011%)</w:t>
        <w:br/>
        <w:t>p.K2395N (0.0011%)</w:t>
        <w:br/>
        <w:t>p.T2658= (0.0011%)</w:t>
        <w:br/>
        <w:t>p.Q3458H (0.0011%)</w:t>
        <w:br/>
        <w:t>p.M3162I (0.0011%)</w:t>
        <w:br/>
        <w:t>p.G2080V (0.0011%)</w:t>
        <w:br/>
        <w:t>p.D1274= (0.0011%)</w:t>
        <w:br/>
        <w:t>p.G3795* (0.0011%)</w:t>
        <w:br/>
        <w:t>p.D4412G (0.0011%)</w:t>
        <w:br/>
        <w:t>p.V4102= (0.0011%)</w:t>
        <w:br/>
        <w:t>p.P994A (0.0011%)</w:t>
        <w:br/>
        <w:t>p.N1514K (0.0011%)</w:t>
        <w:br/>
        <w:t>p.A4152= (0.0011%)</w:t>
        <w:br/>
        <w:t>p.S2965I (0.0011%)</w:t>
        <w:br/>
        <w:t>p.T3459S (0.0011%)</w:t>
        <w:br/>
        <w:t>p.A750S (0.0011%)</w:t>
        <w:br/>
        <w:t>p.S3589Y (0.0011%)</w:t>
        <w:br/>
        <w:t>p.L2310I (0.0011%)</w:t>
        <w:br/>
        <w:t>p.P4434Q (0.0011%)</w:t>
        <w:br/>
        <w:t>p.D3640N (0.0011%)</w:t>
        <w:br/>
        <w:t>p.T2224= (0.0011%)</w:t>
        <w:br/>
        <w:t>p.V3600L (0.0011%)</w:t>
        <w:br/>
        <w:t>p.A2525T (0.0011%)</w:t>
        <w:br/>
        <w:t>p.G3331W (0.0011%)</w:t>
        <w:br/>
        <w:t>p.R2400W (0.0011%)</w:t>
        <w:br/>
        <w:t>p.L4491= (0.0011%)</w:t>
        <w:br/>
        <w:t>p.G4132= (0.0011%)</w:t>
        <w:br/>
        <w:t>p.G2380E (0.0011%)</w:t>
        <w:br/>
        <w:t>p.G2825W (0.0011%)</w:t>
        <w:br/>
        <w:t>p.L1617F (0.0011%)</w:t>
        <w:br/>
        <w:t>p.Y3581N (0.0011%)</w:t>
        <w:br/>
        <w:t>p.Q2982E (0.0011%)</w:t>
        <w:br/>
        <w:t>p.Q1761* (0.0011%)</w:t>
        <w:br/>
        <w:t>p.Y4639C (0.0011%)</w:t>
        <w:br/>
        <w:t>p.D2813Y (0.0011%)</w:t>
        <w:br/>
        <w:t>p.G4057A (0.0011%)</w:t>
        <w:br/>
        <w:t>p.N518I (0.0011%)</w:t>
        <w:br/>
        <w:t>p.D163= (0.0011%)</w:t>
        <w:br/>
        <w:t>p.D628N (0.0011%)</w:t>
        <w:br/>
        <w:t>p.G2235D (0.0011%)</w:t>
        <w:br/>
        <w:t>p.G3515V (0.0011%)</w:t>
        <w:br/>
        <w:t>p.I1619= (0.0011%)</w:t>
        <w:br/>
        <w:t>p.D2696Y (0.0011%)</w:t>
        <w:br/>
        <w:t>p.S1786= (0.0011%)</w:t>
        <w:br/>
        <w:t>p.T3597= (0.0011%)</w:t>
        <w:br/>
        <w:t>p.D1970N (0.0011%)</w:t>
        <w:br/>
        <w:t>p.N2607Ifs*11 (0.0011%)</w:t>
        <w:br/>
        <w:t>p.S3414= (0.0011%)</w:t>
        <w:br/>
        <w:t>p.G4020= (0.0011%)</w:t>
        <w:br/>
        <w:t>p.D4321N (0.0011%)</w:t>
        <w:br/>
        <w:t>p.F313L (0.0011%)</w:t>
        <w:br/>
        <w:t>p.A2922T (0.0011%)</w:t>
        <w:br/>
        <w:t>p.L2310P (0.0011%)</w:t>
        <w:br/>
        <w:t>p.D4334V (0.0011%)</w:t>
        <w:br/>
        <w:t>p.A3578S (0.0011%)</w:t>
        <w:br/>
        <w:t>p.I2059V (0.0011%)</w:t>
        <w:br/>
        <w:t>p.S2133= (0.0011%)</w:t>
        <w:br/>
        <w:t>p.Y3126C (0.0011%)</w:t>
        <w:br/>
        <w:t>p.I3124V (0.0011%)</w:t>
        <w:br/>
        <w:t>p.V2142G (0.0011%)</w:t>
        <w:br/>
        <w:t>p.S4038C (0.0011%)</w:t>
        <w:br/>
        <w:t>p.Q4680= (0.0011%)</w:t>
        <w:br/>
        <w:t>p.S1336C (0.0011%)</w:t>
        <w:br/>
        <w:t>p.T2970= (0.0011%)</w:t>
        <w:br/>
        <w:t>p.T1962P (0.0011%)</w:t>
        <w:br/>
        <w:t>p.M971T (0.0011%)</w:t>
        <w:br/>
        <w:t>p.H1149Q (0.0011%)</w:t>
        <w:br/>
        <w:t>p.S2311* (0.0011%)</w:t>
        <w:br/>
        <w:t>p.R1585* (0.0011%)</w:t>
        <w:br/>
        <w:t>p.E848Q (0.0022%)</w:t>
        <w:br/>
        <w:t>p.E2950K (0.0044%)</w:t>
        <w:br/>
        <w:t>p.T2666A (0.0022%)</w:t>
        <w:br/>
        <w:t>p.Q628* (0.0044%)</w:t>
        <w:br/>
        <w:t>p.S333F (0.0033%)</w:t>
        <w:br/>
        <w:t>p.I77= (0.0033%)</w:t>
        <w:br/>
        <w:t>p.G514D (0.0033%)</w:t>
        <w:br/>
        <w:t>p.L1794= (0.0011%)</w:t>
        <w:br/>
        <w:t>p.E2039K (0.0033%)</w:t>
        <w:br/>
        <w:t>p.E73* (0.0022%)</w:t>
        <w:br/>
        <w:t>p.L2877F (0.0033%)</w:t>
        <w:br/>
        <w:t>p.R45= (0.0033%)</w:t>
        <w:br/>
        <w:t>p.Q218* (0.0033%)</w:t>
        <w:br/>
        <w:t>p.A622V (0.0033%)</w:t>
        <w:br/>
        <w:t>p.Q2442P (0.0022%)</w:t>
        <w:br/>
        <w:t>p.P1257= (0.0022%)</w:t>
        <w:br/>
        <w:t>p.E738Q (0.0022%)</w:t>
        <w:br/>
        <w:t>p.W412L (0.0022%)</w:t>
        <w:br/>
        <w:t>p.L1975= (0.0022%)</w:t>
        <w:br/>
        <w:t>p.G2063V (0.0022%)</w:t>
        <w:br/>
        <w:t>p.G506C (0.0022%)</w:t>
        <w:br/>
        <w:t>p.S47* (0.0022%)</w:t>
        <w:br/>
        <w:t>p.Q1867P (0.0022%)</w:t>
        <w:br/>
        <w:t>p.G1998E (0.0022%)</w:t>
        <w:br/>
        <w:t>p.R3008L (0.0022%)</w:t>
        <w:br/>
        <w:t>p.V1538L (0.0022%)</w:t>
        <w:br/>
        <w:t>p.P383A (0.0022%)</w:t>
        <w:br/>
        <w:t>p.Q1331H (0.0022%)</w:t>
        <w:br/>
        <w:t>p.E1979* (0.0022%)</w:t>
        <w:br/>
        <w:t>p.G1663V (0.0022%)</w:t>
        <w:br/>
        <w:t>p.D2721Y (0.0022%)</w:t>
        <w:br/>
        <w:t>p.R469S (0.0022%)</w:t>
        <w:br/>
        <w:t>p.W57L (0.0022%)</w:t>
        <w:br/>
        <w:t>p.E770* (0.0022%)</w:t>
        <w:br/>
        <w:t>p.R35= (0.0022%)</w:t>
        <w:br/>
        <w:t>p.D2720Y (0.0022%)</w:t>
        <w:br/>
        <w:t>p.G558* (0.0011%)</w:t>
        <w:br/>
        <w:t>p.E343Q (0.0022%)</w:t>
        <w:br/>
        <w:t>p.Q65* (0.0022%)</w:t>
        <w:br/>
        <w:t>p.E1724K (0.0022%)</w:t>
        <w:br/>
        <w:t>p.P1354T (0.0022%)</w:t>
        <w:br/>
        <w:t>p.S83* (0.0022%)</w:t>
        <w:br/>
        <w:t>p.E461D (0.0022%)</w:t>
        <w:br/>
        <w:t>p.D406N (0.0022%)</w:t>
        <w:br/>
        <w:t>p.Q91* (0.0022%)</w:t>
        <w:br/>
        <w:t>p.G3051V (0.0022%)</w:t>
        <w:br/>
        <w:t>p.G330V (0.0022%)</w:t>
        <w:br/>
        <w:t>p.P2699L (0.0022%)</w:t>
        <w:br/>
        <w:t>p.Q2399R (0.0022%)</w:t>
        <w:br/>
        <w:t>p.G2695C (0.0022%)</w:t>
        <w:br/>
        <w:t>p.K41* (0.0022%)</w:t>
        <w:br/>
        <w:t>p.H1624_K1625del (0.0022%)</w:t>
        <w:br/>
        <w:t>p.I2683V (0.0011%)</w:t>
        <w:br/>
        <w:t>p.V2766I (0.0022%)</w:t>
        <w:br/>
        <w:t>p.E737K (0.0022%)</w:t>
        <w:br/>
        <w:t>p.E2052* (0.0011%)</w:t>
        <w:br/>
        <w:t>p.Y370* (0.0022%)</w:t>
        <w:br/>
        <w:t>p.Q1015* (0.0022%)</w:t>
        <w:br/>
        <w:t>p.E1346* (0.0022%)</w:t>
        <w:br/>
        <w:t>p.M1628V (0.0022%)</w:t>
        <w:br/>
        <w:t>p.K1964Rfs*19 (0.0022%)</w:t>
        <w:br/>
        <w:t>p.P2842R (0.0011%)</w:t>
        <w:br/>
        <w:t>p.Q2641* (0.0011%)</w:t>
        <w:br/>
        <w:t>p.E1182D (0.0011%)</w:t>
        <w:br/>
        <w:t>p.L695M (0.0011%)</w:t>
        <w:br/>
        <w:t>p.P2665N (0.0011%)</w:t>
        <w:br/>
        <w:t>p.N1223S (0.0011%)</w:t>
        <w:br/>
        <w:t>p.L762V (0.0011%)</w:t>
        <w:br/>
        <w:t>p.E1940Q (0.0011%)</w:t>
        <w:br/>
        <w:t>p.N230I (0.0011%)</w:t>
        <w:br/>
        <w:t>p.D1725H (0.0011%)</w:t>
        <w:br/>
        <w:t>p.R184S (0.0011%)</w:t>
        <w:br/>
        <w:t>p.Q1225* (0.0011%)</w:t>
        <w:br/>
        <w:t>p.L1028V (0.0011%)</w:t>
        <w:br/>
        <w:t>p.I1453T (0.0011%)</w:t>
        <w:br/>
        <w:t>p.D256H (0.0011%)</w:t>
        <w:br/>
        <w:t>p.E649D (0.0011%)</w:t>
        <w:br/>
        <w:t>p.G956E (0.0011%)</w:t>
        <w:br/>
        <w:t>p.M1210V (0.0011%)</w:t>
        <w:br/>
        <w:t>p.R2138T (0.0011%)</w:t>
        <w:br/>
        <w:t>p.Q1919P (0.0011%)</w:t>
        <w:br/>
        <w:t>p.N2543Y (0.0011%)</w:t>
        <w:br/>
        <w:t>p.N2542K (0.0011%)</w:t>
        <w:br/>
        <w:t>p.T2142A (0.0011%)</w:t>
        <w:br/>
        <w:t>p.G1663C (0.0011%)</w:t>
        <w:br/>
        <w:t>p.H1624L (0.0011%)</w:t>
        <w:br/>
        <w:t>p.R1973G (0.0011%)</w:t>
        <w:br/>
        <w:t>p.R329T (0.0011%)</w:t>
        <w:br/>
        <w:t>p.V1648F (0.0011%)</w:t>
        <w:br/>
        <w:t>p.G2043S (0.0011%)</w:t>
        <w:br/>
        <w:t>p.R2010T (0.0011%)</w:t>
        <w:br/>
        <w:t>p.T2333S (0.0011%)</w:t>
        <w:br/>
        <w:t>p.R2849* (0.0011%)</w:t>
        <w:br/>
        <w:t>p.L2877= (0.0011%)</w:t>
        <w:br/>
        <w:t>p.M563T (0.0011%)</w:t>
        <w:br/>
        <w:t>p.T1871I (0.0011%)</w:t>
        <w:br/>
        <w:t>p.E2768K (0.0011%)</w:t>
        <w:br/>
        <w:t>p.S592N (0.0011%)</w:t>
        <w:br/>
        <w:t>p.G506V (0.0011%)</w:t>
        <w:br/>
        <w:t>p.Q2277* (0.0011%)</w:t>
        <w:br/>
        <w:t>p.E1553A (0.0011%)</w:t>
        <w:br/>
        <w:t>p.G301D (0.0011%)</w:t>
        <w:br/>
        <w:t>p.E2943* (0.0011%)</w:t>
        <w:br/>
        <w:t>p.G529V (0.0011%)</w:t>
        <w:br/>
        <w:t>p.H192N (0.0011%)</w:t>
        <w:br/>
        <w:t>p.E871K (0.0011%)</w:t>
        <w:br/>
        <w:t>p.V1521L (0.0011%)</w:t>
        <w:br/>
        <w:t>p.E1707K (0.0011%)</w:t>
        <w:br/>
        <w:t>p.G2925Vfs*13 (0.0011%)</w:t>
        <w:br/>
        <w:t>p.M2384Nfs*19 (0.0011%)</w:t>
        <w:br/>
        <w:t>p.R2380K (0.0011%)</w:t>
        <w:br/>
        <w:t>p.W484C (0.0011%)</w:t>
        <w:br/>
        <w:t>p.W1058C (0.0011%)</w:t>
        <w:br/>
        <w:t>p.D841Y (0.0011%)</w:t>
        <w:br/>
        <w:t>p.E1325Q (0.0011%)</w:t>
        <w:br/>
        <w:t>p.L2965F (0.0011%)</w:t>
        <w:br/>
        <w:t>p.D2913H (0.0011%)</w:t>
        <w:br/>
        <w:t>p.R2263* (0.0011%)</w:t>
        <w:br/>
        <w:t>p.S575* (0.0011%)</w:t>
        <w:br/>
        <w:t>p.V1941I (0.0011%)</w:t>
        <w:br/>
        <w:t>p.W3052C (0.0011%)</w:t>
        <w:br/>
        <w:t>p.P537H (0.0011%)</w:t>
        <w:br/>
        <w:t>p.K1323E (0.0011%)</w:t>
        <w:br/>
        <w:t>p.V2923L (0.0011%)</w:t>
        <w:br/>
        <w:t>p.T2771Qfs*35 (0.0011%)</w:t>
        <w:br/>
        <w:t>p.C1509Y (0.0011%)</w:t>
        <w:br/>
        <w:t>p.L1675F (0.0011%)</w:t>
        <w:br/>
        <w:t>p.E2097K (0.0011%)</w:t>
        <w:br/>
        <w:t>p.D1604H (0.0011%)</w:t>
        <w:br/>
        <w:t>p.T2666I (0.0011%)</w:t>
        <w:br/>
        <w:t>p.L3035F (0.0011%)</w:t>
        <w:br/>
        <w:t>p.L2557W (0.0011%)</w:t>
        <w:br/>
        <w:t>p.I1525Nfs*6 (0.0011%)</w:t>
        <w:br/>
        <w:t>p.L174P (0.0011%)</w:t>
        <w:br/>
        <w:t>p.A1127S (0.0011%)</w:t>
        <w:br/>
        <w:t>p.S2882* (0.0011%)</w:t>
        <w:br/>
        <w:t>p.Q65P (0.0011%)</w:t>
        <w:br/>
        <w:t>p.S1455I (0.0011%)</w:t>
        <w:br/>
        <w:t>p.A1976S (0.0011%)</w:t>
        <w:br/>
        <w:t>p.T2674R (0.0011%)</w:t>
        <w:br/>
        <w:t>p.G2695S (0.0011%)</w:t>
        <w:br/>
        <w:t>p.A2308G (0.0011%)</w:t>
        <w:br/>
        <w:t>p.E2815Q (0.0011%)</w:t>
        <w:br/>
        <w:t>p.F1381C (0.0011%)</w:t>
        <w:br/>
        <w:t>p.T2335I (0.0011%)</w:t>
        <w:br/>
        <w:t>p.R2392W (0.0011%)</w:t>
        <w:br/>
        <w:t>p.N859I (0.0011%)</w:t>
        <w:br/>
        <w:t>p.P2271H (0.0011%)</w:t>
        <w:br/>
        <w:t>p.G1202* (0.0011%)</w:t>
        <w:br/>
        <w:t>p.Q2177* (0.0011%)</w:t>
        <w:br/>
        <w:t>p.L2722V (0.0011%)</w:t>
        <w:br/>
        <w:t>p.K952N (0.0011%)</w:t>
        <w:br/>
        <w:t>p.G2043V (0.0011%)</w:t>
        <w:br/>
        <w:t>p.A295P (0.0011%)</w:t>
        <w:br/>
        <w:t>p.N1431S (0.0011%)</w:t>
        <w:br/>
        <w:t>p.D1682H (0.0011%)</w:t>
        <w:br/>
        <w:t>p.Y316H (0.0011%)</w:t>
        <w:br/>
        <w:t>p.R447* (0.0011%)</w:t>
        <w:br/>
        <w:t>p.T2853M (0.0011%)</w:t>
        <w:br/>
        <w:t>p.E2444K (0.0011%)</w:t>
        <w:br/>
        <w:t>p.D2720H (0.0011%)</w:t>
        <w:br/>
        <w:t>p.Q2762Afs*6 (0.0011%)</w:t>
        <w:br/>
        <w:t>p.P1257Hfs*4 (0.0011%)</w:t>
        <w:br/>
        <w:t>p.S751Ffs*14 (0.0011%)</w:t>
        <w:br/>
        <w:t>p.S1487* (0.0011%)</w:t>
        <w:br/>
        <w:t>p.A1309T (0.0011%)</w:t>
        <w:br/>
        <w:t>p.T939S (0.0011%)</w:t>
        <w:br/>
        <w:t>p.P534A (0.0011%)</w:t>
        <w:br/>
        <w:t>p.G2772E (0.0011%)</w:t>
        <w:br/>
        <w:t>p.S2996G (0.0011%)</w:t>
        <w:br/>
        <w:t>p.G1817A (0.0011%)</w:t>
        <w:br/>
        <w:t>p.G1672V (0.0011%)</w:t>
        <w:br/>
        <w:t>p.A3006T (0.0011%)</w:t>
        <w:br/>
        <w:t>p.W2769R (0.0011%)</w:t>
        <w:br/>
        <w:t>p.L2417= (0.0011%)</w:t>
        <w:br/>
        <w:t>p.Q2292H (0.0011%)</w:t>
        <w:br/>
        <w:t>p.L2890R (0.0011%)</w:t>
        <w:br/>
        <w:t>p.A799V (0.0011%)</w:t>
        <w:br/>
        <w:t>p.V2424G (0.0011%)</w:t>
        <w:br/>
        <w:t>p.R2010G (0.0011%)</w:t>
        <w:br/>
        <w:t>p.D2650E (0.0011%)</w:t>
        <w:br/>
        <w:t>p.V1318= (0.0011%)</w:t>
        <w:br/>
        <w:t>p.I1022T (0.0011%)</w:t>
        <w:br/>
        <w:t>p.L1939= (0.0011%)</w:t>
        <w:br/>
        <w:t>p.G2675E (0.0011%)</w:t>
        <w:br/>
        <w:t>p.L2427R (0.0011%)</w:t>
        <w:br/>
        <w:t>p.I2432S (0.0011%)</w:t>
        <w:br/>
        <w:t>p.E1133Q (0.0011%)</w:t>
        <w:br/>
        <w:t>p.T2359I (0.0011%)</w:t>
        <w:br/>
        <w:t>p.A1427V (0.0011%)</w:t>
        <w:br/>
        <w:t>p.I1960N (0.0011%)</w:t>
        <w:br/>
        <w:t>p.S1684C (0.0011%)</w:t>
        <w:br/>
        <w:t>p.S2394Qfs*12 (0.0011%)</w:t>
        <w:br/>
        <w:t>p.E2457Q (0.0011%)</w:t>
        <w:br/>
        <w:t>p.D1548H (0.0011%)</w:t>
        <w:br/>
        <w:t>p.D1373N (0.0011%)</w:t>
        <w:br/>
        <w:t>p.E1182Q (0.0011%)</w:t>
        <w:br/>
        <w:t>p.L2307R (0.0011%)</w:t>
        <w:br/>
        <w:t>p.R2459P (0.0011%)</w:t>
        <w:br/>
        <w:t>p.R2854C (0.0011%)</w:t>
        <w:br/>
        <w:t>p.L1348F (0.0011%)</w:t>
        <w:br/>
        <w:t>p.W2491* (0.0011%)</w:t>
        <w:br/>
        <w:t>p.L2890I (0.0011%)</w:t>
        <w:br/>
        <w:t>p.W484R (0.0011%)</w:t>
        <w:br/>
        <w:t>p.R2526G (0.0011%)</w:t>
        <w:br/>
        <w:t>p.T910dup (0.0011%)</w:t>
        <w:br/>
        <w:t>p.G1676L (0.0011%)</w:t>
        <w:br/>
        <w:t>p.C2931W (0.0011%)</w:t>
        <w:br/>
        <w:t>p.D2889H (0.0011%)</w:t>
        <w:br/>
        <w:t>p.Y380N (0.0011%)</w:t>
        <w:br/>
        <w:t>p.R2443Q (0.0011%)</w:t>
        <w:br/>
        <w:t>p.T2745Ifs*7 (0.0011%)</w:t>
        <w:br/>
        <w:t>p.T1363S (0.0011%)</w:t>
        <w:br/>
        <w:t>p.D203N (0.0011%)</w:t>
        <w:br/>
        <w:t>p.V1446F (0.0011%)</w:t>
        <w:br/>
        <w:t>p.K1196* (0.0011%)</w:t>
        <w:br/>
        <w:t>p.L898V (0.0011%)</w:t>
        <w:br/>
        <w:t>p.V2758L (0.0011%)</w:t>
        <w:br/>
        <w:t>p.E1072K (0.0011%)</w:t>
        <w:br/>
        <w:t>p.A1950T (0.0011%)</w:t>
        <w:br/>
        <w:t>p.L236R (0.0011%)</w:t>
        <w:br/>
        <w:t>p.Q2828* (0.0011%)</w:t>
        <w:br/>
        <w:t>p.S853L (0.0011%)</w:t>
        <w:br/>
        <w:t>p.G1818= (0.0011%)</w:t>
        <w:br/>
        <w:t>p.T1880A (0.0011%)</w:t>
        <w:br/>
        <w:t>p.K2413Q (0.0011%)</w:t>
        <w:br/>
        <w:t>p.T593= (0.0011%)</w:t>
        <w:br/>
        <w:t>p.R1437* (0.0011%)</w:t>
        <w:br/>
        <w:t>p.C755F (0.0011%)</w:t>
        <w:br/>
        <w:t>p.L1614= (0.0011%)</w:t>
        <w:br/>
        <w:t>p.Y2627C (0.0011%)</w:t>
        <w:br/>
        <w:t>p.D2999V (0.0011%)</w:t>
        <w:br/>
        <w:t>p.S1893* (0.0011%)</w:t>
        <w:br/>
        <w:t>p.L2128V (0.0011%)</w:t>
        <w:br/>
        <w:t>p.L427* (0.0011%)</w:t>
        <w:br/>
        <w:t>p.L2715R (0.0011%)</w:t>
        <w:br/>
        <w:t>p.K659N (0.0011%)</w:t>
        <w:br/>
        <w:t>p.P1257S (0.0011%)</w:t>
        <w:br/>
        <w:t>p.E2304V (0.0011%)</w:t>
        <w:br/>
        <w:t>p.A2525= (0.0011%)</w:t>
        <w:br/>
        <w:t>p.R2832H (0.0011%)</w:t>
        <w:br/>
        <w:t>p.D2448N (0.0011%)</w:t>
        <w:br/>
        <w:t>p.N2679Sfs*9 (0.0011%)</w:t>
        <w:br/>
        <w:t>p.R3008H (0.0011%)</w:t>
        <w:br/>
        <w:t>p.I258_W266delinsR (0.0011%)</w:t>
        <w:br/>
        <w:t>p.L1845F (0.0011%)</w:t>
        <w:br/>
        <w:t>p.I1659V (0.0011%)</w:t>
        <w:br/>
        <w:t>p.A1670T (0.0011%)</w:t>
        <w:br/>
        <w:t>p.C2159G (0.0011%)</w:t>
        <w:br/>
        <w:t>p.G3030V (0.0011%)</w:t>
        <w:br/>
        <w:t>p.R2832C (0.0011%)</w:t>
        <w:br/>
        <w:t>p.L1125= (0.0011%)</w:t>
        <w:br/>
        <w:t>p.M963L (0.0011%)</w:t>
        <w:br/>
        <w:t>p.E1009K (0.0011%)</w:t>
        <w:br/>
        <w:t>p.I2948F (0.0011%)</w:t>
        <w:br/>
        <w:t>p.G2765V (0.0011%)</w:t>
        <w:br/>
        <w:t>p.R2598* (0.0011%)</w:t>
        <w:br/>
        <w:t>p.Y1319C (0.0011%)</w:t>
        <w:br/>
        <w:t>p.D2987Y (0.0011%)</w:t>
        <w:br/>
        <w:t>p.E119V (0.0011%)</w:t>
        <w:br/>
        <w:t>p.M1628L (0.0011%)</w:t>
        <w:br/>
        <w:t>p.E1313Gfs*36 (0.0011%)</w:t>
        <w:br/>
        <w:t>p.S569Rfs*4 (0.0011%)</w:t>
        <w:br/>
        <w:t>p.P872H (0.0011%)</w:t>
        <w:br/>
        <w:t>p.I2888T (0.0011%)</w:t>
        <w:br/>
        <w:t>p.G2369* (0.0011%)</w:t>
        <w:br/>
        <w:t>p.E2422Q (0.0011%)</w:t>
        <w:br/>
        <w:t>p.E2411K (0.0011%)</w:t>
        <w:br/>
        <w:t>p.Y1442Ifs*9 (0.0011%)</w:t>
        <w:br/>
        <w:t>p.H2111R (0.0011%)</w:t>
        <w:br/>
        <w:t>p.L263F (0.0011%)</w:t>
        <w:br/>
        <w:t>p.E1892* (0.0011%)</w:t>
        <w:br/>
        <w:t>p.D2999H (0.0011%)</w:t>
        <w:br/>
        <w:t>p.G3019E (0.0011%)</w:t>
        <w:br/>
        <w:t>p.G757* (0.0011%)</w:t>
        <w:br/>
        <w:t>p.C2488Y (0.0011%)</w:t>
        <w:br/>
        <w:t>p.N1650S (0.0011%)</w:t>
        <w:br/>
        <w:t>p.Q2730L (0.0011%)</w:t>
        <w:br/>
        <w:t>p.V1913A (0.0011%)</w:t>
        <w:br/>
        <w:t>p.E1195D (0.0011%)</w:t>
        <w:br/>
        <w:t>p.N914S (0.0011%)</w:t>
        <w:br/>
        <w:t>p.D2959H (0.0011%)</w:t>
        <w:br/>
        <w:t>p.N2632K (0.0011%)</w:t>
        <w:br/>
        <w:t>p.Q2762* (0.0011%)</w:t>
        <w:br/>
        <w:t>p.E1664G (0.0011%)</w:t>
        <w:br/>
        <w:t>p.E2366Dfs*6 (0.0011%)</w:t>
        <w:br/>
        <w:t>p.E1666Q (0.0011%)</w:t>
        <w:br/>
        <w:t>p.Y2019C (0.0011%)</w:t>
        <w:br/>
        <w:t>p.N2282Sfs*30 (0.0011%)</w:t>
        <w:br/>
        <w:t>p.K1057N (0.0011%)</w:t>
        <w:br/>
        <w:t>p.E26D (0.0011%)</w:t>
        <w:br/>
        <w:t>p.L1956P (0.0011%)</w:t>
        <w:br/>
        <w:t>p.T2771K (0.0011%)</w:t>
        <w:br/>
        <w:t>p.S677N (0.0011%)</w:t>
        <w:br/>
        <w:t>p.R1039I (0.0011%)</w:t>
        <w:br/>
        <w:t>p.E3015* (0.0011%)</w:t>
        <w:br/>
        <w:t>p.V2951I (0.0011%)</w:t>
        <w:br/>
        <w:t>p.S1905L (0.0011%)</w:t>
        <w:br/>
        <w:t>p.V986L (0.0011%)</w:t>
        <w:br/>
        <w:t>p.V1254Ffs*2 (0.0011%)</w:t>
        <w:br/>
        <w:t>p.G197Dfs*9 (0.0011%)</w:t>
        <w:br/>
        <w:t>p.R925Gfs*4 (0.0011%)</w:t>
        <w:br/>
        <w:t>p.D2959N (0.0011%)</w:t>
        <w:br/>
        <w:t>p.E2096Vfs*29 (0.0011%)</w:t>
        <w:br/>
        <w:t>p.G2020C (0.0011%)</w:t>
        <w:br/>
        <w:t>p.T373A (0.0011%)</w:t>
        <w:br/>
        <w:t>p.S2860del (0.0011%)</w:t>
        <w:br/>
        <w:t>p.F2732L (0.0011%)</w:t>
        <w:br/>
        <w:t>p.E2689D (0.0011%)</w:t>
        <w:br/>
        <w:t>p.W3055* (0.0011%)</w:t>
        <w:br/>
        <w:t>p.E2837K (0.0011%)</w:t>
        <w:br/>
        <w:t>p.R2790S (0.0011%)</w:t>
        <w:br/>
        <w:t>p.L1420F (0.0011%)</w:t>
        <w:br/>
        <w:t>p.Q1636E (0.0011%)</w:t>
        <w:br/>
        <w:t>p.Y1475C (0.0011%)</w:t>
        <w:br/>
        <w:t>p.P2518S (0.0011%)</w:t>
        <w:br/>
        <w:t>p.G553* (0.0011%)</w:t>
        <w:br/>
        <w:t>p.V455M (0.0011%)</w:t>
        <w:br/>
        <w:t>p.Q852* (0.0011%)</w:t>
        <w:br/>
        <w:t>p.D2959Tfs*4 (0.0011%)</w:t>
        <w:br/>
        <w:t>p.G2891D (0.0011%)</w:t>
        <w:br/>
        <w:t>p.Q628Pfs*7 (0.0011%)</w:t>
        <w:br/>
        <w:t>p.Q2684* (0.0011%)</w:t>
        <w:br/>
        <w:t>p.Q2522H (0.0011%)</w:t>
        <w:br/>
        <w:t>p.K2421N (0.0011%)</w:t>
        <w:br/>
        <w:t>p.Q2724K (0.0011%)</w:t>
        <w:br/>
        <w:t>p.F2799Kfs*4 (0.0011%)</w:t>
        <w:br/>
        <w:t>p.N3003T (0.0011%)</w:t>
        <w:br/>
        <w:t>p.L1851= (0.0011%)</w:t>
        <w:br/>
        <w:t>p.S1179Y (0.0011%)</w:t>
        <w:br/>
        <w:t>p.G587Vfs*3 (0.0011%)</w:t>
        <w:br/>
        <w:t>p.K1440N (0.0011%)</w:t>
        <w:br/>
        <w:t>p.R2832L (0.0011%)</w:t>
        <w:br/>
        <w:t>p.E3007D (0.0011%)</w:t>
        <w:br/>
        <w:t>p.S2375I (0.0011%)</w:t>
        <w:br/>
        <w:t>p.Q747H (0.0011%)</w:t>
        <w:br/>
        <w:t>p.D1637Y (0.0011%)</w:t>
        <w:br/>
        <w:t>p.R1466Q (0.0011%)</w:t>
        <w:br/>
        <w:t>p.D2708N (0.0011%)</w:t>
        <w:br/>
        <w:t>p.V2926F (0.0011%)</w:t>
        <w:br/>
        <w:t>p.Q2593* (0.0011%)</w:t>
        <w:br/>
        <w:t>p.L1322P (0.0011%)</w:t>
        <w:br/>
        <w:t>p.D1853N (0.0011%)</w:t>
        <w:br/>
        <w:t>p.D126H (0.0011%)</w:t>
        <w:br/>
        <w:t>p.C252fs*1 (0.0011%)</w:t>
        <w:br/>
        <w:t>p.W57G (0.0011%)</w:t>
        <w:br/>
        <w:t>p.L973Q (0.0011%)</w:t>
        <w:br/>
        <w:t>p.E359K (0.0011%)</w:t>
        <w:br/>
        <w:t>p.R1086L (0.0011%)</w:t>
        <w:br/>
        <w:t>p.R2453P (0.0011%)</w:t>
        <w:br/>
        <w:t>p.L2417P (0.0011%)</w:t>
        <w:br/>
        <w:t>p.H2872Q (0.0011%)</w:t>
        <w:br/>
        <w:t>p.P1829Qfs*5 (0.0011%)</w:t>
        <w:br/>
        <w:t>p.F2834Lfs*13 (0.0011%)</w:t>
        <w:br/>
        <w:t>p.Q3014* (0.0011%)</w:t>
        <w:br/>
        <w:t>p.F858L (0.0011%)</w:t>
        <w:br/>
        <w:t>p.N3003H (0.0011%)</w:t>
        <w:br/>
        <w:t>p.S421P (0.0011%)</w:t>
        <w:br/>
        <w:t>p.S853* (0.0011%)</w:t>
        <w:br/>
        <w:t>p.C2488F (0.0011%)</w:t>
        <w:br/>
        <w:t>p.S2058* (0.0011%)</w:t>
        <w:br/>
        <w:t>p.V185A (0.0011%)</w:t>
        <w:br/>
        <w:t>p.W2960L (0.0011%)</w:t>
        <w:br/>
        <w:t>p.Y2334D (0.0011%)</w:t>
        <w:br/>
        <w:t>p.L2051Pfs*5 (0.0011%)</w:t>
        <w:br/>
        <w:t>p.G2891C (0.0011%)</w:t>
        <w:br/>
        <w:t>p.I279Yfs*2 (0.0011%)</w:t>
        <w:br/>
        <w:t>p.I326_S328del (0.0011%)</w:t>
        <w:br/>
        <w:t>p.P1296L (0.0011%)</w:t>
        <w:br/>
        <w:t>p.V997* (0.0011%)</w:t>
        <w:br/>
        <w:t>p.H2038Q (0.0011%)</w:t>
        <w:br/>
        <w:t>p.I2559V (0.0011%)</w:t>
        <w:br/>
        <w:t>p.G844V (0.0011%)</w:t>
        <w:br/>
        <w:t>p.S1924* (0.0011%)</w:t>
        <w:br/>
        <w:t>p.G2897Xfs*41 (0.0011%)</w:t>
        <w:br/>
        <w:t>p.K793R (0.0011%)</w:t>
        <w:br/>
        <w:t>p.E958* (0.0011%)</w:t>
        <w:br/>
        <w:t>p.R2723* (0.0011%)</w:t>
        <w:br/>
        <w:t>p.F2299L (0.0011%)</w:t>
        <w:br/>
        <w:t>p.L2952V (0.0011%)</w:t>
        <w:br/>
        <w:t>p.N429Xfs*7 (0.0011%)</w:t>
        <w:br/>
        <w:t>p.D2721N (0.0011%)</w:t>
        <w:br/>
        <w:t>p.L2890P (0.0011%)</w:t>
        <w:br/>
        <w:t>p.K573Nfs*13 (0.0011%)</w:t>
        <w:br/>
        <w:t>p.I2752F (0.0011%)</w:t>
        <w:br/>
        <w:t>p.V410A (0.0011%)</w:t>
        <w:br/>
        <w:t>p.C2021Y (0.0011%)</w:t>
        <w:br/>
        <w:t>p.N2435K (0.0011%)</w:t>
        <w:br/>
        <w:t>p.R924Q (0.0011%)</w:t>
        <w:br/>
        <w:t>p.D588Y (0.0011%)</w:t>
        <w:br/>
        <w:t>p.E708G (0.0011%)</w:t>
        <w:br/>
        <w:t>p.Y264Ifs*12 (0.0011%)</w:t>
        <w:br/>
        <w:t>p.R1192C (0.0033%)</w:t>
        <w:br/>
        <w:t>p.E514* (0.0044%)</w:t>
        <w:br/>
        <w:t>p.T910M (0.0044%)</w:t>
        <w:br/>
        <w:t>p.E667K (0.0044%)</w:t>
        <w:br/>
        <w:t>p.A1168T (0.0044%)</w:t>
        <w:br/>
        <w:t>p.P12L (0.0033%)</w:t>
        <w:br/>
        <w:t>p.E861K (0.0033%)</w:t>
        <w:br/>
        <w:t>p.G1232V (0.0033%)</w:t>
        <w:br/>
        <w:t>p.G784V (0.0033%)</w:t>
        <w:br/>
        <w:t>p.E1580* (0.0033%)</w:t>
        <w:br/>
        <w:t>p.W764R (0.0033%)</w:t>
        <w:br/>
        <w:t>p.R381* (0.0033%)</w:t>
        <w:br/>
        <w:t>p.E740* (0.0033%)</w:t>
        <w:br/>
        <w:t>p.S266L (0.0033%)</w:t>
        <w:br/>
        <w:t>p.R979L (0.0033%)</w:t>
        <w:br/>
        <w:t>p.L1161Sfs*3 (0.0033%)</w:t>
        <w:br/>
        <w:t>p.E993* (0.0033%)</w:t>
        <w:br/>
        <w:t>p.P109= (0.0033%)</w:t>
        <w:br/>
        <w:t>p.Y834* (0.0033%)</w:t>
        <w:br/>
        <w:t>p.E463* (0.0033%)</w:t>
        <w:br/>
        <w:t>p.E671* (0.0033%)</w:t>
        <w:br/>
        <w:t>p.A791V (0.0033%)</w:t>
        <w:br/>
        <w:t>p.G101V (0.0033%)</w:t>
        <w:br/>
        <w:t>p.E465* (0.0033%)</w:t>
        <w:br/>
        <w:t>p.H508= (0.0022%)</w:t>
        <w:br/>
        <w:t>p.R885L (0.0022%)</w:t>
        <w:br/>
        <w:t>p.Q1195H (0.0022%)</w:t>
        <w:br/>
        <w:t>p.E1056* (0.0022%)</w:t>
        <w:br/>
        <w:t>p.P270= (0.0022%)</w:t>
        <w:br/>
        <w:t>p.E1212D (0.0022%)</w:t>
        <w:br/>
        <w:t>p.E1353* (0.0022%)</w:t>
        <w:br/>
        <w:t>p.R1189L (0.0022%)</w:t>
        <w:br/>
        <w:t>p.A1448V (0.0022%)</w:t>
        <w:br/>
        <w:t>p.Q847* (0.0022%)</w:t>
        <w:br/>
        <w:t>p.G1162C (0.0022%)</w:t>
        <w:br/>
        <w:t>p.I1039F (0.0022%)</w:t>
        <w:br/>
        <w:t>p.N774I (0.0022%)</w:t>
        <w:br/>
        <w:t>p.R1333Q (0.0022%)</w:t>
        <w:br/>
        <w:t>p.E1342* (0.0022%)</w:t>
        <w:br/>
        <w:t>p.S1167L (0.0011%)</w:t>
        <w:br/>
        <w:t>p.G1232S (0.0022%)</w:t>
        <w:br/>
        <w:t>p.Q544* (0.0022%)</w:t>
        <w:br/>
        <w:t>p.E780K (0.0022%)</w:t>
        <w:br/>
        <w:t>p.E608* (0.0022%)</w:t>
        <w:br/>
        <w:t>p.Q1195L (0.0022%)</w:t>
        <w:br/>
        <w:t>p.F1059S (0.0022%)</w:t>
        <w:br/>
        <w:t>p.E959K (0.0022%)</w:t>
        <w:br/>
        <w:t>p.E640* (0.0022%)</w:t>
        <w:br/>
        <w:t>p.D1435N (0.0022%)</w:t>
        <w:br/>
        <w:t>p.E523* (0.0022%)</w:t>
        <w:br/>
        <w:t>p.R1135P (0.0022%)</w:t>
        <w:br/>
        <w:t>p.E1363D (0.0022%)</w:t>
        <w:br/>
        <w:t>p.F486L (0.0022%)</w:t>
        <w:br/>
        <w:t>p.G1160V (0.0022%)</w:t>
        <w:br/>
        <w:t>p.Q418* (0.0022%)</w:t>
        <w:br/>
        <w:t>p.A1190T (0.0022%)</w:t>
        <w:br/>
        <w:t>p.E1496* (0.0022%)</w:t>
        <w:br/>
        <w:t>p.Q205* (0.0022%)</w:t>
        <w:br/>
        <w:t>p.N1164Y (0.0022%)</w:t>
        <w:br/>
        <w:t>p.M272Cfs*31 (0.0022%)</w:t>
        <w:br/>
        <w:t>p.D1086N (0.0022%)</w:t>
        <w:br/>
        <w:t>p.G62* (0.0022%)</w:t>
        <w:br/>
        <w:t>p.P218Q (0.0011%)</w:t>
        <w:br/>
        <w:t>p.M98I (0.0022%)</w:t>
        <w:br/>
        <w:t>p.G95* (0.0022%)</w:t>
        <w:br/>
        <w:t>p.Q473* (0.0011%)</w:t>
        <w:br/>
        <w:t>p.E474* (0.0022%)</w:t>
        <w:br/>
        <w:t>p.E488* (0.0022%)</w:t>
        <w:br/>
        <w:t>p.E798* (0.0022%)</w:t>
        <w:br/>
        <w:t>p.S662* (0.0022%)</w:t>
        <w:br/>
        <w:t>p.D1086Y (0.0022%)</w:t>
        <w:br/>
        <w:t>p.P109L (0.0022%)</w:t>
        <w:br/>
        <w:t>p.R978* (0.0022%)</w:t>
        <w:br/>
        <w:t>p.E920K (0.0022%)</w:t>
        <w:br/>
        <w:t>p.K997Sfs*22 (0.0011%)</w:t>
        <w:br/>
        <w:t>p.Q459P (0.0022%)</w:t>
        <w:br/>
        <w:t>p.S828Pfs*3 (0.0022%)</w:t>
        <w:br/>
        <w:t>p.Q729Cfs*4 (0.0022%)</w:t>
        <w:br/>
        <w:t>p.P270Rfs*16 (0.0022%)</w:t>
        <w:br/>
        <w:t>p.R521W (0.0022%)</w:t>
        <w:br/>
        <w:t>p.H1191Afs*48 (0.0011%)</w:t>
        <w:br/>
        <w:t>p.G394W (0.0022%)</w:t>
        <w:br/>
        <w:t>p.P913L (0.0022%)</w:t>
        <w:br/>
        <w:t>p.T814R (0.0022%)</w:t>
        <w:br/>
        <w:t>p.L1126R (0.0022%)</w:t>
        <w:br/>
        <w:t>p.Q675* (0.0022%)</w:t>
        <w:br/>
        <w:t>p.Q347* (0.0022%)</w:t>
        <w:br/>
        <w:t>p.H1181R (0.0022%)</w:t>
        <w:br/>
        <w:t>p.E1252= (0.0022%)</w:t>
        <w:br/>
        <w:t>p.L807F (0.0022%)</w:t>
        <w:br/>
        <w:t>p.S1410* (0.0022%)</w:t>
        <w:br/>
        <w:t>p.D362N (0.0022%)</w:t>
        <w:br/>
        <w:t>p.T912I (0.0022%)</w:t>
        <w:br/>
        <w:t>p.P12S (0.0011%)</w:t>
        <w:br/>
        <w:t>p.L773= (0.0011%)</w:t>
        <w:br/>
        <w:t>p.G1159W (0.0011%)</w:t>
        <w:br/>
        <w:t>p.E670* (0.0011%)</w:t>
        <w:br/>
        <w:t>p.T1019I (0.0011%)</w:t>
        <w:br/>
        <w:t>p.Y1115* (0.0011%)</w:t>
        <w:br/>
        <w:t>p.Q1248H (0.0011%)</w:t>
        <w:br/>
        <w:t>p.K1566N (0.0011%)</w:t>
        <w:br/>
        <w:t>p.E1567* (0.0011%)</w:t>
        <w:br/>
        <w:t>p.E1212* (0.0011%)</w:t>
        <w:br/>
        <w:t>p.R468L (0.0011%)</w:t>
        <w:br/>
        <w:t>p.Q1236* (0.0011%)</w:t>
        <w:br/>
        <w:t>p.E1339* (0.0011%)</w:t>
        <w:br/>
        <w:t>p.Q1195Sfs*21 (0.0011%)</w:t>
        <w:br/>
        <w:t>p.G1600V (0.0011%)</w:t>
        <w:br/>
        <w:t>p.R1135Q (0.0011%)</w:t>
        <w:br/>
        <w:t>p.V896E (0.0011%)</w:t>
        <w:br/>
        <w:t>p.G1031V (0.0011%)</w:t>
        <w:br/>
        <w:t>p.E1083* (0.0011%)</w:t>
        <w:br/>
        <w:t>p.R849L (0.0011%)</w:t>
        <w:br/>
        <w:t>p.L848P (0.0011%)</w:t>
        <w:br/>
        <w:t>p.K1098* (0.0011%)</w:t>
        <w:br/>
        <w:t>p.A1249S (0.0011%)</w:t>
        <w:br/>
        <w:t>p.D614= (0.0011%)</w:t>
        <w:br/>
        <w:t>p.D155Efs*4 (0.0011%)</w:t>
        <w:br/>
        <w:t>p.R885C (0.0011%)</w:t>
        <w:br/>
        <w:t>p.K584* (0.0011%)</w:t>
        <w:br/>
        <w:t>p.Q544P (0.0011%)</w:t>
        <w:br/>
        <w:t>p.E1362K (0.0011%)</w:t>
        <w:br/>
        <w:t>p.R654Sfs*120 (0.0011%)</w:t>
        <w:br/>
        <w:t>p.R1125G (0.0011%)</w:t>
        <w:br/>
        <w:t>p.D1235Y (0.0011%)</w:t>
        <w:br/>
        <w:t>p.L1161Afs*15 (0.0011%)</w:t>
        <w:br/>
        <w:t>p.I996M (0.0011%)</w:t>
        <w:br/>
        <w:t>p.R1411= (0.0011%)</w:t>
        <w:br/>
        <w:t>p.Y372H (0.0011%)</w:t>
        <w:br/>
        <w:t>p.K991T (0.0011%)</w:t>
        <w:br/>
        <w:t>p.S1001Y (0.0011%)</w:t>
        <w:br/>
        <w:t>p.A819= (0.0011%)</w:t>
        <w:br/>
        <w:t>p.Q415H (0.0011%)</w:t>
        <w:br/>
        <w:t>p.P197S (0.0011%)</w:t>
        <w:br/>
        <w:t>p.E1493* (0.0011%)</w:t>
        <w:br/>
        <w:t>p.R1369Vfs*15 (0.0011%)</w:t>
        <w:br/>
        <w:t>p.K516R (0.0011%)</w:t>
        <w:br/>
        <w:t>p.K516Xfs*? (0.0011%)</w:t>
        <w:br/>
        <w:t>p.R381L (0.0011%)</w:t>
        <w:br/>
        <w:t>p.M1036Ifs*70 (0.0011%)</w:t>
        <w:br/>
        <w:t>p.F1539L (0.0011%)</w:t>
        <w:br/>
        <w:t>p.P12A (0.0011%)</w:t>
        <w:br/>
        <w:t>p.E960* (0.0011%)</w:t>
        <w:br/>
        <w:t>p.M1000I (0.0011%)</w:t>
        <w:br/>
        <w:t>p.P276L (0.0011%)</w:t>
        <w:br/>
        <w:t>p.R521L (0.0011%)</w:t>
        <w:br/>
        <w:t>p.K1407N (0.0011%)</w:t>
        <w:br/>
        <w:t>p.E449K (0.0011%)</w:t>
        <w:br/>
        <w:t>p.P153Rfs*150 (0.0011%)</w:t>
        <w:br/>
        <w:t>p.K744E (0.0011%)</w:t>
        <w:br/>
        <w:t>p.H900Rfs*11 (0.0011%)</w:t>
        <w:br/>
        <w:t>p.H900Pfs*11 (0.0011%)</w:t>
        <w:br/>
        <w:t>p.D1432Tfs*31 (0.0011%)</w:t>
        <w:br/>
        <w:t>p.A314Rfs*12 (0.0011%)</w:t>
        <w:br/>
        <w:t>p.T1301A (0.0011%)</w:t>
        <w:br/>
        <w:t>p.G594A (0.0011%)</w:t>
        <w:br/>
        <w:t>p.D1177Y (0.0011%)</w:t>
        <w:br/>
        <w:t>p.S1427Afs*36 (0.0011%)</w:t>
        <w:br/>
        <w:t>p.E1339D (0.0011%)</w:t>
        <w:br/>
        <w:t>p.E1340* (0.0011%)</w:t>
        <w:br/>
        <w:t>p.E1363_E1364delinsD* (0.0011%)</w:t>
        <w:br/>
        <w:t>p.E1364* (0.0011%)</w:t>
        <w:br/>
        <w:t>p.F1539= (0.0011%)</w:t>
        <w:br/>
        <w:t>p.R1318P (0.0011%)</w:t>
        <w:br/>
        <w:t>p.R521P (0.0011%)</w:t>
        <w:br/>
        <w:t>p.T1129S (0.0011%)</w:t>
        <w:br/>
        <w:t>p.I808= (0.0011%)</w:t>
        <w:br/>
        <w:t>p.F1052L (0.0011%)</w:t>
        <w:br/>
        <w:t>p.G1159L (0.0011%)</w:t>
        <w:br/>
        <w:t>p.E1646K (0.0011%)</w:t>
        <w:br/>
        <w:t>p.G1128* (0.0011%)</w:t>
        <w:br/>
        <w:t>p.Q1304* (0.0011%)</w:t>
        <w:br/>
        <w:t>p.H508P (0.0011%)</w:t>
        <w:br/>
        <w:t>p.E1023Q (0.0011%)</w:t>
        <w:br/>
        <w:t>p.E371* (0.0011%)</w:t>
        <w:br/>
        <w:t>p.E669D (0.0011%)</w:t>
        <w:br/>
        <w:t>p.K887N (0.0011%)</w:t>
        <w:br/>
        <w:t>p.K835N (0.0011%)</w:t>
        <w:br/>
        <w:t>p.E659* (0.0011%)</w:t>
        <w:br/>
        <w:t>p.H969N (0.0011%)</w:t>
        <w:br/>
        <w:t>p.K626Rfs*20 (0.0011%)</w:t>
        <w:br/>
        <w:t>p.P109Rfs*194 (0.0011%)</w:t>
        <w:br/>
        <w:t>p.F1065Vfs*17 (0.0011%)</w:t>
        <w:br/>
        <w:t>p.W1178* (0.0011%)</w:t>
        <w:br/>
        <w:t>p.F1142L (0.0011%)</w:t>
        <w:br/>
        <w:t>p.E640D (0.0011%)</w:t>
        <w:br/>
        <w:t>p.E1587* (0.0011%)</w:t>
        <w:br/>
        <w:t>p.V1625L (0.0011%)</w:t>
        <w:br/>
        <w:t>p.K502N (0.0011%)</w:t>
        <w:br/>
        <w:t>p.E1133* (0.0011%)</w:t>
        <w:br/>
        <w:t>p.A948V (0.0011%)</w:t>
        <w:br/>
        <w:t>p.D1086E (0.0011%)</w:t>
        <w:br/>
        <w:t>p.R1157W (0.0011%)</w:t>
        <w:br/>
        <w:t>p.E666* (0.0011%)</w:t>
        <w:br/>
        <w:t>p.K458Rfs*16 (0.0011%)</w:t>
        <w:br/>
        <w:t>p.E419* (0.0011%)</w:t>
        <w:br/>
        <w:t>p.A509S (0.0011%)</w:t>
        <w:br/>
        <w:t>p.S828Ffs*3 (0.0011%)</w:t>
        <w:br/>
        <w:t>p.L921F (0.0011%)</w:t>
        <w:br/>
        <w:t>p.Q1166* (0.0011%)</w:t>
        <w:br/>
        <w:t>p.G782C (0.0011%)</w:t>
        <w:br/>
        <w:t>p.G1159A (0.0011%)</w:t>
        <w:br/>
        <w:t>p.K1091* (0.0011%)</w:t>
        <w:br/>
        <w:t>p.G394R (0.0011%)</w:t>
        <w:br/>
        <w:t>p.K399* (0.0011%)</w:t>
        <w:br/>
        <w:t>p.R1093* (0.0011%)</w:t>
        <w:br/>
        <w:t>p.S746* (0.0011%)</w:t>
        <w:br/>
        <w:t>p.E1242K (0.0011%)</w:t>
        <w:br/>
        <w:t>p.V1171F (0.0011%)</w:t>
        <w:br/>
        <w:t>p.A598= (0.0011%)</w:t>
        <w:br/>
        <w:t>p.A322Pfs*4 (0.0011%)</w:t>
        <w:br/>
        <w:t>p.N1096D (0.0011%)</w:t>
        <w:br/>
        <w:t>p.F822= (0.0011%)</w:t>
        <w:br/>
        <w:t>p.N1164K (0.0011%)</w:t>
        <w:br/>
        <w:t>p.S746Rfs*27 (0.0011%)</w:t>
        <w:br/>
        <w:t>p.E1342V (0.0011%)</w:t>
        <w:br/>
        <w:t>p.S828Lfs*117 (0.0011%)</w:t>
        <w:br/>
        <w:t>p.H884D (0.0011%)</w:t>
        <w:br/>
        <w:t>p.S35L (0.0011%)</w:t>
        <w:br/>
        <w:t>p.R1244G (0.0011%)</w:t>
        <w:br/>
        <w:t>p.T814A (0.0011%)</w:t>
        <w:br/>
        <w:t>p.Q1071* (0.0011%)</w:t>
        <w:br/>
        <w:t>p.E1376* (0.0011%)</w:t>
        <w:br/>
        <w:t>p.G1232D (0.0011%)</w:t>
        <w:br/>
        <w:t>p.E669* (0.0011%)</w:t>
        <w:br/>
        <w:t>p.A1158P (0.0011%)</w:t>
        <w:br/>
        <w:t>p.S297Afs*6 (0.0011%)</w:t>
        <w:br/>
        <w:t>p.E1133= (0.0011%)</w:t>
        <w:br/>
        <w:t>p.D694Y (0.0011%)</w:t>
        <w:br/>
        <w:t>p.K440E (0.0011%)</w:t>
        <w:br/>
        <w:t>p.G784E (0.0011%)</w:t>
        <w:br/>
        <w:t>p.K1213N (0.0011%)</w:t>
        <w:br/>
        <w:t>p.E1293* (0.0011%)</w:t>
        <w:br/>
        <w:t>p.P1180A (0.0011%)</w:t>
        <w:br/>
        <w:t>p.R973L (0.0011%)</w:t>
        <w:br/>
        <w:t>p.E1576V (0.0011%)</w:t>
        <w:br/>
        <w:t>p.D1183H (0.0011%)</w:t>
        <w:br/>
        <w:t>p.D1175N (0.0011%)</w:t>
        <w:br/>
        <w:t>p.Q1562Rfs*34 (0.0011%)</w:t>
        <w:br/>
        <w:t>p.E1295* (0.0011%)</w:t>
        <w:br/>
        <w:t>p.E644* (0.0011%)</w:t>
        <w:br/>
        <w:t>p.T858M (0.0011%)</w:t>
        <w:br/>
        <w:t>p.D1114H (0.0011%)</w:t>
        <w:br/>
        <w:t>p.D1127H (0.0011%)</w:t>
        <w:br/>
        <w:t>p.Y507* (0.0011%)</w:t>
        <w:br/>
        <w:t>p.R1429Afs*34 (0.0011%)</w:t>
        <w:br/>
        <w:t>p.H1191Q (0.0011%)</w:t>
        <w:br/>
        <w:t>p.E1579* (0.0011%)</w:t>
        <w:br/>
        <w:t>p.L396Cfs*15 (0.0011%)</w:t>
        <w:br/>
        <w:t>p.R397* (0.0011%)</w:t>
        <w:br/>
        <w:t>p.Q383* (0.0011%)</w:t>
        <w:br/>
        <w:t>p.P240Tfs*41 (0.0011%)</w:t>
        <w:br/>
        <w:t>p.Q413Rfs*88 (0.0011%)</w:t>
        <w:br/>
        <w:t>p.L1545= (0.0011%)</w:t>
        <w:br/>
        <w:t>p.A317Cfs*70 (0.0011%)</w:t>
        <w:br/>
        <w:t>p.M113Ifs*189 (0.0011%)</w:t>
        <w:br/>
        <w:t>p.W1178C (0.0011%)</w:t>
        <w:br/>
        <w:t>p.D715Cfs*3 (0.0011%)</w:t>
        <w:br/>
        <w:t>p.E1255* (0.0011%)</w:t>
        <w:br/>
        <w:t>p.W1346Lfs*16 (0.0011%)</w:t>
        <w:br/>
        <w:t>p.E1083K (0.0011%)</w:t>
        <w:br/>
        <w:t>p.G83S (0.0011%)</w:t>
        <w:br/>
        <w:t>p.E1300K (0.0011%)</w:t>
        <w:br/>
        <w:t>p.V971G (0.0011%)</w:t>
        <w:br/>
        <w:t>p.M210Dfs*77 (0.0011%)</w:t>
        <w:br/>
        <w:t>p.Q1185R (0.0011%)</w:t>
        <w:br/>
        <w:t>p.G1162V (0.0011%)</w:t>
        <w:br/>
        <w:t>p.P1277L (0.0011%)</w:t>
        <w:br/>
        <w:t>p.W1346C (0.0011%)</w:t>
        <w:br/>
        <w:t>p.N898S (0.0011%)</w:t>
        <w:br/>
        <w:t>p.M749Ifs*18 (0.0011%)</w:t>
        <w:br/>
        <w:t>p.L1042P (0.0011%)</w:t>
        <w:br/>
        <w:t>p.F1052Sfs*54 (0.0011%)</w:t>
        <w:br/>
        <w:t>p.Q194Sfs*109 (0.0011%)</w:t>
        <w:br/>
        <w:t>p.K1081T (0.0011%)</w:t>
        <w:br/>
        <w:t>p.M1338V (0.0011%)</w:t>
        <w:br/>
        <w:t>p.S1155I (0.0011%)</w:t>
        <w:br/>
        <w:t>p.V684L (0.0011%)</w:t>
        <w:br/>
        <w:t>p.M76Wfs*18 (0.0011%)</w:t>
        <w:br/>
        <w:t>p.E1399Rfs*60 (0.0011%)</w:t>
        <w:br/>
        <w:t>p.M886I (0.0011%)</w:t>
        <w:br/>
        <w:t>p.I1214F (0.0011%)</w:t>
        <w:br/>
        <w:t>p.E369V (0.0011%)</w:t>
        <w:br/>
        <w:t>p.A843Vfs*8 (0.0011%)</w:t>
        <w:br/>
        <w:t>p.E512* (0.0011%)</w:t>
        <w:br/>
        <w:t>p.V1224A (0.0011%)</w:t>
        <w:br/>
        <w:t>p.G1159E (0.0011%)</w:t>
        <w:br/>
        <w:t>p.R1200H (0.0011%)</w:t>
        <w:br/>
        <w:t>p.Q1053Sfs*53 (0.0011%)</w:t>
        <w:br/>
        <w:t>p.M781L (0.0011%)</w:t>
        <w:br/>
        <w:t>p.N1516Vfs*30 (0.0011%)</w:t>
        <w:br/>
        <w:t>p.M342Tfs*65 (0.0011%)</w:t>
        <w:br/>
        <w:t>p.E1056V (0.0011%)</w:t>
        <w:br/>
        <w:t>p.E1310K (0.0011%)</w:t>
        <w:br/>
        <w:t>p.E665Rfs*109 (0.0011%)</w:t>
        <w:br/>
        <w:t>p.E1394* (0.0011%)</w:t>
        <w:br/>
        <w:t>p.H736R (0.0011%)</w:t>
        <w:br/>
        <w:t>p.R1356Q (0.0011%)</w:t>
        <w:br/>
        <w:t>p.E1483Q (0.0011%)</w:t>
        <w:br/>
        <w:t>p.R1411L (0.0011%)</w:t>
        <w:br/>
        <w:t>p.Q1480* (0.0011%)</w:t>
        <w:br/>
        <w:t>p.K1471R (0.0011%)</w:t>
        <w:br/>
        <w:t>p.A1168V (0.0011%)</w:t>
        <w:br/>
        <w:t>p.S1167W (0.0011%)</w:t>
        <w:br/>
        <w:t>p.L1003Q (0.0011%)</w:t>
        <w:br/>
        <w:t>p.G911Sfs*33 (0.0011%)</w:t>
        <w:br/>
        <w:t>p.S131Y (0.0011%)</w:t>
        <w:br/>
        <w:t>p.Y795C (0.0011%)</w:t>
        <w:br/>
        <w:t>p.S1147F (0.0011%)</w:t>
        <w:br/>
        <w:t>p.G495D (0.0011%)</w:t>
        <w:br/>
        <w:t>p.S1155R (0.0011%)</w:t>
        <w:br/>
        <w:t>p.Y475C (0.0011%)</w:t>
        <w:br/>
        <w:t>p.R469L (0.0011%)</w:t>
        <w:br/>
        <w:t>p.I1151Hfs*25 (0.0011%)</w:t>
        <w:br/>
        <w:t>p.P277H (0.0011%)</w:t>
        <w:br/>
        <w:t>p.K1044N (0.0011%)</w:t>
        <w:br/>
        <w:t>p.Y1050C (0.0011%)</w:t>
        <w:br/>
        <w:t>p.M1011I (0.0011%)</w:t>
        <w:br/>
        <w:t>p.G1162S (0.0011%)</w:t>
        <w:br/>
        <w:t>p.G804R (0.0011%)</w:t>
        <w:br/>
        <w:t>p.Q306Rfs*12 (0.0011%)</w:t>
        <w:br/>
        <w:t>p.K1471N (0.0011%)</w:t>
        <w:br/>
        <w:t>p.G243_P244dup (0.0011%)</w:t>
        <w:br/>
        <w:t>p.T308M (0.0011%)</w:t>
        <w:br/>
        <w:t>p.R1591Q (0.0011%)</w:t>
        <w:br/>
        <w:t>p.T296M (0.0011%)</w:t>
        <w:br/>
        <w:t>p.Q915* (0.0011%)</w:t>
        <w:br/>
        <w:t>p.T58Pfs*36 (0.0011%)</w:t>
        <w:br/>
        <w:t>p.S1176C (0.0011%)</w:t>
        <w:br/>
        <w:t>p.K586* (0.0011%)</w:t>
        <w:br/>
        <w:t>p.K1566_E1567delinsN* (0.0011%)</w:t>
        <w:br/>
        <w:t>p.A1245Lfs*13 (0.0011%)</w:t>
        <w:br/>
        <w:t>p.L1085Qfs*32 (0.0011%)</w:t>
        <w:br/>
        <w:t>p.S1575* (0.0011%)</w:t>
        <w:br/>
        <w:t>p.G1160R (0.0011%)</w:t>
        <w:br/>
        <w:t>p.Y772_A775dup (0.1549%)</w:t>
        <w:br/>
        <w:t>p.(A775)ins? (0.0698%)</w:t>
        <w:br/>
        <w:t>p.A775_G776insYVMA (0.0316%)</w:t>
        <w:br/>
        <w:t>p.G778_P780dup (0.0164%)</w:t>
        <w:br/>
        <w:t>p.?_?ins? (0.0131%)</w:t>
        <w:br/>
        <w:t>p.S310F (0.0098%)</w:t>
        <w:br/>
        <w:t>p.V659E (0.0087%)</w:t>
        <w:br/>
        <w:t>p.L755P (0.0087%)</w:t>
        <w:br/>
        <w:t>p.P780_Y781insGSP (0.0087%)</w:t>
        <w:br/>
        <w:t>p.R868W (0.0055%)</w:t>
        <w:br/>
        <w:t>p.L785R (0.0055%)</w:t>
        <w:br/>
        <w:t>p.M774_A775insAYVM (0.0055%)</w:t>
        <w:br/>
        <w:t>p.I655V (0.0044%)</w:t>
        <w:br/>
        <w:t>p.S819F (0.0033%)</w:t>
        <w:br/>
        <w:t>p.P300= (0.0033%)</w:t>
        <w:br/>
        <w:t>p.S310Y (0.0033%)</w:t>
        <w:br/>
        <w:t>p.L755A (0.0033%)</w:t>
        <w:br/>
        <w:t>p.A20T (0.0033%)</w:t>
        <w:br/>
        <w:t>p.G778dup (0.0033%)</w:t>
        <w:br/>
        <w:t>p.L869R (0.0022%)</w:t>
        <w:br/>
        <w:t>p.R143Q (0.0022%)</w:t>
        <w:br/>
        <w:t>p.Y772= (0.0022%)</w:t>
        <w:br/>
        <w:t>p.R47H (0.0022%)</w:t>
        <w:br/>
        <w:t>p.W452C (0.0022%)</w:t>
        <w:br/>
        <w:t>p.K200N (0.0022%)</w:t>
        <w:br/>
        <w:t>p.A644V (0.0022%)</w:t>
        <w:br/>
        <w:t>p.S779P (0.0022%)</w:t>
        <w:br/>
        <w:t>p.R226= (0.0022%)</w:t>
        <w:br/>
        <w:t>p.G292C (0.0022%)</w:t>
        <w:br/>
        <w:t>p.I654V (0.0022%)</w:t>
        <w:br/>
        <w:t>p.A21S (0.0022%)</w:t>
        <w:br/>
        <w:t>p.G222C (0.0022%)</w:t>
        <w:br/>
        <w:t>p.Q943* (0.0022%)</w:t>
        <w:br/>
        <w:t>p.G881E (0.0022%)</w:t>
        <w:br/>
        <w:t>p.L755S (0.0022%)</w:t>
        <w:br/>
        <w:t>p.L755F (0.0022%)</w:t>
        <w:br/>
        <w:t>p.Q680H (0.0022%)</w:t>
        <w:br/>
        <w:t>p.G776_V777insVC (0.0022%)</w:t>
        <w:br/>
        <w:t>p.T875I (0.0022%)</w:t>
        <w:br/>
        <w:t>p.V777_S779dup (0.0022%)</w:t>
        <w:br/>
        <w:t>p.G776_V777insL (0.0022%)</w:t>
        <w:br/>
        <w:t>p.G776_V777insVGC (0.0022%)</w:t>
        <w:br/>
        <w:t>p.R784C (0.0022%)</w:t>
        <w:br/>
        <w:t>p.A775G (0.0022%)</w:t>
        <w:br/>
        <w:t>p.S1007* (0.0011%)</w:t>
        <w:br/>
        <w:t>p.F1217= (0.0011%)</w:t>
        <w:br/>
        <w:t>p.N319Y (0.0011%)</w:t>
        <w:br/>
        <w:t>p.E507D (0.0011%)</w:t>
        <w:br/>
        <w:t>p.V541M (0.0011%)</w:t>
        <w:br/>
        <w:t>p.E1021Q (0.0011%)</w:t>
        <w:br/>
        <w:t>p.R647G (0.0011%)</w:t>
        <w:br/>
        <w:t>p.R1146Q (0.0011%)</w:t>
        <w:br/>
        <w:t>p.I675M (0.0011%)</w:t>
        <w:br/>
        <w:t>p.E401= (0.0011%)</w:t>
        <w:br/>
        <w:t>p.I613V (0.0011%)</w:t>
        <w:br/>
        <w:t>p.T166= (0.0011%)</w:t>
        <w:br/>
        <w:t>p.V308M (0.0011%)</w:t>
        <w:br/>
        <w:t>p.Q97= (0.0011%)</w:t>
        <w:br/>
        <w:t>p.R103* (0.0011%)</w:t>
        <w:br/>
        <w:t>p.L215= (0.0011%)</w:t>
        <w:br/>
        <w:t>p.Q329L (0.0011%)</w:t>
        <w:br/>
        <w:t>p.S418T (0.0011%)</w:t>
        <w:br/>
        <w:t>p.W906* (0.0011%)</w:t>
        <w:br/>
        <w:t>p.N302K (0.0011%)</w:t>
        <w:br/>
        <w:t>p.V697L (0.0011%)</w:t>
        <w:br/>
        <w:t>p.G815R (0.0011%)</w:t>
        <w:br/>
        <w:t>p.G727A (0.0011%)</w:t>
        <w:br/>
        <w:t>p.Q711H (0.0011%)</w:t>
        <w:br/>
        <w:t>p.L786V (0.0011%)</w:t>
        <w:br/>
        <w:t>p.G1057V (0.0011%)</w:t>
        <w:br/>
        <w:t>p.F258L (0.0011%)</w:t>
        <w:br/>
        <w:t>p.P1233S (0.0011%)</w:t>
        <w:br/>
        <w:t>p.E507K (0.0011%)</w:t>
        <w:br/>
        <w:t>p.P122L (0.0011%)</w:t>
        <w:br/>
        <w:t>p.S1151L (0.0011%)</w:t>
        <w:br/>
        <w:t>p.I661V (0.0011%)</w:t>
        <w:br/>
        <w:t>p.A87D (0.0011%)</w:t>
        <w:br/>
        <w:t>p.A293P (0.0011%)</w:t>
        <w:br/>
        <w:t>p.S335C (0.0011%)</w:t>
        <w:br/>
        <w:t>p.A775_G776insYVMD (0.0011%)</w:t>
        <w:br/>
        <w:t>p.L1101= (0.0011%)</w:t>
        <w:br/>
        <w:t>p.G909Dfs*23 (0.0011%)</w:t>
        <w:br/>
        <w:t>p.R340P (0.0011%)</w:t>
        <w:br/>
        <w:t>p.L1061P (0.0011%)</w:t>
        <w:br/>
        <w:t>p.Q709L (0.0011%)</w:t>
        <w:br/>
        <w:t>p.V777_G778&gt;SP (0.0011%)</w:t>
        <w:br/>
        <w:t>p.V94I (0.0011%)</w:t>
        <w:br/>
        <w:t>p.A242V (0.0011%)</w:t>
        <w:br/>
        <w:t>p.S1050L (0.0011%)</w:t>
        <w:br/>
        <w:t>p.G776L (0.0011%)</w:t>
        <w:br/>
        <w:t>p.T917S (0.0011%)</w:t>
        <w:br/>
        <w:t>p.L846F (0.0011%)</w:t>
        <w:br/>
        <w:t>p.G776C (0.0011%)</w:t>
        <w:br/>
        <w:t>p.V777_G778insCG (0.0011%)</w:t>
        <w:br/>
        <w:t>p.R784H (0.0011%)</w:t>
        <w:br/>
        <w:t>p.G704R (0.0011%)</w:t>
        <w:br/>
        <w:t>p.S760F (0.0011%)</w:t>
        <w:br/>
        <w:t>p.N745D (0.0011%)</w:t>
        <w:br/>
        <w:t>p.L823= (0.0011%)</w:t>
        <w:br/>
        <w:t>p.P627H (0.0011%)</w:t>
        <w:br/>
        <w:t>p.A775_G776insSVMA (0.0011%)</w:t>
        <w:br/>
        <w:t>p.V659D (0.0011%)</w:t>
        <w:br/>
        <w:t>p.G804S (0.0011%)</w:t>
        <w:br/>
        <w:t>p.A775_G776ins? (0.0011%)</w:t>
        <w:br/>
        <w:t>p.D769H (0.0011%)</w:t>
        <w:br/>
        <w:t>p.E744G (0.0011%)</w:t>
        <w:br/>
        <w:t>p.V777L (0.0011%)</w:t>
        <w:br/>
        <w:t>p.I829T (0.0011%)</w:t>
        <w:br/>
        <w:t>p.T791I (0.0011%)</w:t>
        <w:br/>
        <w:t>p.G787G (0.0011%)</w:t>
        <w:br/>
        <w:t>p.R58* (0.0229%)</w:t>
        <w:br/>
        <w:t>p.R80* (0.0164%)</w:t>
        <w:br/>
        <w:t>p.H83Y (0.0153%)</w:t>
        <w:br/>
        <w:t>p.D108Y (0.0142%)</w:t>
        <w:br/>
        <w:t>p.D84N (0.0109%)</w:t>
        <w:br/>
        <w:t>p.W110* (0.0109%)</w:t>
        <w:br/>
        <w:t>p.P75= (0.0098%)</w:t>
        <w:br/>
        <w:t>p.D84Y (0.0076%)</w:t>
        <w:br/>
        <w:t>p.Y44* (0.0076%)</w:t>
        <w:br/>
        <w:t>p.A20= (0.0065%)</w:t>
        <w:br/>
        <w:t>p.P114T (0.0055%)</w:t>
        <w:br/>
        <w:t>p.P114L (0.0055%)</w:t>
        <w:br/>
        <w:t>p.G101W (0.0055%)</w:t>
        <w:br/>
        <w:t>p.E88* (0.0055%)</w:t>
        <w:br/>
        <w:t>p.R22P (0.0055%)</w:t>
        <w:br/>
        <w:t>p.G67V (0.0055%)</w:t>
        <w:br/>
        <w:t>p.Y129* (0.0044%)</w:t>
        <w:br/>
        <w:t>p.E27* (0.0055%)</w:t>
        <w:br/>
        <w:t>p.S12* (0.0055%)</w:t>
        <w:br/>
        <w:t>p.A76V (0.0055%)</w:t>
        <w:br/>
        <w:t>p.A85P (0.0044%)</w:t>
        <w:br/>
        <w:t>p.D74Y (0.0044%)</w:t>
        <w:br/>
        <w:t>p.D84G (0.0044%)</w:t>
        <w:br/>
        <w:t>p.C72* (0.0044%)</w:t>
        <w:br/>
        <w:t>p.H83N (0.0033%)</w:t>
        <w:br/>
        <w:t>p.E10* (0.0044%)</w:t>
        <w:br/>
        <w:t>p.T77Lfs*69 (0.0044%)</w:t>
        <w:br/>
        <w:t>p.E120K (0.0044%)</w:t>
        <w:br/>
        <w:t>p.A57V (0.0044%)</w:t>
        <w:br/>
        <w:t>p.M53I (0.0033%)</w:t>
        <w:br/>
        <w:t>p.Q50H (0.0033%)</w:t>
        <w:br/>
        <w:t>p.D84V (0.0033%)</w:t>
        <w:br/>
        <w:t>p.A20P (0.0033%)</w:t>
        <w:br/>
        <w:t>p.R131P (0.0033%)</w:t>
        <w:br/>
        <w:t>p.A60Rfs*86 (0.0033%)</w:t>
        <w:br/>
        <w:t>p.R58Efs*88 (0.0033%)</w:t>
        <w:br/>
        <w:t>p.A20E (0.0033%)</w:t>
        <w:br/>
        <w:t>p.W15* (0.0033%)</w:t>
        <w:br/>
        <w:t>p.V126F (0.0033%)</w:t>
        <w:br/>
        <w:t>p.G55V (0.0033%)</w:t>
        <w:br/>
        <w:t>p.A100S (0.0033%)</w:t>
        <w:br/>
        <w:t>p.Y44Sfs*76 (0.0033%)</w:t>
        <w:br/>
        <w:t>p.G111= (0.0033%)</w:t>
        <w:br/>
        <w:t>p.A68E (0.0033%)</w:t>
        <w:br/>
        <w:t>p.A76= (0.0033%)</w:t>
        <w:br/>
        <w:t>p.A76T (0.0033%)</w:t>
        <w:br/>
        <w:t>p.P81S (0.0033%)</w:t>
        <w:br/>
        <w:t>p.A132P (0.0033%)</w:t>
        <w:br/>
        <w:t>p.E88K (0.0022%)</w:t>
        <w:br/>
        <w:t>p.Q50L (0.0022%)</w:t>
        <w:br/>
        <w:t>p.A57T (0.0022%)</w:t>
        <w:br/>
        <w:t>p.H98P (0.0022%)</w:t>
        <w:br/>
        <w:t>p.L62P (0.0022%)</w:t>
        <w:br/>
        <w:t>p.G67C (0.0022%)</w:t>
        <w:br/>
        <w:t>p.A148= (0.0022%)</w:t>
        <w:br/>
        <w:t>p.G55C (0.0022%)</w:t>
        <w:br/>
        <w:t>p.L32= (0.0022%)</w:t>
        <w:br/>
        <w:t>p.E69D (0.0022%)</w:t>
        <w:br/>
        <w:t>p.A68T (0.0022%)</w:t>
        <w:br/>
        <w:t>p.H83D (0.0022%)</w:t>
        <w:br/>
        <w:t>p.G89C (0.0022%)</w:t>
        <w:br/>
        <w:t>p.H83R (0.0022%)</w:t>
        <w:br/>
        <w:t>p.M52L (0.0022%)</w:t>
        <w:br/>
        <w:t>p.P81Rfs*35 (0.0022%)</w:t>
        <w:br/>
        <w:t>p.T18Rfs*8 (0.0022%)</w:t>
        <w:br/>
        <w:t>p.D74N (0.0022%)</w:t>
        <w:br/>
        <w:t>p.H123N (0.0022%)</w:t>
        <w:br/>
        <w:t>p.E153K (0.0022%)</w:t>
        <w:br/>
        <w:t>p.A102V (0.0022%)</w:t>
        <w:br/>
        <w:t>p.L16Pfs*9 (0.0022%)</w:t>
        <w:br/>
        <w:t>p.E153Q (0.0022%)</w:t>
        <w:br/>
        <w:t>p.D108Cfs*11 (0.0022%)</w:t>
        <w:br/>
        <w:t>p.D108H (0.0022%)</w:t>
        <w:br/>
        <w:t>p.S7Rfs*8 (0.0022%)</w:t>
        <w:br/>
        <w:t>p.G23V (0.0022%)</w:t>
        <w:br/>
        <w:t>p.A76P (0.0022%)</w:t>
        <w:br/>
        <w:t>p.G122Afs*24 (0.0022%)</w:t>
        <w:br/>
        <w:t>p.D84Lfs*63 (0.0022%)</w:t>
        <w:br/>
        <w:t>p.G150V (0.0022%)</w:t>
        <w:br/>
        <w:t>p.E69V (0.0022%)</w:t>
        <w:br/>
        <w:t>p.M52R (0.0011%)</w:t>
        <w:br/>
        <w:t>p.N71Y (0.0011%)</w:t>
        <w:br/>
        <w:t>p.G150S (0.0011%)</w:t>
        <w:br/>
        <w:t>p.D125N (0.0011%)</w:t>
        <w:br/>
        <w:t>p.A118P (0.0011%)</w:t>
        <w:br/>
        <w:t>p.L16Q (0.0011%)</w:t>
        <w:br/>
        <w:t>p.R47Gfs*6 (0.0011%)</w:t>
        <w:br/>
        <w:t>p.C72Lfs*48 (0.0011%)</w:t>
        <w:br/>
        <w:t>p.Q50* (0.0011%)</w:t>
        <w:br/>
        <w:t>p.G122C (0.0011%)</w:t>
        <w:br/>
        <w:t>p.A36Gfs*8 (0.0011%)</w:t>
        <w:br/>
        <w:t>p.M54Ifs*66 (0.0011%)</w:t>
        <w:br/>
        <w:t>p.H166Y (0.0011%)</w:t>
        <w:br/>
        <w:t>p.D92= (0.0011%)</w:t>
        <w:br/>
        <w:t>p.D108G (0.0011%)</w:t>
        <w:br/>
        <w:t>p.D92Efs*28 (0.0011%)</w:t>
        <w:br/>
        <w:t>p.*168Qext*13 (0.0011%)</w:t>
        <w:br/>
        <w:t>p.T77I (0.0011%)</w:t>
        <w:br/>
        <w:t>p.R99P (0.0011%)</w:t>
        <w:br/>
        <w:t>p.F90L (0.0011%)</w:t>
        <w:br/>
        <w:t>p.D84A (0.0011%)</w:t>
        <w:br/>
        <w:t>p.P70L (0.0011%)</w:t>
        <w:br/>
        <w:t>p.H83L (0.0011%)</w:t>
        <w:br/>
        <w:t>p.R87P (0.0011%)</w:t>
        <w:br/>
        <w:t>p.G35W (0.0011%)</w:t>
        <w:br/>
        <w:t>p.P48Q (0.0011%)</w:t>
        <w:br/>
        <w:t>p.A73D (0.0011%)</w:t>
        <w:br/>
        <w:t>p.G55R (0.0011%)</w:t>
        <w:br/>
        <w:t>p.E88Rfs*58 (0.0011%)</w:t>
        <w:br/>
        <w:t>p.D108N (0.0011%)</w:t>
        <w:br/>
        <w:t>p.A68P (0.0011%)</w:t>
        <w:br/>
        <w:t>p.W15Cfs*12 (0.0011%)</w:t>
        <w:br/>
        <w:t>p.D92Gfs*28 (0.0011%)</w:t>
        <w:br/>
        <w:t>p.D116Y (0.0011%)</w:t>
        <w:br/>
        <w:t>p.P81L (0.0011%)</w:t>
        <w:br/>
        <w:t>p.V51Sfs*2 (0.0011%)</w:t>
        <w:br/>
        <w:t>p.R47Dfs*71 (0.0011%)</w:t>
        <w:br/>
        <w:t>p.E153* (0.0011%)</w:t>
        <w:br/>
        <w:t>p.E61Sfs*85 (0.0011%)</w:t>
        <w:br/>
        <w:t>p.V82L (0.0011%)</w:t>
        <w:br/>
        <w:t>p.P48Rfs*3 (0.0011%)</w:t>
        <w:br/>
        <w:t>p.N39I (0.0011%)</w:t>
        <w:br/>
        <w:t>p.S7R (0.0011%)</w:t>
        <w:br/>
        <w:t>p.A4Hfs*14 (0.0011%)</w:t>
        <w:br/>
        <w:t>p.A36Rfs*17 (0.0011%)</w:t>
        <w:br/>
        <w:t>p.P3Rfs*23 (0.0011%)</w:t>
        <w:br/>
        <w:t>p.N39Y (0.0011%)</w:t>
        <w:br/>
        <w:t>p.R24P (0.0011%)</w:t>
        <w:br/>
        <w:t>p.D14N (0.0011%)</w:t>
        <w:br/>
        <w:t>p.L94P (0.0011%)</w:t>
        <w:br/>
        <w:t>p.E27Rfs*26 (0.0011%)</w:t>
        <w:br/>
        <w:t>p.P11Rfs*5 (0.0011%)</w:t>
        <w:br/>
        <w:t>p.H98Pfs*37 (0.0011%)</w:t>
        <w:br/>
        <w:t>p.S8Afs*18 (0.0011%)</w:t>
        <w:br/>
        <w:t>p.F90Sfs*56 (0.0011%)</w:t>
        <w:br/>
        <w:t>p.S12Cfs*3 (0.0011%)</w:t>
        <w:br/>
        <w:t>p.S7Afs*19 (0.0011%)</w:t>
        <w:br/>
        <w:t>p.D108Kfs*12 (0.0011%)</w:t>
        <w:br/>
        <w:t>p.W15Lfs*29 (0.0011%)</w:t>
        <w:br/>
        <w:t>p.G67S (0.0011%)</w:t>
        <w:br/>
        <w:t>p.A100Cfs*11 (0.0011%)</w:t>
        <w:br/>
        <w:t>p.S56Afs*90 (0.0011%)</w:t>
        <w:br/>
        <w:t>p.N42H (0.0011%)</w:t>
        <w:br/>
        <w:t>p.A17_T18insMA (0.0011%)</w:t>
        <w:br/>
        <w:t>p.P70_A73del (0.0011%)</w:t>
        <w:br/>
        <w:t>p.P48L (0.0011%)</w:t>
        <w:br/>
        <w:t>p.R22Gfs*21 (0.0011%)</w:t>
        <w:br/>
        <w:t>p.A20Rfs*24 (0.0011%)</w:t>
        <w:br/>
        <w:t>p.V95Afs*22 (0.0011%)</w:t>
        <w:br/>
        <w:t>p.Y129C (0.0011%)</w:t>
        <w:br/>
        <w:t>p.W110C (0.0011%)</w:t>
        <w:br/>
        <w:t>p.V28_E33del (0.0011%)</w:t>
        <w:br/>
        <w:t>p.A36_N39delinsD (0.0011%)</w:t>
        <w:br/>
        <w:t>p.R47M (0.0011%)</w:t>
        <w:br/>
        <w:t>p.D14F (0.0011%)</w:t>
        <w:br/>
        <w:t>p.M54Dfs*66 (0.0011%)</w:t>
        <w:br/>
        <w:t>p.A30Rfs*23 (0.0011%)</w:t>
        <w:br/>
        <w:t>p.S43Tfs*9 (0.0011%)</w:t>
        <w:br/>
        <w:t>p.P75L (0.0011%)</w:t>
        <w:br/>
        <w:t>p.L65Afs*55 (0.0011%)</w:t>
        <w:br/>
        <w:t>p.E27del (0.0011%)</w:t>
        <w:br/>
        <w:t>p.T79Nfs*41 (0.0011%)</w:t>
        <w:br/>
        <w:t>p.G23R (0.0011%)</w:t>
        <w:br/>
        <w:t>p.A57S (0.0011%)</w:t>
        <w:br/>
        <w:t>p.R58Sfs*61 (0.0011%)</w:t>
        <w:br/>
        <w:t>p.A21D (0.0011%)</w:t>
        <w:br/>
        <w:t>p.M54Sfs*60 (0.0011%)</w:t>
        <w:br/>
        <w:t>p.E69Sfs*77 (0.0011%)</w:t>
        <w:br/>
        <w:t>p.I49N (0.0011%)</w:t>
        <w:br/>
        <w:t>p.A102_L104delinsV (0.0011%)</w:t>
        <w:br/>
        <w:t>p.A60V (0.0011%)</w:t>
        <w:br/>
        <w:t>p.L78Sfs*42 (0.0011%)</w:t>
        <w:br/>
        <w:t>p.M52Rfs*2 (0.0011%)</w:t>
        <w:br/>
        <w:t>p.N71Kfs*49 (0.0011%)</w:t>
        <w:br/>
        <w:t>p.D146A (0.0011%)</w:t>
        <w:br/>
        <w:t>p.L63_E69del (0.0011%)</w:t>
        <w:br/>
        <w:t>p.G45Vfs*8 (0.0011%)</w:t>
        <w:br/>
        <w:t>p.H123Q (0.0011%)</w:t>
        <w:br/>
        <w:t>p.L121Ifs*23 (0.0011%)</w:t>
        <w:br/>
        <w:t>p.R99Q (0.0011%)</w:t>
        <w:br/>
        <w:t>p.G139Vfs*3 (0.0011%)</w:t>
        <w:br/>
        <w:t>p.R103Sfs*43 (0.0011%)</w:t>
        <w:br/>
        <w:t>p.N71* (0.0011%)</w:t>
        <w:br/>
        <w:t>p.C72Wfs*74 (0.0011%)</w:t>
        <w:br/>
        <w:t>p.H142Y (0.0011%)</w:t>
        <w:br/>
        <w:t>p.A134V (0.0011%)</w:t>
        <w:br/>
        <w:t>p.E33Dfs*8 (0.0011%)</w:t>
        <w:br/>
        <w:t>p.A57Pfs*62 (0.0011%)</w:t>
        <w:br/>
        <w:t>p.A86Gfs*34 (0.0011%)</w:t>
        <w:br/>
        <w:t>p.S56Rfs*63 (0.0011%)</w:t>
        <w:br/>
        <w:t>p.V82Tfs*62 (0.0011%)</w:t>
        <w:br/>
        <w:t>p.G23Vfs*3 (0.0011%)</w:t>
        <w:br/>
        <w:t>p.V82_E88del (0.0011%)</w:t>
        <w:br/>
        <w:t>p.E120A (0.0011%)</w:t>
        <w:br/>
        <w:t>p.A118Efs*27 (0.0011%)</w:t>
        <w:br/>
        <w:t>p.V59Gfs*61 (0.0011%)</w:t>
        <w:br/>
        <w:t>p.V82Cfs*64 (0.0011%)</w:t>
        <w:br/>
        <w:t>p.V95A (0.0011%)</w:t>
        <w:br/>
        <w:t>p.A20Rfs*6 (0.0011%)</w:t>
        <w:br/>
        <w:t>p.T93A (0.0011%)</w:t>
        <w:br/>
        <w:t>p.D105Tfs*41 (0.0011%)</w:t>
        <w:br/>
        <w:t>p.N42Y (0.0011%)</w:t>
        <w:br/>
        <w:t>p.L65del (0.0011%)</w:t>
        <w:br/>
        <w:t>p.H66Y (0.0011%)</w:t>
        <w:br/>
        <w:t>p.D92Tfs*54 (0.0011%)</w:t>
        <w:br/>
        <w:t>p.V307L (0.0033%)</w:t>
        <w:br/>
        <w:t>p.L336Q (0.0022%)</w:t>
        <w:br/>
        <w:t>p.R169L (0.0055%)</w:t>
        <w:br/>
        <w:t>p.G431V (0.0044%)</w:t>
        <w:br/>
        <w:t>p.P612= (0.0044%)</w:t>
        <w:br/>
        <w:t>p.H677Y (0.0033%)</w:t>
        <w:br/>
        <w:t>p.P120H (0.0044%)</w:t>
        <w:br/>
        <w:t>p.W243C (0.0033%)</w:t>
        <w:br/>
        <w:t>p.S751I (0.0033%)</w:t>
        <w:br/>
        <w:t>p.R507= (0.0033%)</w:t>
        <w:br/>
        <w:t>p.A664P (0.0033%)</w:t>
        <w:br/>
        <w:t>p.D635N (0.0033%)</w:t>
        <w:br/>
        <w:t>p.G757V (0.0033%)</w:t>
        <w:br/>
        <w:t>p.G642* (0.0033%)</w:t>
        <w:br/>
        <w:t>p.T149= (0.0033%)</w:t>
        <w:br/>
        <w:t>p.G652V (0.0033%)</w:t>
        <w:br/>
        <w:t>p.R138L (0.0033%)</w:t>
        <w:br/>
        <w:t>p.R138= (0.0033%)</w:t>
        <w:br/>
        <w:t>p.V221L (0.0033%)</w:t>
        <w:br/>
        <w:t>p.V779F (0.0033%)</w:t>
        <w:br/>
        <w:t>p.L691= (0.0033%)</w:t>
        <w:br/>
        <w:t>p.R201L (0.0033%)</w:t>
        <w:br/>
        <w:t>p.T93= (0.0033%)</w:t>
        <w:br/>
        <w:t>p.S184C (0.0033%)</w:t>
        <w:br/>
        <w:t>p.Y376C (0.0033%)</w:t>
        <w:br/>
        <w:t>p.M292I (0.0033%)</w:t>
        <w:br/>
        <w:t>p.N191= (0.0022%)</w:t>
        <w:br/>
        <w:t>p.G545C (0.0022%)</w:t>
        <w:br/>
        <w:t>p.R343P (0.0022%)</w:t>
        <w:br/>
        <w:t>p.L282M (0.0022%)</w:t>
        <w:br/>
        <w:t>p.V794L (0.0022%)</w:t>
        <w:br/>
        <w:t>p.L560= (0.0022%)</w:t>
        <w:br/>
        <w:t>p.P417T (0.0022%)</w:t>
        <w:br/>
        <w:t>p.Y353* (0.0022%)</w:t>
        <w:br/>
        <w:t>p.G608C (0.0022%)</w:t>
        <w:br/>
        <w:t>p.G233V (0.0022%)</w:t>
        <w:br/>
        <w:t>p.V799L (0.0022%)</w:t>
        <w:br/>
        <w:t>p.Q172H (0.0022%)</w:t>
        <w:br/>
        <w:t>p.H84N (0.0022%)</w:t>
        <w:br/>
        <w:t>p.K534M (0.0011%)</w:t>
        <w:br/>
        <w:t>p.H370N (0.0022%)</w:t>
        <w:br/>
        <w:t>p.G356* (0.0022%)</w:t>
        <w:br/>
        <w:t>p.D624Y (0.0022%)</w:t>
        <w:br/>
        <w:t>p.I212T (0.0022%)</w:t>
        <w:br/>
        <w:t>p.P526Q (0.0022%)</w:t>
        <w:br/>
        <w:t>p.K551N (0.0022%)</w:t>
        <w:br/>
        <w:t>p.S143= (0.0022%)</w:t>
        <w:br/>
        <w:t>p.P770= (0.0022%)</w:t>
        <w:br/>
        <w:t>p.D240H (0.0022%)</w:t>
        <w:br/>
        <w:t>p.T563N (0.0022%)</w:t>
        <w:br/>
        <w:t>p.L336= (0.0022%)</w:t>
        <w:br/>
        <w:t>p.G605V (0.0022%)</w:t>
        <w:br/>
        <w:t>p.R735H (0.0022%)</w:t>
        <w:br/>
        <w:t>p.D537= (0.0022%)</w:t>
        <w:br/>
        <w:t>p.E512K (0.0022%)</w:t>
        <w:br/>
        <w:t>p.S296C (0.0022%)</w:t>
        <w:br/>
        <w:t>p.V468L (0.0022%)</w:t>
        <w:br/>
        <w:t>p.G487R (0.0022%)</w:t>
        <w:br/>
        <w:t>p.Q531H (0.0022%)</w:t>
        <w:br/>
        <w:t>p.P738H (0.0022%)</w:t>
        <w:br/>
        <w:t>p.D801N (0.0022%)</w:t>
        <w:br/>
        <w:t>p.K181N (0.0022%)</w:t>
        <w:br/>
        <w:t>p.V97L (0.0022%)</w:t>
        <w:br/>
        <w:t>p.R306H (0.0022%)</w:t>
        <w:br/>
        <w:t>p.P329L (0.0022%)</w:t>
        <w:br/>
        <w:t>p.N137K (0.0022%)</w:t>
        <w:br/>
        <w:t>p.I244T (0.0022%)</w:t>
        <w:br/>
        <w:t>p.G666C (0.0022%)</w:t>
        <w:br/>
        <w:t>p.R542Q (0.0022%)</w:t>
        <w:br/>
        <w:t>p.H84Y (0.0022%)</w:t>
        <w:br/>
        <w:t>p.F395L (0.0022%)</w:t>
        <w:br/>
        <w:t>p.R306L (0.0022%)</w:t>
        <w:br/>
        <w:t>p.S654Y (0.0022%)</w:t>
        <w:br/>
        <w:t>p.M505I (0.0022%)</w:t>
        <w:br/>
        <w:t>p.L639I (0.0022%)</w:t>
        <w:br/>
        <w:t>p.I663N (0.0022%)</w:t>
        <w:br/>
        <w:t>p.R735F (0.0011%)</w:t>
        <w:br/>
        <w:t>p.N126K (0.0022%)</w:t>
        <w:br/>
        <w:t>p.P127T (0.0022%)</w:t>
        <w:br/>
        <w:t>p.R130L (0.0022%)</w:t>
        <w:br/>
        <w:t>p.A496= (0.0011%)</w:t>
        <w:br/>
        <w:t>p.I348= (0.0011%)</w:t>
        <w:br/>
        <w:t>p.W170C (0.0011%)</w:t>
        <w:br/>
        <w:t>p.I244L (0.0011%)</w:t>
        <w:br/>
        <w:t>p.P562L (0.0011%)</w:t>
        <w:br/>
        <w:t>p.P7R (0.0011%)</w:t>
        <w:br/>
        <w:t>p.R791= (0.0011%)</w:t>
        <w:br/>
        <w:t>p.I663F (0.0011%)</w:t>
        <w:br/>
        <w:t>p.K621= (0.0011%)</w:t>
        <w:br/>
        <w:t>p.N522K (0.0011%)</w:t>
        <w:br/>
        <w:t>p.P770Q (0.0011%)</w:t>
        <w:br/>
        <w:t>p.L396F (0.0011%)</w:t>
        <w:br/>
        <w:t>p.R711G (0.0011%)</w:t>
        <w:br/>
        <w:t>p.D495E (0.0011%)</w:t>
        <w:br/>
        <w:t>p.P239= (0.0011%)</w:t>
        <w:br/>
        <w:t>p.P634K (0.0011%)</w:t>
        <w:br/>
        <w:t>p.R536K (0.0011%)</w:t>
        <w:br/>
        <w:t>p.P612A (0.0011%)</w:t>
        <w:br/>
        <w:t>p.A435E (0.0011%)</w:t>
        <w:br/>
        <w:t>p.T230S (0.0011%)</w:t>
        <w:br/>
        <w:t>p.V704F (0.0011%)</w:t>
        <w:br/>
        <w:t>p.C523Y (0.0011%)</w:t>
        <w:br/>
        <w:t>p.K621N (0.0011%)</w:t>
        <w:br/>
        <w:t>p.Y821C (0.0011%)</w:t>
        <w:br/>
        <w:t>p.A555G (0.0011%)</w:t>
        <w:br/>
        <w:t>p.G688* (0.0011%)</w:t>
        <w:br/>
        <w:t>p.N52K (0.0011%)</w:t>
        <w:br/>
        <w:t>p.L187= (0.0011%)</w:t>
        <w:br/>
        <w:t>p.N338Y (0.0011%)</w:t>
        <w:br/>
        <w:t>p.E314Q (0.0011%)</w:t>
        <w:br/>
        <w:t>p.Q515H (0.0011%)</w:t>
        <w:br/>
        <w:t>p.M99V (0.0011%)</w:t>
        <w:br/>
        <w:t>p.Y744* (0.0011%)</w:t>
        <w:br/>
        <w:t>p.R787L (0.0011%)</w:t>
        <w:br/>
        <w:t>p.*840Yext*38 (0.0011%)</w:t>
        <w:br/>
        <w:t>p.R809M (0.0011%)</w:t>
        <w:br/>
        <w:t>p.E223D (0.0011%)</w:t>
        <w:br/>
        <w:t>p.R138W (0.0011%)</w:t>
        <w:br/>
        <w:t>p.V569A (0.0011%)</w:t>
        <w:br/>
        <w:t>p.E357D (0.0011%)</w:t>
        <w:br/>
        <w:t>p.T93K (0.0011%)</w:t>
        <w:br/>
        <w:t>p.L384M (0.0011%)</w:t>
        <w:br/>
        <w:t>p.T506A (0.0011%)</w:t>
        <w:br/>
        <w:t>p.G666Vfs*27 (0.0011%)</w:t>
        <w:br/>
        <w:t>p.L494M (0.0011%)</w:t>
        <w:br/>
        <w:t>p.N288= (0.0011%)</w:t>
        <w:br/>
        <w:t>p.W754C (0.0011%)</w:t>
        <w:br/>
        <w:t>p.G652R (0.0011%)</w:t>
        <w:br/>
        <w:t>p.A647T (0.0011%)</w:t>
        <w:br/>
        <w:t>p.Y744F (0.0011%)</w:t>
        <w:br/>
        <w:t>p.G463* (0.0011%)</w:t>
        <w:br/>
        <w:t>p.V290E (0.0011%)</w:t>
        <w:br/>
        <w:t>p.E318D (0.0011%)</w:t>
        <w:br/>
        <w:t>p.I266V (0.0011%)</w:t>
        <w:br/>
        <w:t>p.A496V (0.0011%)</w:t>
        <w:br/>
        <w:t>p.R814= (0.0011%)</w:t>
        <w:br/>
        <w:t>p.S741I (0.0011%)</w:t>
        <w:br/>
        <w:t>p.L364P (0.0011%)</w:t>
        <w:br/>
        <w:t>p.G652W (0.0011%)</w:t>
        <w:br/>
        <w:t>p.L613Sfs*8 (0.0011%)</w:t>
        <w:br/>
        <w:t>p.T500S (0.0011%)</w:t>
        <w:br/>
        <w:t>p.S184R (0.0011%)</w:t>
        <w:br/>
        <w:t>p.L209I (0.0011%)</w:t>
        <w:br/>
        <w:t>p.H423R (0.0011%)</w:t>
        <w:br/>
        <w:t>p.C443* (0.0011%)</w:t>
        <w:br/>
        <w:t>p.H394Q (0.0011%)</w:t>
        <w:br/>
        <w:t>p.K397N (0.0011%)</w:t>
        <w:br/>
        <w:t>p.M464I (0.0011%)</w:t>
        <w:br/>
        <w:t>p.C320F (0.0011%)</w:t>
        <w:br/>
        <w:t>p.P305Q (0.0011%)</w:t>
        <w:br/>
        <w:t>p.Y834F (0.0011%)</w:t>
        <w:br/>
        <w:t>p.N454S (0.0011%)</w:t>
        <w:br/>
        <w:t>p.Y710H (0.0011%)</w:t>
        <w:br/>
        <w:t>p.H264Y (0.0011%)</w:t>
        <w:br/>
        <w:t>p.I132T (0.0011%)</w:t>
        <w:br/>
        <w:t>p.G487S (0.0011%)</w:t>
        <w:br/>
        <w:t>p.Y188H (0.0011%)</w:t>
        <w:br/>
        <w:t>p.F628L (0.0011%)</w:t>
        <w:br/>
        <w:t>p.E351D (0.0011%)</w:t>
        <w:br/>
        <w:t>p.I614= (0.0011%)</w:t>
        <w:br/>
        <w:t>p.S309I (0.0011%)</w:t>
        <w:br/>
        <w:t>p.W335L (0.0011%)</w:t>
        <w:br/>
        <w:t>p.Q156H (0.0011%)</w:t>
        <w:br/>
        <w:t>p.R343L (0.0011%)</w:t>
        <w:br/>
        <w:t>p.Q662L (0.0011%)</w:t>
        <w:br/>
        <w:t>p.Y353F (0.0011%)</w:t>
        <w:br/>
        <w:t>p.Q106P (0.0011%)</w:t>
        <w:br/>
        <w:t>p.R702I (0.0011%)</w:t>
        <w:br/>
        <w:t>p.P330Q (0.0011%)</w:t>
        <w:br/>
        <w:t>p.A548= (0.0011%)</w:t>
        <w:br/>
        <w:t>p.Q643* (0.0011%)</w:t>
        <w:br/>
        <w:t>p.S296R (0.0011%)</w:t>
        <w:br/>
        <w:t>p.A192S (0.0011%)</w:t>
        <w:br/>
        <w:t>p.A631= (0.0011%)</w:t>
        <w:br/>
        <w:t>p.N79= (0.0011%)</w:t>
        <w:br/>
        <w:t>p.C782* (0.0011%)</w:t>
        <w:br/>
        <w:t>p.M202L (0.0011%)</w:t>
        <w:br/>
        <w:t>p.L824I (0.0011%)</w:t>
        <w:br/>
        <w:t>p.Y604F (0.0011%)</w:t>
        <w:br/>
        <w:t>p.T283= (0.0011%)</w:t>
        <w:br/>
        <w:t>p.G605L (0.0011%)</w:t>
        <w:br/>
        <w:t>p.S4C (0.0011%)</w:t>
        <w:br/>
        <w:t>p.H729Y (0.0011%)</w:t>
        <w:br/>
        <w:t>p.E314D (0.0011%)</w:t>
        <w:br/>
        <w:t>p.P634T (0.0011%)</w:t>
        <w:br/>
        <w:t>p.K346N (0.0011%)</w:t>
        <w:br/>
        <w:t>p.R121I (0.0011%)</w:t>
        <w:br/>
        <w:t>p.R459G (0.0011%)</w:t>
        <w:br/>
        <w:t>p.V324A (0.0011%)</w:t>
        <w:br/>
        <w:t>p.R793G (0.0011%)</w:t>
        <w:br/>
        <w:t>p.G374C (0.0011%)</w:t>
        <w:br/>
        <w:t>p.R535M (0.0011%)</w:t>
        <w:br/>
        <w:t>p.Q773K (0.0011%)</w:t>
        <w:br/>
        <w:t>p.P341T (0.0011%)</w:t>
        <w:br/>
        <w:t>p.R222= (0.0011%)</w:t>
        <w:br/>
        <w:t>p.F123L (0.0011%)</w:t>
        <w:br/>
        <w:t>p.I763= (0.0011%)</w:t>
        <w:br/>
        <w:t>p.T420S (0.0011%)</w:t>
        <w:br/>
        <w:t>p.E211G (0.0011%)</w:t>
        <w:br/>
        <w:t>p.G696V (0.0011%)</w:t>
        <w:br/>
        <w:t>p.R343W (0.0011%)</w:t>
        <w:br/>
        <w:t>p.D611E (0.0011%)</w:t>
        <w:br/>
        <w:t>p.G497V (0.0011%)</w:t>
        <w:br/>
        <w:t>p.K461R (0.0011%)</w:t>
        <w:br/>
        <w:t>p.N278= (0.0011%)</w:t>
        <w:br/>
        <w:t>p.R745Gfs*14 (0.0011%)</w:t>
        <w:br/>
        <w:t>p.L629F (0.0011%)</w:t>
        <w:br/>
        <w:t>p.R116= (0.0011%)</w:t>
        <w:br/>
        <w:t>p.G649C (0.0011%)</w:t>
        <w:br/>
        <w:t>p.E398Q (0.0011%)</w:t>
        <w:br/>
        <w:t>p.V324L (0.0011%)</w:t>
        <w:br/>
        <w:t>p.Q515E (0.0011%)</w:t>
        <w:br/>
        <w:t>p.P305A (0.0011%)</w:t>
        <w:br/>
        <w:t>p.P738T (0.0011%)</w:t>
        <w:br/>
        <w:t>p.S275N (0.0011%)</w:t>
        <w:br/>
        <w:t>p.H729N (0.0011%)</w:t>
        <w:br/>
        <w:t>p.P498H (0.0011%)</w:t>
        <w:br/>
        <w:t>p.Q255K (0.0011%)</w:t>
        <w:br/>
        <w:t>p.Y821F (0.0011%)</w:t>
        <w:br/>
        <w:t>p.T777K (0.0011%)</w:t>
        <w:br/>
        <w:t>p.K381E (0.0011%)</w:t>
        <w:br/>
        <w:t>p.R326G (0.0011%)</w:t>
        <w:br/>
        <w:t>p.G828W (0.0011%)</w:t>
        <w:br/>
        <w:t>p.L101I (0.0011%)</w:t>
        <w:br/>
        <w:t>p.A581= (0.0011%)</w:t>
        <w:br/>
        <w:t>p.H677Q (0.0011%)</w:t>
        <w:br/>
        <w:t>p.T404K (0.0011%)</w:t>
        <w:br/>
        <w:t>p.G279A (0.0011%)</w:t>
        <w:br/>
        <w:t>p.F147L (0.0011%)</w:t>
        <w:br/>
        <w:t>p.K602N (0.0011%)</w:t>
        <w:br/>
        <w:t>p.V241A (0.0011%)</w:t>
        <w:br/>
        <w:t>p.P733R (0.0011%)</w:t>
        <w:br/>
        <w:t>p.F756= (0.0011%)</w:t>
        <w:br/>
        <w:t>p.D708Y (0.0011%)</w:t>
        <w:br/>
        <w:t>p.V245G (0.0011%)</w:t>
        <w:br/>
        <w:t>p.M803I (0.0011%)</w:t>
        <w:br/>
        <w:t>p.P417H (0.0011%)</w:t>
        <w:br/>
        <w:t>p.E556* (0.0011%)</w:t>
        <w:br/>
        <w:t>p.S28Y (0.0011%)</w:t>
        <w:br/>
        <w:t>p.V325= (0.0011%)</w:t>
        <w:br/>
        <w:t>p.G497W (0.0011%)</w:t>
        <w:br/>
        <w:t>p.H674Q (0.0011%)</w:t>
        <w:br/>
        <w:t>p.H658N (0.0011%)</w:t>
        <w:br/>
        <w:t>p.A581P (0.0011%)</w:t>
        <w:br/>
        <w:t>p.Q655Kfs*38 (0.0011%)</w:t>
        <w:br/>
        <w:t>p.H622D (0.0011%)</w:t>
        <w:br/>
        <w:t>p.H334N (0.0011%)</w:t>
        <w:br/>
        <w:t>p.G473C (0.0011%)</w:t>
        <w:br/>
        <w:t>p.D708H (0.0011%)</w:t>
        <w:br/>
        <w:t>p.T682S (0.0011%)</w:t>
        <w:br/>
        <w:t>p.L827M (0.0011%)</w:t>
        <w:br/>
        <w:t>p.V308L (0.0011%)</w:t>
        <w:br/>
        <w:t>p.P832T (0.0011%)</w:t>
        <w:br/>
        <w:t>p.N294= (0.0011%)</w:t>
        <w:br/>
        <w:t>p.G247A (0.0011%)</w:t>
        <w:br/>
        <w:t>p.L574* (0.0011%)</w:t>
        <w:br/>
        <w:t>p.V794F (0.0011%)</w:t>
        <w:br/>
        <w:t>p.Q60H (0.0011%)</w:t>
        <w:br/>
        <w:t>p.K829N (0.0011%)</w:t>
        <w:br/>
        <w:t>p.R316H (0.0011%)</w:t>
        <w:br/>
        <w:t>p.P796S (0.0011%)</w:t>
        <w:br/>
        <w:t>p.P832Qfs*15 (0.0011%)</w:t>
        <w:br/>
        <w:t>p.R458G (0.0011%)</w:t>
        <w:br/>
        <w:t>p.N382I (0.0011%)</w:t>
        <w:br/>
        <w:t>p.W260L (0.0011%)</w:t>
        <w:br/>
        <w:t>p.E790Q (0.0011%)</w:t>
        <w:br/>
        <w:t>p.S113T (0.0011%)</w:t>
        <w:br/>
        <w:t>p.G805= (0.0011%)</w:t>
        <w:br/>
        <w:t>p.C523S (0.0011%)</w:t>
        <w:br/>
        <w:t>p.L554M (0.0011%)</w:t>
        <w:br/>
        <w:t>p.N718Y (0.0011%)</w:t>
        <w:br/>
        <w:t>p.Q519K (0.0011%)</w:t>
        <w:br/>
        <w:t>p.G608S (0.0011%)</w:t>
        <w:br/>
        <w:t>p.N485S (0.0011%)</w:t>
        <w:br/>
        <w:t>p.L152I (0.0011%)</w:t>
        <w:br/>
        <w:t>p.A689V (0.0011%)</w:t>
        <w:br/>
        <w:t>p.S775* (0.0011%)</w:t>
        <w:br/>
        <w:t>p.N218H (0.0011%)</w:t>
        <w:br/>
        <w:t>p.L248M (0.0011%)</w:t>
        <w:br/>
        <w:t>p.Q389E (0.0011%)</w:t>
        <w:br/>
        <w:t>p.P33T (0.0011%)</w:t>
        <w:br/>
        <w:t>p.V640A (0.0011%)</w:t>
        <w:br/>
        <w:t>p.T283K (0.0011%)</w:t>
        <w:br/>
        <w:t>p.L270M (0.0011%)</w:t>
        <w:br/>
        <w:t>p.G828V (0.0011%)</w:t>
        <w:br/>
        <w:t>p.I783N (0.0011%)</w:t>
        <w:br/>
        <w:t>p.G361C (0.0011%)</w:t>
        <w:br/>
        <w:t>p.K818E (0.0011%)</w:t>
        <w:br/>
        <w:t>p.Y766F (0.0011%)</w:t>
        <w:br/>
        <w:t>p.A664S (0.0011%)</w:t>
        <w:br/>
        <w:t>p.D565H (0.0011%)</w:t>
        <w:br/>
        <w:t>p.D428H (0.0011%)</w:t>
        <w:br/>
        <w:t>p.K575T (0.0011%)</w:t>
        <w:br/>
        <w:t>p.R745P (0.0011%)</w:t>
        <w:br/>
        <w:t>p.D225G (0.0011%)</w:t>
        <w:br/>
        <w:t>p.W736C (0.0011%)</w:t>
        <w:br/>
        <w:t>p.L425= (0.0044%)</w:t>
        <w:br/>
        <w:t>p.L608F (0.0044%)</w:t>
        <w:br/>
        <w:t>p.R1417L (0.0044%)</w:t>
        <w:br/>
        <w:t>p.R695= (0.0033%)</w:t>
        <w:br/>
        <w:t>p.T531= (0.0033%)</w:t>
        <w:br/>
        <w:t>p.W1014L (0.0033%)</w:t>
        <w:br/>
        <w:t>p.A414T (0.0033%)</w:t>
        <w:br/>
        <w:t>p.G354= (0.0033%)</w:t>
        <w:br/>
        <w:t>p.P1148= (0.0033%)</w:t>
        <w:br/>
        <w:t>p.R518L (0.0033%)</w:t>
        <w:br/>
        <w:t>p.D402N (0.0033%)</w:t>
        <w:br/>
        <w:t>p.G591V (0.0011%)</w:t>
        <w:br/>
        <w:t>p.E577Q (0.0033%)</w:t>
        <w:br/>
        <w:t>p.R1022C (0.0033%)</w:t>
        <w:br/>
        <w:t>p.S616= (0.0033%)</w:t>
        <w:br/>
        <w:t>p.R1159C (0.0022%)</w:t>
        <w:br/>
        <w:t>p.I222= (0.0022%)</w:t>
        <w:br/>
        <w:t>p.S397= (0.0022%)</w:t>
        <w:br/>
        <w:t>p.L898F (0.0022%)</w:t>
        <w:br/>
        <w:t>p.I124V (0.0022%)</w:t>
        <w:br/>
        <w:t>p.P1199= (0.0022%)</w:t>
        <w:br/>
        <w:t>p.F170L (0.0022%)</w:t>
        <w:br/>
        <w:t>p.F195I (0.0022%)</w:t>
        <w:br/>
        <w:t>p.G784D (0.0022%)</w:t>
        <w:br/>
        <w:t>p.D776E (0.0022%)</w:t>
        <w:br/>
        <w:t>p.D462N (0.0022%)</w:t>
        <w:br/>
        <w:t>p.S91= (0.0022%)</w:t>
        <w:br/>
        <w:t>p.S598= (0.0022%)</w:t>
        <w:br/>
        <w:t>p.N989Y (0.0022%)</w:t>
        <w:br/>
        <w:t>p.V434M (0.0022%)</w:t>
        <w:br/>
        <w:t>p.L1328= (0.0022%)</w:t>
        <w:br/>
        <w:t>p.P1307= (0.0022%)</w:t>
        <w:br/>
        <w:t>p.L845= (0.0022%)</w:t>
        <w:br/>
        <w:t>p.Y645F (0.0022%)</w:t>
        <w:br/>
        <w:t>p.R1288C (0.0022%)</w:t>
        <w:br/>
        <w:t>p.Y754* (0.0022%)</w:t>
        <w:br/>
        <w:t>p.S1111R (0.0022%)</w:t>
        <w:br/>
        <w:t>p.L1279F (0.0022%)</w:t>
        <w:br/>
        <w:t>p.M338I (0.0022%)</w:t>
        <w:br/>
        <w:t>p.L246I (0.0022%)</w:t>
        <w:br/>
        <w:t>p.G1161A (0.0022%)</w:t>
        <w:br/>
        <w:t>p.P679S (0.0022%)</w:t>
        <w:br/>
        <w:t>p.S274* (0.0022%)</w:t>
        <w:br/>
        <w:t>p.P401Q (0.0022%)</w:t>
        <w:br/>
        <w:t>p.T77= (0.0022%)</w:t>
        <w:br/>
        <w:t>p.P1199A (0.0022%)</w:t>
        <w:br/>
        <w:t>p.W634C (0.0022%)</w:t>
        <w:br/>
        <w:t>p.M331I (0.0022%)</w:t>
        <w:br/>
        <w:t>p.Q163R (0.0011%)</w:t>
        <w:br/>
        <w:t>p.F121L (0.0022%)</w:t>
        <w:br/>
        <w:t>p.G1263R (0.0022%)</w:t>
        <w:br/>
        <w:t>p.S1048= (0.0022%)</w:t>
        <w:br/>
        <w:t>p.I836V (0.0022%)</w:t>
        <w:br/>
        <w:t>p.P401= (0.0022%)</w:t>
        <w:br/>
        <w:t>p.S1390* (0.0022%)</w:t>
        <w:br/>
        <w:t>p.R1206Q (0.0022%)</w:t>
        <w:br/>
        <w:t>p.R1114T (0.0022%)</w:t>
        <w:br/>
        <w:t>p.T626A (0.0011%)</w:t>
        <w:br/>
        <w:t>p.T190= (0.0022%)</w:t>
        <w:br/>
        <w:t>p.L512F (0.0022%)</w:t>
        <w:br/>
        <w:t>p.K804N (0.0022%)</w:t>
        <w:br/>
        <w:t>p.Q710H (0.0022%)</w:t>
        <w:br/>
        <w:t>p.G297V (0.0022%)</w:t>
        <w:br/>
        <w:t>p.G498C (0.0022%)</w:t>
        <w:br/>
        <w:t>p.T1069M (0.0022%)</w:t>
        <w:br/>
        <w:t>p.C456Y (0.0022%)</w:t>
        <w:br/>
        <w:t>p.L566H (0.0011%)</w:t>
        <w:br/>
        <w:t>p.E448D (0.0022%)</w:t>
        <w:br/>
        <w:t>p.G1326S (0.0022%)</w:t>
        <w:br/>
        <w:t>p.V46L (0.0022%)</w:t>
        <w:br/>
        <w:t>p.Y393H (0.0022%)</w:t>
        <w:br/>
        <w:t>p.P123L (0.0022%)</w:t>
        <w:br/>
        <w:t>p.R1067W (0.0011%)</w:t>
        <w:br/>
        <w:t>p.E962K (0.0011%)</w:t>
        <w:br/>
        <w:t>p.S1312R (0.0011%)</w:t>
        <w:br/>
        <w:t>p.M907L (0.0011%)</w:t>
        <w:br/>
        <w:t>p.N1294K (0.0011%)</w:t>
        <w:br/>
        <w:t>p.S1198F (0.0011%)</w:t>
        <w:br/>
        <w:t>p.Y1454* (0.0011%)</w:t>
        <w:br/>
        <w:t>p.Q1134H (0.0011%)</w:t>
        <w:br/>
        <w:t>p.Y281* (0.0011%)</w:t>
        <w:br/>
        <w:t>p.I418M (0.0011%)</w:t>
        <w:br/>
        <w:t>p.M1221I (0.0011%)</w:t>
        <w:br/>
        <w:t>p.H1200Q (0.0011%)</w:t>
        <w:br/>
        <w:t>p.L1046I (0.0011%)</w:t>
        <w:br/>
        <w:t>p.L1320R (0.0011%)</w:t>
        <w:br/>
        <w:t>p.S274L (0.0011%)</w:t>
        <w:br/>
        <w:t>p.S1370Y (0.0011%)</w:t>
        <w:br/>
        <w:t>p.R1372M (0.0011%)</w:t>
        <w:br/>
        <w:t>p.W609R (0.0011%)</w:t>
        <w:br/>
        <w:t>p.G751= (0.0011%)</w:t>
        <w:br/>
        <w:t>p.Q1134K (0.0011%)</w:t>
        <w:br/>
        <w:t>p.S580C (0.0011%)</w:t>
        <w:br/>
        <w:t>p.Y281= (0.0011%)</w:t>
        <w:br/>
        <w:t>p.E1054* (0.0011%)</w:t>
        <w:br/>
        <w:t>p.T995R (0.0011%)</w:t>
        <w:br/>
        <w:t>p.I151M (0.0011%)</w:t>
        <w:br/>
        <w:t>p.Y1439* (0.0011%)</w:t>
        <w:br/>
        <w:t>p.V430A (0.0011%)</w:t>
        <w:br/>
        <w:t>p.I497= (0.0011%)</w:t>
        <w:br/>
        <w:t>p.M907N (0.0011%)</w:t>
        <w:br/>
        <w:t>p.D1251Y (0.0011%)</w:t>
        <w:br/>
        <w:t>p.G858R (0.0011%)</w:t>
        <w:br/>
        <w:t>p.Q218K (0.0011%)</w:t>
        <w:br/>
        <w:t>p.V506F (0.0011%)</w:t>
        <w:br/>
        <w:t>p.L1052I (0.0011%)</w:t>
        <w:br/>
        <w:t>p.S395T (0.0011%)</w:t>
        <w:br/>
        <w:t>p.S280F (0.0011%)</w:t>
        <w:br/>
        <w:t>p.A110D (0.0011%)</w:t>
        <w:br/>
        <w:t>p.R899Q (0.0011%)</w:t>
        <w:br/>
        <w:t>p.V521L (0.0011%)</w:t>
        <w:br/>
        <w:t>p.A968P (0.0011%)</w:t>
        <w:br/>
        <w:t>p.G30D (0.0011%)</w:t>
        <w:br/>
        <w:t>p.Y1292F (0.0011%)</w:t>
        <w:br/>
        <w:t>p.A108P (0.0011%)</w:t>
        <w:br/>
        <w:t>p.M324K (0.0011%)</w:t>
        <w:br/>
        <w:t>p.T1262S (0.0011%)</w:t>
        <w:br/>
        <w:t>p.M39R (0.0011%)</w:t>
        <w:br/>
        <w:t>p.N491K (0.0011%)</w:t>
        <w:br/>
        <w:t>p.P336L (0.0011%)</w:t>
        <w:br/>
        <w:t>p.Q811L (0.0011%)</w:t>
        <w:br/>
        <w:t>p.K767R (0.0011%)</w:t>
        <w:br/>
        <w:t>p.G354C (0.0011%)</w:t>
        <w:br/>
        <w:t>p.R1443Gfs*3 (0.0011%)</w:t>
        <w:br/>
        <w:t>p.L649V (0.0011%)</w:t>
        <w:br/>
        <w:t>p.G20C (0.0011%)</w:t>
        <w:br/>
        <w:t>p.P1142T (0.0011%)</w:t>
        <w:br/>
        <w:t>p.S627G (0.0011%)</w:t>
        <w:br/>
        <w:t>p.S519C (0.0011%)</w:t>
        <w:br/>
        <w:t>p.G92V (0.0011%)</w:t>
        <w:br/>
        <w:t>p.V1018M (0.0011%)</w:t>
        <w:br/>
        <w:t>p.K1087Q (0.0011%)</w:t>
        <w:br/>
        <w:t>p.L1357= (0.0011%)</w:t>
        <w:br/>
        <w:t>p.D1097N (0.0011%)</w:t>
        <w:br/>
        <w:t>p.S1308= (0.0011%)</w:t>
        <w:br/>
        <w:t>p.D398E (0.0011%)</w:t>
        <w:br/>
        <w:t>p.T1212K (0.0011%)</w:t>
        <w:br/>
        <w:t>p.A638= (0.0011%)</w:t>
        <w:br/>
        <w:t>p.R586K (0.0011%)</w:t>
        <w:br/>
        <w:t>p.H1227R (0.0011%)</w:t>
        <w:br/>
        <w:t>p.R1443= (0.0011%)</w:t>
        <w:br/>
        <w:t>p.L72Q (0.0011%)</w:t>
        <w:br/>
        <w:t>p.K1124= (0.0011%)</w:t>
        <w:br/>
        <w:t>p.N444Y (0.0011%)</w:t>
        <w:br/>
        <w:t>p.K1160T (0.0011%)</w:t>
        <w:br/>
        <w:t>p.F1158_R1159delinsLG (0.0011%)</w:t>
        <w:br/>
        <w:t>p.T1164K (0.0011%)</w:t>
        <w:br/>
        <w:t>p.P527= (0.0011%)</w:t>
        <w:br/>
        <w:t>p.Y1105* (0.0011%)</w:t>
        <w:br/>
        <w:t>p.V70L (0.0011%)</w:t>
        <w:br/>
        <w:t>p.N1275K (0.0011%)</w:t>
        <w:br/>
        <w:t>p.A414S (0.0011%)</w:t>
        <w:br/>
        <w:t>p.H1190Y (0.0011%)</w:t>
        <w:br/>
        <w:t>p.N1436S (0.0011%)</w:t>
        <w:br/>
        <w:t>p.V1000M (0.0011%)</w:t>
        <w:br/>
        <w:t>p.A643S (0.0011%)</w:t>
        <w:br/>
        <w:t>p.R291G (0.0011%)</w:t>
        <w:br/>
        <w:t>p.P597H (0.0011%)</w:t>
        <w:br/>
        <w:t>p.N1181= (0.0011%)</w:t>
        <w:br/>
        <w:t>p.D398Y (0.0011%)</w:t>
        <w:br/>
        <w:t>p.A26V (0.0011%)</w:t>
        <w:br/>
        <w:t>p.Q59E (0.0011%)</w:t>
        <w:br/>
        <w:t>p.D1249N (0.0011%)</w:t>
        <w:br/>
        <w:t>p.S913L (0.0011%)</w:t>
        <w:br/>
        <w:t>p.L1391= (0.0011%)</w:t>
        <w:br/>
        <w:t>p.Q774H (0.0011%)</w:t>
        <w:br/>
        <w:t>p.Q1394L (0.0011%)</w:t>
        <w:br/>
        <w:t>p.Y321= (0.0011%)</w:t>
        <w:br/>
        <w:t>p.L1313V (0.0011%)</w:t>
        <w:br/>
        <w:t>p.T759N (0.0011%)</w:t>
        <w:br/>
        <w:t>p.D855H (0.0011%)</w:t>
        <w:br/>
        <w:t>p.V1018E (0.0011%)</w:t>
        <w:br/>
        <w:t>p.N648K (0.0011%)</w:t>
        <w:br/>
        <w:t>p.W1271G (0.0011%)</w:t>
        <w:br/>
        <w:t>p.S1356Y (0.0011%)</w:t>
        <w:br/>
        <w:t>p.R1376S (0.0011%)</w:t>
        <w:br/>
        <w:t>p.G449A (0.0011%)</w:t>
        <w:br/>
        <w:t>p.I1248= (0.0011%)</w:t>
        <w:br/>
        <w:t>p.V109L (0.0011%)</w:t>
        <w:br/>
        <w:t>p.V617G (0.0011%)</w:t>
        <w:br/>
        <w:t>p.P1132Q (0.0011%)</w:t>
        <w:br/>
        <w:t>p.S349= (0.0011%)</w:t>
        <w:br/>
        <w:t>p.L1052V (0.0011%)</w:t>
        <w:br/>
        <w:t>p.T1257I (0.0011%)</w:t>
        <w:br/>
        <w:t>p.C87F (0.0011%)</w:t>
        <w:br/>
        <w:t>p.P1166Q (0.0011%)</w:t>
        <w:br/>
        <w:t>p.I533N (0.0011%)</w:t>
        <w:br/>
        <w:t>p.T797N (0.0011%)</w:t>
        <w:br/>
        <w:t>p.Q1152= (0.0011%)</w:t>
        <w:br/>
        <w:t>p.V659= (0.0011%)</w:t>
        <w:br/>
        <w:t>p.R1011L (0.0011%)</w:t>
        <w:br/>
        <w:t>p.S1017Y (0.0011%)</w:t>
        <w:br/>
        <w:t>p.H1371Q (0.0011%)</w:t>
        <w:br/>
        <w:t>p.K309T (0.0011%)</w:t>
        <w:br/>
        <w:t>p.P1150H (0.0011%)</w:t>
        <w:br/>
        <w:t>p.V1331= (0.0011%)</w:t>
        <w:br/>
        <w:t>p.T1262= (0.0011%)</w:t>
        <w:br/>
        <w:t>p.T1119N (0.0011%)</w:t>
        <w:br/>
        <w:t>p.Y1325= (0.0011%)</w:t>
        <w:br/>
        <w:t>p.S1403= (0.0011%)</w:t>
        <w:br/>
        <w:t>p.L1320P (0.0011%)</w:t>
        <w:br/>
        <w:t>p.R1159H (0.0011%)</w:t>
        <w:br/>
        <w:t>p.S1004Y (0.0011%)</w:t>
        <w:br/>
        <w:t>p.N909S (0.0011%)</w:t>
        <w:br/>
        <w:t>p.R1452H (0.0011%)</w:t>
        <w:br/>
        <w:t>p.N802K (0.0011%)</w:t>
        <w:br/>
        <w:t>p.S1390A (0.0011%)</w:t>
        <w:br/>
        <w:t>p.R846S (0.0011%)</w:t>
        <w:br/>
        <w:t>p.L1284V (0.0011%)</w:t>
        <w:br/>
        <w:t>p.V452M (0.0011%)</w:t>
        <w:br/>
        <w:t>p.T543= (0.0011%)</w:t>
        <w:br/>
        <w:t>p.A643P (0.0011%)</w:t>
        <w:br/>
        <w:t>p.T987S (0.0011%)</w:t>
        <w:br/>
        <w:t>p.I567T (0.0011%)</w:t>
        <w:br/>
        <w:t>p.S1393Y (0.0011%)</w:t>
        <w:br/>
        <w:t>p.K938M (0.0011%)</w:t>
        <w:br/>
        <w:t>p.L334F (0.0011%)</w:t>
        <w:br/>
        <w:t>p.W378L (0.0011%)</w:t>
        <w:br/>
        <w:t>p.L1445* (0.0011%)</w:t>
        <w:br/>
        <w:t>p.E1125* (0.0011%)</w:t>
        <w:br/>
        <w:t>p.S1216G (0.0011%)</w:t>
        <w:br/>
        <w:t>p.S809R (0.0011%)</w:t>
        <w:br/>
        <w:t>p.P1113L (0.0011%)</w:t>
        <w:br/>
        <w:t>p.L1320M (0.0011%)</w:t>
        <w:br/>
        <w:t>p.A643T (0.0011%)</w:t>
        <w:br/>
        <w:t>p.S752G (0.0011%)</w:t>
        <w:br/>
        <w:t>p.N1282S (0.0011%)</w:t>
        <w:br/>
        <w:t>p.V979L (0.0011%)</w:t>
        <w:br/>
        <w:t>p.G130C (0.0011%)</w:t>
        <w:br/>
        <w:t>p.T433= (0.0011%)</w:t>
        <w:br/>
        <w:t>p.P1154= (0.0011%)</w:t>
        <w:br/>
        <w:t>p.P21= (0.0011%)</w:t>
        <w:br/>
        <w:t>p.A22S (0.0011%)</w:t>
        <w:br/>
        <w:t>p.K1116N (0.0011%)</w:t>
        <w:br/>
        <w:t>p.S1354R (0.0011%)</w:t>
        <w:br/>
        <w:t>p.S117F (0.0011%)</w:t>
        <w:br/>
        <w:t>p.R741S (0.0011%)</w:t>
        <w:br/>
        <w:t>p.R1169Q (0.0011%)</w:t>
        <w:br/>
        <w:t>p.P1010T (0.0011%)</w:t>
        <w:br/>
        <w:t>p.A638D (0.0011%)</w:t>
        <w:br/>
        <w:t>p.I408= (0.0011%)</w:t>
        <w:br/>
        <w:t>p.P1133= (0.0011%)</w:t>
        <w:br/>
        <w:t>p.L125Wfs*9 (0.0011%)</w:t>
        <w:br/>
        <w:t>p.D1293Y (0.0011%)</w:t>
        <w:br/>
        <w:t>p.T382M (0.0011%)</w:t>
        <w:br/>
        <w:t>p.L930I (0.0011%)</w:t>
        <w:br/>
        <w:t>p.P1142= (0.0011%)</w:t>
        <w:br/>
        <w:t>p.D855Y (0.0011%)</w:t>
        <w:br/>
        <w:t>p.E211del (0.0011%)</w:t>
        <w:br/>
        <w:t>p.L566I (0.0011%)</w:t>
        <w:br/>
        <w:t>p.R1241Q (0.0011%)</w:t>
        <w:br/>
        <w:t>p.A643G (0.0011%)</w:t>
        <w:br/>
        <w:t>p.V685L (0.0011%)</w:t>
        <w:br/>
        <w:t>p.I876T (0.0011%)</w:t>
        <w:br/>
        <w:t>p.V633L (0.0011%)</w:t>
        <w:br/>
        <w:t>p.G1122C (0.0011%)</w:t>
        <w:br/>
        <w:t>p.A733S (0.0011%)</w:t>
        <w:br/>
        <w:t>p.E48V (0.0011%)</w:t>
        <w:br/>
        <w:t>p.A589D (0.0011%)</w:t>
        <w:br/>
        <w:t>p.G532E (0.0011%)</w:t>
        <w:br/>
        <w:t>p.T1223N (0.0011%)</w:t>
        <w:br/>
        <w:t>p.M133T (0.0011%)</w:t>
        <w:br/>
        <w:t>p.S936* (0.0011%)</w:t>
        <w:br/>
        <w:t>p.L406= (0.0011%)</w:t>
        <w:br/>
        <w:t>p.G819Afs*69 (0.0011%)</w:t>
        <w:br/>
        <w:t>p.S525C (0.0011%)</w:t>
        <w:br/>
        <w:t>p.D715V (0.0011%)</w:t>
        <w:br/>
        <w:t>p.A716T (0.0011%)</w:t>
        <w:br/>
        <w:t>p.G723W (0.0011%)</w:t>
        <w:br/>
        <w:t>p.M817V (0.0011%)</w:t>
        <w:br/>
        <w:t>p.K711Q (0.0011%)</w:t>
        <w:br/>
        <w:t>p.L82P (0.0011%)</w:t>
        <w:br/>
        <w:t>p.P1442T (0.0011%)</w:t>
        <w:br/>
        <w:t>p.M90I (0.0011%)</w:t>
        <w:br/>
        <w:t>p.D1297Efs*6 (0.0011%)</w:t>
        <w:br/>
        <w:t>p.F177= (0.0011%)</w:t>
        <w:br/>
        <w:t>p.C399W (0.0011%)</w:t>
        <w:br/>
        <w:t>p.E352_E353delinsD* (0.0011%)</w:t>
        <w:br/>
        <w:t>p.E656V (0.0011%)</w:t>
        <w:br/>
        <w:t>p.R1215G (0.0011%)</w:t>
        <w:br/>
        <w:t>p.S1333P (0.0011%)</w:t>
        <w:br/>
        <w:t>p.K214N (0.0011%)</w:t>
        <w:br/>
        <w:t>p.P435R (0.0011%)</w:t>
        <w:br/>
        <w:t>p.G5D (0.0011%)</w:t>
        <w:br/>
        <w:t>p.F183I (0.0011%)</w:t>
        <w:br/>
        <w:t>p.S882P (0.0011%)</w:t>
        <w:br/>
        <w:t>p.D675Y (0.0011%)</w:t>
        <w:br/>
        <w:t>p.F613V (0.0011%)</w:t>
        <w:br/>
        <w:t>p.P1010R (0.0011%)</w:t>
        <w:br/>
        <w:t>p.V1464I (0.0011%)</w:t>
        <w:br/>
        <w:t>p.D403N (0.0011%)</w:t>
        <w:br/>
        <w:t>p.S384N (0.0011%)</w:t>
        <w:br/>
        <w:t>p.R1452G (0.0011%)</w:t>
        <w:br/>
        <w:t>p.A1037= (0.0011%)</w:t>
        <w:br/>
        <w:t>p.C231S (0.0011%)</w:t>
        <w:br/>
        <w:t>p.C853S (0.0011%)</w:t>
        <w:br/>
        <w:t>p.I571V (0.0011%)</w:t>
        <w:br/>
        <w:t>p.A727T (0.0011%)</w:t>
        <w:br/>
        <w:t>p.Q655K (0.0011%)</w:t>
        <w:br/>
        <w:t>p.W284* (0.0011%)</w:t>
        <w:br/>
        <w:t>p.R19S (0.0011%)</w:t>
        <w:br/>
        <w:t>p.T190A (0.0011%)</w:t>
        <w:br/>
        <w:t>p.V419= (0.0011%)</w:t>
        <w:br/>
        <w:t>p.L1302Q (0.0011%)</w:t>
        <w:br/>
        <w:t>p.R19C (0.0011%)</w:t>
        <w:br/>
        <w:t>p.V389M (0.0011%)</w:t>
        <w:br/>
        <w:t>p.P1148L (0.0011%)</w:t>
        <w:br/>
        <w:t>p.E878K (0.0011%)</w:t>
        <w:br/>
        <w:t>p.A1057V (0.0011%)</w:t>
        <w:br/>
        <w:t>p.T722M (0.0011%)</w:t>
        <w:br/>
        <w:t>p.T175I (0.0011%)</w:t>
        <w:br/>
        <w:t>p.L307Q (0.0011%)</w:t>
        <w:br/>
        <w:t>p.V375L (0.0011%)</w:t>
        <w:br/>
        <w:t>p.Q661* (0.0011%)</w:t>
        <w:br/>
        <w:t>p.A727S (0.0011%)</w:t>
        <w:br/>
        <w:t>p.P993T (0.0011%)</w:t>
        <w:br/>
        <w:t>p.E289= (0.0011%)</w:t>
        <w:br/>
        <w:t>p.G495= (0.0011%)</w:t>
        <w:br/>
        <w:t>p.I239T (0.0011%)</w:t>
        <w:br/>
        <w:t>p.Q1278K (0.0011%)</w:t>
        <w:br/>
        <w:t>p.K453N (0.0011%)</w:t>
        <w:br/>
        <w:t>p.G873* (0.0011%)</w:t>
        <w:br/>
        <w:t>p.E1264* (0.0011%)</w:t>
        <w:br/>
        <w:t>p.D139Y (0.0011%)</w:t>
        <w:br/>
        <w:t>p.F576I (0.0011%)</w:t>
        <w:br/>
        <w:t>p.N886S (0.0011%)</w:t>
        <w:br/>
        <w:t>p.A1037T (0.0011%)</w:t>
        <w:br/>
        <w:t>p.S1204R (0.0011%)</w:t>
        <w:br/>
        <w:t>p.G20F (0.0011%)</w:t>
        <w:br/>
        <w:t>p.P435S (0.0011%)</w:t>
        <w:br/>
        <w:t>p.S1363= (0.0011%)</w:t>
        <w:br/>
        <w:t>p.L395= (0.0055%)</w:t>
        <w:br/>
        <w:t>p.L961= (0.0044%)</w:t>
        <w:br/>
        <w:t>p.A188S (0.0044%)</w:t>
        <w:br/>
        <w:t>p.L543= (0.0044%)</w:t>
        <w:br/>
        <w:t>p.G3527del (0.0044%)</w:t>
        <w:br/>
        <w:t>p.A3293= (0.0033%)</w:t>
        <w:br/>
        <w:t>p.L1824V (0.0033%)</w:t>
        <w:br/>
        <w:t>p.P1145L (0.0033%)</w:t>
        <w:br/>
        <w:t>p.G585S (0.0033%)</w:t>
        <w:br/>
        <w:t>p.S90I (0.0033%)</w:t>
        <w:br/>
        <w:t>p.G69V (0.0033%)</w:t>
        <w:br/>
        <w:t>p.A524T (0.0033%)</w:t>
        <w:br/>
        <w:t>p.L1473F (0.0033%)</w:t>
        <w:br/>
        <w:t>p.G176V (0.0033%)</w:t>
        <w:br/>
        <w:t>p.A623S (0.0033%)</w:t>
        <w:br/>
        <w:t>p.N2317= (0.0022%)</w:t>
        <w:br/>
        <w:t>p.S1643= (0.0022%)</w:t>
        <w:br/>
        <w:t>p.L2726= (0.0022%)</w:t>
        <w:br/>
        <w:t>p.P795= (0.0022%)</w:t>
        <w:br/>
        <w:t>p.T428P (0.0022%)</w:t>
        <w:br/>
        <w:t>p.V264L (0.0022%)</w:t>
        <w:br/>
        <w:t>p.A896T (0.0022%)</w:t>
        <w:br/>
        <w:t>p.M2369V (0.0022%)</w:t>
        <w:br/>
        <w:t>p.D612Y (0.0022%)</w:t>
        <w:br/>
        <w:t>p.V815= (0.0022%)</w:t>
        <w:br/>
        <w:t>p.P105= (0.0022%)</w:t>
        <w:br/>
        <w:t>p.H47Q (0.0022%)</w:t>
        <w:br/>
        <w:t>p.R2697M (0.0022%)</w:t>
        <w:br/>
        <w:t>p.G271V (0.0022%)</w:t>
        <w:br/>
        <w:t>p.E510D (0.0022%)</w:t>
        <w:br/>
        <w:t>p.T601= (0.0022%)</w:t>
        <w:br/>
        <w:t>p.G3519= (0.0022%)</w:t>
        <w:br/>
        <w:t>p.P2084Q (0.0022%)</w:t>
        <w:br/>
        <w:t>p.E2727A (0.0022%)</w:t>
        <w:br/>
        <w:t>p.E2727D (0.0022%)</w:t>
        <w:br/>
        <w:t>p.A472E (0.0022%)</w:t>
        <w:br/>
        <w:t>p.P3675Q (0.0022%)</w:t>
        <w:br/>
        <w:t>p.P1934S (0.0022%)</w:t>
        <w:br/>
        <w:t>p.T2410A (0.0022%)</w:t>
        <w:br/>
        <w:t>p.A177T (0.0022%)</w:t>
        <w:br/>
        <w:t>p.E1065Q (0.0022%)</w:t>
        <w:br/>
        <w:t>p.D894Y (0.0022%)</w:t>
        <w:br/>
        <w:t>p.L944= (0.0022%)</w:t>
        <w:br/>
        <w:t>p.F3044V (0.0022%)</w:t>
        <w:br/>
        <w:t>p.Q149* (0.0022%)</w:t>
        <w:br/>
        <w:t>p.E641= (0.0022%)</w:t>
        <w:br/>
        <w:t>p.N263= (0.0011%)</w:t>
        <w:br/>
        <w:t>p.S1650C (0.0022%)</w:t>
        <w:br/>
        <w:t>p.G919C (0.0022%)</w:t>
        <w:br/>
        <w:t>p.R712L (0.0022%)</w:t>
        <w:br/>
        <w:t>p.S544L (0.0022%)</w:t>
        <w:br/>
        <w:t>p.A384= (0.0022%)</w:t>
        <w:br/>
        <w:t>p.S72A (0.0011%)</w:t>
        <w:br/>
        <w:t>p.D2318N (0.0011%)</w:t>
        <w:br/>
        <w:t>p.P895S (0.0011%)</w:t>
        <w:br/>
        <w:t>p.G3262R (0.0011%)</w:t>
        <w:br/>
        <w:t>p.Y3115* (0.0011%)</w:t>
        <w:br/>
        <w:t>p.H1058R (0.0011%)</w:t>
        <w:br/>
        <w:t>p.Q152K (0.0011%)</w:t>
        <w:br/>
        <w:t>p.Q2444K (0.0011%)</w:t>
        <w:br/>
        <w:t>p.G3509= (0.0011%)</w:t>
        <w:br/>
        <w:t>p.G3508R (0.0011%)</w:t>
        <w:br/>
        <w:t>p.G1311V (0.0011%)</w:t>
        <w:br/>
        <w:t>p.A3282V (0.0011%)</w:t>
        <w:br/>
        <w:t>p.R846H (0.0011%)</w:t>
        <w:br/>
        <w:t>p.G1021C (0.0011%)</w:t>
        <w:br/>
        <w:t>p.C3534W (0.0011%)</w:t>
        <w:br/>
        <w:t>p.I1995= (0.0011%)</w:t>
        <w:br/>
        <w:t>p.M915V (0.0011%)</w:t>
        <w:br/>
        <w:t>p.S2241Kfs*30 (0.0011%)</w:t>
        <w:br/>
        <w:t>p.L1206V (0.0011%)</w:t>
        <w:br/>
        <w:t>p.Q2186K (0.0011%)</w:t>
        <w:br/>
        <w:t>p.Q3424= (0.0011%)</w:t>
        <w:br/>
        <w:t>p.P1292R (0.0011%)</w:t>
        <w:br/>
        <w:t>p.H3568Q (0.0011%)</w:t>
        <w:br/>
        <w:t>p.H2006Y (0.0011%)</w:t>
        <w:br/>
        <w:t>p.A1944T (0.0011%)</w:t>
        <w:br/>
        <w:t>p.G1924R (0.0011%)</w:t>
        <w:br/>
        <w:t>p.E1116V (0.0011%)</w:t>
        <w:br/>
        <w:t>p.E1116* (0.0011%)</w:t>
        <w:br/>
        <w:t>p.C255F (0.0011%)</w:t>
        <w:br/>
        <w:t>p.S3528L (0.0011%)</w:t>
        <w:br/>
        <w:t>p.M1294T (0.0011%)</w:t>
        <w:br/>
        <w:t>p.S163N (0.0011%)</w:t>
        <w:br/>
        <w:t>p.P1255S (0.0011%)</w:t>
        <w:br/>
        <w:t>p.T2418S (0.0011%)</w:t>
        <w:br/>
        <w:t>p.K1007= (0.0011%)</w:t>
        <w:br/>
        <w:t>p.R60C (0.0011%)</w:t>
        <w:br/>
        <w:t>p.E1053* (0.0011%)</w:t>
        <w:br/>
        <w:t>p.E432D (0.0011%)</w:t>
        <w:br/>
        <w:t>p.S794= (0.0011%)</w:t>
        <w:br/>
        <w:t>p.P2045= (0.0011%)</w:t>
        <w:br/>
        <w:t>p.K1212E (0.0011%)</w:t>
        <w:br/>
        <w:t>p.V648A (0.0011%)</w:t>
        <w:br/>
        <w:t>p.E583* (0.0011%)</w:t>
        <w:br/>
        <w:t>p.L336F (0.0011%)</w:t>
        <w:br/>
        <w:t>p.A2433Gfs*100 (0.0011%)</w:t>
        <w:br/>
        <w:t>p.A948S (0.0011%)</w:t>
        <w:br/>
        <w:t>p.E3549D (0.0011%)</w:t>
        <w:br/>
        <w:t>p.K3003M (0.0011%)</w:t>
        <w:br/>
        <w:t>p.D959Y (0.0011%)</w:t>
        <w:br/>
        <w:t>p.Q3380del (0.0011%)</w:t>
        <w:br/>
        <w:t>p.M2881V (0.0011%)</w:t>
        <w:br/>
        <w:t>p.G699Afs*125 (0.0011%)</w:t>
        <w:br/>
        <w:t>p.D3665V (0.0011%)</w:t>
        <w:br/>
        <w:t>p.P3135L (0.0011%)</w:t>
        <w:br/>
        <w:t>p.R545S (0.0011%)</w:t>
        <w:br/>
        <w:t>p.T547S (0.0011%)</w:t>
        <w:br/>
        <w:t>p.G447C (0.0011%)</w:t>
        <w:br/>
        <w:t>p.V446= (0.0011%)</w:t>
        <w:br/>
        <w:t>p.A3543D (0.0011%)</w:t>
        <w:br/>
        <w:t>p.E470A (0.0011%)</w:t>
        <w:br/>
        <w:t>p.H622Y (0.0011%)</w:t>
        <w:br/>
        <w:t>p.E1612Q (0.0011%)</w:t>
        <w:br/>
        <w:t>p.S3601W (0.0011%)</w:t>
        <w:br/>
        <w:t>p.C721F (0.0011%)</w:t>
        <w:br/>
        <w:t>p.G3021R (0.0011%)</w:t>
        <w:br/>
        <w:t>p.N1094I (0.0011%)</w:t>
        <w:br/>
        <w:t>p.A1409S (0.0011%)</w:t>
        <w:br/>
        <w:t>p.T2410S (0.0011%)</w:t>
        <w:br/>
        <w:t>p.G3092* (0.0011%)</w:t>
        <w:br/>
        <w:t>p.E122* (0.0011%)</w:t>
        <w:br/>
        <w:t>p.S1146C (0.0011%)</w:t>
        <w:br/>
        <w:t>p.Q2519H (0.0011%)</w:t>
        <w:br/>
        <w:t>p.Q3462R (0.0011%)</w:t>
        <w:br/>
        <w:t>p.G1022A (0.0011%)</w:t>
        <w:br/>
        <w:t>p.L2719P (0.0011%)</w:t>
        <w:br/>
        <w:t>p.S2098L (0.0011%)</w:t>
        <w:br/>
        <w:t>p.K705R (0.0011%)</w:t>
        <w:br/>
        <w:t>p.D3454Y (0.0011%)</w:t>
        <w:br/>
        <w:t>p.A3627= (0.0011%)</w:t>
        <w:br/>
        <w:t>p.G359C (0.0011%)</w:t>
        <w:br/>
        <w:t>p.H303R (0.0011%)</w:t>
        <w:br/>
        <w:t>p.G3168E (0.0011%)</w:t>
        <w:br/>
        <w:t>p.R1253H (0.0011%)</w:t>
        <w:br/>
        <w:t>p.P1348S (0.0011%)</w:t>
        <w:br/>
        <w:t>p.I1849F (0.0011%)</w:t>
        <w:br/>
        <w:t>p.P1692A (0.0011%)</w:t>
        <w:br/>
        <w:t>p.G2893R (0.0011%)</w:t>
        <w:br/>
        <w:t>p.S3601L (0.0011%)</w:t>
        <w:br/>
        <w:t>p.K644* (0.0011%)</w:t>
        <w:br/>
        <w:t>p.Q2142* (0.0011%)</w:t>
        <w:br/>
        <w:t>p.S3550= (0.0011%)</w:t>
        <w:br/>
        <w:t>p.Q2186L (0.0011%)</w:t>
        <w:br/>
        <w:t>p.T2316I (0.0011%)</w:t>
        <w:br/>
        <w:t>p.Q1010* (0.0011%)</w:t>
        <w:br/>
        <w:t>p.G908C (0.0011%)</w:t>
        <w:br/>
        <w:t>p.T3506S (0.0011%)</w:t>
        <w:br/>
        <w:t>p.T3506A (0.0011%)</w:t>
        <w:br/>
        <w:t>p.A1233S (0.0011%)</w:t>
        <w:br/>
        <w:t>p.L2015= (0.0011%)</w:t>
        <w:br/>
        <w:t>p.P2047Lfs*54 (0.0011%)</w:t>
        <w:br/>
        <w:t>p.A595= (0.0011%)</w:t>
        <w:br/>
        <w:t>p.T1440= (0.0011%)</w:t>
        <w:br/>
        <w:t>p.S2605L (0.0011%)</w:t>
        <w:br/>
        <w:t>p.D505Y (0.0011%)</w:t>
        <w:br/>
        <w:t>p.Q3204del (0.0011%)</w:t>
        <w:br/>
        <w:t>p.N874I (0.0011%)</w:t>
        <w:br/>
        <w:t>p.C1988S (0.0011%)</w:t>
        <w:br/>
        <w:t>p.L930= (0.0011%)</w:t>
        <w:br/>
        <w:t>p.G382C (0.0011%)</w:t>
        <w:br/>
        <w:t>p.L2141= (0.0011%)</w:t>
        <w:br/>
        <w:t>p.L588= (0.0011%)</w:t>
        <w:br/>
        <w:t>p.R1114G (0.0011%)</w:t>
        <w:br/>
        <w:t>p.Q868H (0.0011%)</w:t>
        <w:br/>
        <w:t>p.D2834E (0.0011%)</w:t>
        <w:br/>
        <w:t>p.P3255T (0.0011%)</w:t>
        <w:br/>
        <w:t>p.A781= (0.0011%)</w:t>
        <w:br/>
        <w:t>p.G158V (0.0011%)</w:t>
        <w:br/>
        <w:t>p.Q1808* (0.0011%)</w:t>
        <w:br/>
        <w:t>p.V1655= (0.0011%)</w:t>
        <w:br/>
        <w:t>p.Q2162* (0.0011%)</w:t>
        <w:br/>
        <w:t>p.R1239L (0.0011%)</w:t>
        <w:br/>
        <w:t>p.E2651Q (0.0011%)</w:t>
        <w:br/>
        <w:t>p.T3666M (0.0011%)</w:t>
        <w:br/>
        <w:t>p.E3440K (0.0011%)</w:t>
        <w:br/>
        <w:t>p.D3413H (0.0011%)</w:t>
        <w:br/>
        <w:t>p.E3567Q (0.0011%)</w:t>
        <w:br/>
        <w:t>p.R3563Kfs*131 (0.0011%)</w:t>
        <w:br/>
        <w:t>p.E3542K (0.0011%)</w:t>
        <w:br/>
        <w:t>p.E3535= (0.0011%)</w:t>
        <w:br/>
        <w:t>p.Q391R (0.0011%)</w:t>
        <w:br/>
        <w:t>p.A2129= (0.0011%)</w:t>
        <w:br/>
        <w:t>p.T813S (0.0011%)</w:t>
        <w:br/>
        <w:t>p.T2418P (0.0011%)</w:t>
        <w:br/>
        <w:t>p.P2048= (0.0011%)</w:t>
        <w:br/>
        <w:t>p.G210C (0.0011%)</w:t>
        <w:br/>
        <w:t>p.L866V (0.0011%)</w:t>
        <w:br/>
        <w:t>p.K180M (0.0011%)</w:t>
        <w:br/>
        <w:t>p.L1186R (0.0011%)</w:t>
        <w:br/>
        <w:t>p.S1394* (0.0011%)</w:t>
        <w:br/>
        <w:t>p.A2395S (0.0011%)</w:t>
        <w:br/>
        <w:t>p.N1263K (0.0011%)</w:t>
        <w:br/>
        <w:t>p.P3629A (0.0011%)</w:t>
        <w:br/>
        <w:t>p.S3589C (0.0011%)</w:t>
        <w:br/>
        <w:t>p.N1565S (0.0011%)</w:t>
        <w:br/>
        <w:t>p.T2378S (0.0011%)</w:t>
        <w:br/>
        <w:t>p.A2718E (0.0011%)</w:t>
        <w:br/>
        <w:t>p.P2233= (0.0011%)</w:t>
        <w:br/>
        <w:t>p.R314Q (0.0011%)</w:t>
        <w:br/>
        <w:t>p.T2418= (0.0011%)</w:t>
        <w:br/>
        <w:t>p.T824A (0.0011%)</w:t>
        <w:br/>
        <w:t>p.L1315V (0.0011%)</w:t>
        <w:br/>
        <w:t>p.P2396= (0.0011%)</w:t>
        <w:br/>
        <w:t>p.S2590C (0.0011%)</w:t>
        <w:br/>
        <w:t>p.A1632T (0.0011%)</w:t>
        <w:br/>
        <w:t>p.G178W (0.0011%)</w:t>
        <w:br/>
        <w:t>p.P912A (0.0011%)</w:t>
        <w:br/>
        <w:t>p.H300R (0.0011%)</w:t>
        <w:br/>
        <w:t>p.P1205Sfs*11 (0.0011%)</w:t>
        <w:br/>
        <w:t>p.S2817= (0.0011%)</w:t>
        <w:br/>
        <w:t>p.R3623L (0.0011%)</w:t>
        <w:br/>
        <w:t>p.D1343H (0.0011%)</w:t>
        <w:br/>
        <w:t>p.H619D (0.0011%)</w:t>
        <w:br/>
        <w:t>p.V2821I (0.0011%)</w:t>
        <w:br/>
        <w:t>p.V2821G (0.0011%)</w:t>
        <w:br/>
        <w:t>p.S544= (0.0011%)</w:t>
        <w:br/>
        <w:t>p.A602V (0.0011%)</w:t>
        <w:br/>
        <w:t>p.C451F (0.0011%)</w:t>
        <w:br/>
        <w:t>p.E111K (0.0011%)</w:t>
        <w:br/>
        <w:t>p.L1261F (0.0011%)</w:t>
        <w:br/>
        <w:t>p.P2056Afs*100 (0.0011%)</w:t>
        <w:br/>
        <w:t>p.Q1733= (0.0011%)</w:t>
        <w:br/>
        <w:t>p.A86S (0.0011%)</w:t>
        <w:br/>
        <w:t>p.S247R (0.0011%)</w:t>
        <w:br/>
        <w:t>p.R1543H (0.0011%)</w:t>
        <w:br/>
        <w:t>p.S2804C (0.0011%)</w:t>
        <w:br/>
        <w:t>p.M2386I (0.0011%)</w:t>
        <w:br/>
        <w:t>p.V1393Cfs*32 (0.0011%)</w:t>
        <w:br/>
        <w:t>p.Q3197Pfs*42 (0.0011%)</w:t>
        <w:br/>
        <w:t>p.T1685A (0.0011%)</w:t>
        <w:br/>
        <w:t>p.E473D (0.0011%)</w:t>
        <w:br/>
        <w:t>p.V777= (0.0011%)</w:t>
        <w:br/>
        <w:t>p.C1144F (0.0011%)</w:t>
        <w:br/>
        <w:t>p.Q1890H (0.0011%)</w:t>
        <w:br/>
        <w:t>p.Q2295L (0.0011%)</w:t>
        <w:br/>
        <w:t>p.D592A (0.0011%)</w:t>
        <w:br/>
        <w:t>p.E575A (0.0011%)</w:t>
        <w:br/>
        <w:t>p.K2190* (0.0011%)</w:t>
        <w:br/>
        <w:t>p.F2097V (0.0011%)</w:t>
        <w:br/>
        <w:t>p.T428S (0.0011%)</w:t>
        <w:br/>
        <w:t>p.K1887= (0.0011%)</w:t>
        <w:br/>
        <w:t>p.A901T (0.0011%)</w:t>
        <w:br/>
        <w:t>p.E470* (0.0011%)</w:t>
        <w:br/>
        <w:t>p.R3614W (0.0011%)</w:t>
        <w:br/>
        <w:t>p.S1930P (0.0011%)</w:t>
        <w:br/>
        <w:t>p.G637E (0.0011%)</w:t>
        <w:br/>
        <w:t>p.G3527dup (0.0011%)</w:t>
        <w:br/>
        <w:t>p.F2994L (0.0011%)</w:t>
        <w:br/>
        <w:t>p.T3158I (0.0011%)</w:t>
        <w:br/>
        <w:t>p.V923L (0.0011%)</w:t>
        <w:br/>
        <w:t>p.R3468= (0.0011%)</w:t>
        <w:br/>
        <w:t>p.A1024S (0.0011%)</w:t>
        <w:br/>
        <w:t>p.M829T (0.0011%)</w:t>
        <w:br/>
        <w:t>p.F572L (0.0011%)</w:t>
        <w:br/>
        <w:t>p.S3654L (0.0011%)</w:t>
        <w:br/>
        <w:t>p.I1995M (0.0011%)</w:t>
        <w:br/>
        <w:t>p.Y1960N (0.0011%)</w:t>
        <w:br/>
        <w:t>p.R2950L (0.0011%)</w:t>
        <w:br/>
        <w:t>p.S409= (0.0011%)</w:t>
        <w:br/>
        <w:t>p.D448N (0.0011%)</w:t>
        <w:br/>
        <w:t>p.V147L (0.0055%)</w:t>
        <w:br/>
        <w:t>p.G152V (0.0044%)</w:t>
        <w:br/>
        <w:t>p.E326* (0.0044%)</w:t>
        <w:br/>
        <w:t>p.P403= (0.0033%)</w:t>
        <w:br/>
        <w:t>p.P32T (0.0033%)</w:t>
        <w:br/>
        <w:t>p.T315= (0.0033%)</w:t>
        <w:br/>
        <w:t>p.H232Q (0.0033%)</w:t>
        <w:br/>
        <w:t>p.V297I (0.0033%)</w:t>
        <w:br/>
        <w:t>p.Q2R (0.0022%)</w:t>
        <w:br/>
        <w:t>p.G1304C (0.0033%)</w:t>
        <w:br/>
        <w:t>p.S290I (0.0033%)</w:t>
        <w:br/>
        <w:t>p.H546Y (0.0033%)</w:t>
        <w:br/>
        <w:t>p.S1231R (0.0011%)</w:t>
        <w:br/>
        <w:t>p.T47K (0.0033%)</w:t>
        <w:br/>
        <w:t>p.E685D (0.0033%)</w:t>
        <w:br/>
        <w:t>p.R222S (0.0033%)</w:t>
        <w:br/>
        <w:t>p.D1254Y (0.0022%)</w:t>
        <w:br/>
        <w:t>p.V1012L (0.0022%)</w:t>
        <w:br/>
        <w:t>p.V113= (0.0022%)</w:t>
        <w:br/>
        <w:t>p.G596V (0.0022%)</w:t>
        <w:br/>
        <w:t>p.G733= (0.0022%)</w:t>
        <w:br/>
        <w:t>p.D717Y (0.0022%)</w:t>
        <w:br/>
        <w:t>p.G1145R (0.0022%)</w:t>
        <w:br/>
        <w:t>p.E1323* (0.0022%)</w:t>
        <w:br/>
        <w:t>p.R1066C (0.0022%)</w:t>
        <w:br/>
        <w:t>p.V412= (0.0022%)</w:t>
        <w:br/>
        <w:t>p.D964Y (0.0022%)</w:t>
        <w:br/>
        <w:t>p.G587V (0.0022%)</w:t>
        <w:br/>
        <w:t>p.R944= (0.0022%)</w:t>
        <w:br/>
        <w:t>p.Y354* (0.0022%)</w:t>
        <w:br/>
        <w:t>p.R347H (0.0022%)</w:t>
        <w:br/>
        <w:t>p.K939E (0.0022%)</w:t>
        <w:br/>
        <w:t>p.P937H (0.0022%)</w:t>
        <w:br/>
        <w:t>p.V708= (0.0022%)</w:t>
        <w:br/>
        <w:t>p.G770C (0.0022%)</w:t>
        <w:br/>
        <w:t>p.N274K (0.0022%)</w:t>
        <w:br/>
        <w:t>p.C482F (0.0022%)</w:t>
        <w:br/>
        <w:t>p.G1108R (0.0022%)</w:t>
        <w:br/>
        <w:t>p.A342S (0.0022%)</w:t>
        <w:br/>
        <w:t>p.D857H (0.0022%)</w:t>
        <w:br/>
        <w:t>p.A163E (0.0022%)</w:t>
        <w:br/>
        <w:t>p.T279= (0.0022%)</w:t>
        <w:br/>
        <w:t>p.P601T (0.0022%)</w:t>
        <w:br/>
        <w:t>p.G1048V (0.0022%)</w:t>
        <w:br/>
        <w:t>p.A1166P (0.0022%)</w:t>
        <w:br/>
        <w:t>p.G1283R (0.0022%)</w:t>
        <w:br/>
        <w:t>p.P172H (0.0022%)</w:t>
        <w:br/>
        <w:t>p.T562N (0.0022%)</w:t>
        <w:br/>
        <w:t>p.A1103S (0.0022%)</w:t>
        <w:br/>
        <w:t>p.A973S (0.0022%)</w:t>
        <w:br/>
        <w:t>p.E990* (0.0022%)</w:t>
        <w:br/>
        <w:t>p.N96I (0.0022%)</w:t>
        <w:br/>
        <w:t>p.G1015= (0.0022%)</w:t>
        <w:br/>
        <w:t>p.V447L (0.0022%)</w:t>
        <w:br/>
        <w:t>p.I350= (0.0022%)</w:t>
        <w:br/>
        <w:t>p.R347P (0.0022%)</w:t>
        <w:br/>
        <w:t>p.C246Y (0.0022%)</w:t>
        <w:br/>
        <w:t>p.Q472_A473delinsHT (0.0022%)</w:t>
        <w:br/>
        <w:t>p.V567M (0.0022%)</w:t>
        <w:br/>
        <w:t>p.H546= (0.0022%)</w:t>
        <w:br/>
        <w:t>p.N402K (0.0022%)</w:t>
        <w:br/>
        <w:t>p.T771M (0.0022%)</w:t>
        <w:br/>
        <w:t>p.N793S (0.0022%)</w:t>
        <w:br/>
        <w:t>p.V76L (0.0011%)</w:t>
        <w:br/>
        <w:t>p.W485C (0.0011%)</w:t>
        <w:br/>
        <w:t>p.E979K (0.0011%)</w:t>
        <w:br/>
        <w:t>p.S1037T (0.0011%)</w:t>
        <w:br/>
        <w:t>p.P992S (0.0011%)</w:t>
        <w:br/>
        <w:t>p.N721K (0.0011%)</w:t>
        <w:br/>
        <w:t>p.R664L (0.0011%)</w:t>
        <w:br/>
        <w:t>p.R725C (0.0011%)</w:t>
        <w:br/>
        <w:t>p.I1111T (0.0011%)</w:t>
        <w:br/>
        <w:t>p.P263T (0.0011%)</w:t>
        <w:br/>
        <w:t>p.Q556H (0.0011%)</w:t>
        <w:br/>
        <w:t>p.R1126S (0.0011%)</w:t>
        <w:br/>
        <w:t>p.T706= (0.0011%)</w:t>
        <w:br/>
        <w:t>p.E993K (0.0011%)</w:t>
        <w:br/>
        <w:t>p.P431= (0.0011%)</w:t>
        <w:br/>
        <w:t>p.E540V (0.0011%)</w:t>
        <w:br/>
        <w:t>p.A111S (0.0011%)</w:t>
        <w:br/>
        <w:t>p.L443= (0.0011%)</w:t>
        <w:br/>
        <w:t>p.R176I (0.0011%)</w:t>
        <w:br/>
        <w:t>p.P808Q (0.0011%)</w:t>
        <w:br/>
        <w:t>p.T306N (0.0011%)</w:t>
        <w:br/>
        <w:t>p.L643V (0.0011%)</w:t>
        <w:br/>
        <w:t>p.K142R (0.0011%)</w:t>
        <w:br/>
        <w:t>p.A473S (0.0011%)</w:t>
        <w:br/>
        <w:t>p.P599= (0.0011%)</w:t>
        <w:br/>
        <w:t>p.N156D (0.0011%)</w:t>
        <w:br/>
        <w:t>p.N143K (0.0011%)</w:t>
        <w:br/>
        <w:t>p.R275* (0.0011%)</w:t>
        <w:br/>
        <w:t>p.R73M (0.0011%)</w:t>
        <w:br/>
        <w:t>p.A1050V (0.0011%)</w:t>
        <w:br/>
        <w:t>p.C482* (0.0011%)</w:t>
        <w:br/>
        <w:t>p.E469D (0.0011%)</w:t>
        <w:br/>
        <w:t>p.Y735H (0.0011%)</w:t>
        <w:br/>
        <w:t>p.W570C (0.0011%)</w:t>
        <w:br/>
        <w:t>p.G948W (0.0011%)</w:t>
        <w:br/>
        <w:t>p.S414F (0.0011%)</w:t>
        <w:br/>
        <w:t>p.P1253Q (0.0011%)</w:t>
        <w:br/>
        <w:t>p.Q210* (0.0011%)</w:t>
        <w:br/>
        <w:t>p.R1022P (0.0011%)</w:t>
        <w:br/>
        <w:t>p.V159L (0.0011%)</w:t>
        <w:br/>
        <w:t>p.G948V (0.0011%)</w:t>
        <w:br/>
        <w:t>p.G770V (0.0011%)</w:t>
        <w:br/>
        <w:t>p.G493* (0.0011%)</w:t>
        <w:br/>
        <w:t>p.S281Y (0.0011%)</w:t>
        <w:br/>
        <w:t>p.L1095= (0.0011%)</w:t>
        <w:br/>
        <w:t>p.V398A (0.0011%)</w:t>
        <w:br/>
        <w:t>p.L882= (0.0011%)</w:t>
        <w:br/>
        <w:t>p.E489G (0.0011%)</w:t>
        <w:br/>
        <w:t>p.F170I (0.0011%)</w:t>
        <w:br/>
        <w:t>p.R791P (0.0011%)</w:t>
        <w:br/>
        <w:t>p.I754V (0.0011%)</w:t>
        <w:br/>
        <w:t>p.L870M (0.0011%)</w:t>
        <w:br/>
        <w:t>p.W260* (0.0011%)</w:t>
        <w:br/>
        <w:t>p.P590= (0.0011%)</w:t>
        <w:br/>
        <w:t>p.R863M (0.0011%)</w:t>
        <w:br/>
        <w:t>p.D180E (0.0011%)</w:t>
        <w:br/>
        <w:t>p.N933H (0.0011%)</w:t>
        <w:br/>
        <w:t>p.S300I (0.0011%)</w:t>
        <w:br/>
        <w:t>p.Q422= (0.0011%)</w:t>
        <w:br/>
        <w:t>p.A1168D (0.0011%)</w:t>
        <w:br/>
        <w:t>p.T1339K (0.0011%)</w:t>
        <w:br/>
        <w:t>p.K378N (0.0011%)</w:t>
        <w:br/>
        <w:t>p.F1153I (0.0011%)</w:t>
        <w:br/>
        <w:t>p.K529I (0.0011%)</w:t>
        <w:br/>
        <w:t>p.W1096R (0.0011%)</w:t>
        <w:br/>
        <w:t>p.I784F (0.0011%)</w:t>
        <w:br/>
        <w:t>p.V1088F (0.0011%)</w:t>
        <w:br/>
        <w:t>p.V499D (0.0011%)</w:t>
        <w:br/>
        <w:t>p.G756S (0.0011%)</w:t>
        <w:br/>
        <w:t>p.C482R (0.0011%)</w:t>
        <w:br/>
        <w:t>p.Q645* (0.0011%)</w:t>
        <w:br/>
        <w:t>p.C654* (0.0011%)</w:t>
        <w:br/>
        <w:t>p.T668M (0.0011%)</w:t>
        <w:br/>
        <w:t>p.T608N (0.0011%)</w:t>
        <w:br/>
        <w:t>p.E1206V (0.0011%)</w:t>
        <w:br/>
        <w:t>p.T376S (0.0011%)</w:t>
        <w:br/>
        <w:t>p.A1265P (0.0011%)</w:t>
        <w:br/>
        <w:t>p.L151R (0.0011%)</w:t>
        <w:br/>
        <w:t>p.L591M (0.0011%)</w:t>
        <w:br/>
        <w:t>p.G380W (0.0011%)</w:t>
        <w:br/>
        <w:t>p.D1141H (0.0011%)</w:t>
        <w:br/>
        <w:t>p.E730* (0.0011%)</w:t>
        <w:br/>
        <w:t>p.E1205K (0.0011%)</w:t>
        <w:br/>
        <w:t>p.I450Nfs*34 (0.0011%)</w:t>
        <w:br/>
        <w:t>p.D1255N (0.0011%)</w:t>
        <w:br/>
        <w:t>p.S620R (0.0011%)</w:t>
        <w:br/>
        <w:t>p.I215L (0.0011%)</w:t>
        <w:br/>
        <w:t>p.A521E (0.0011%)</w:t>
        <w:br/>
        <w:t>p.G795V (0.0011%)</w:t>
        <w:br/>
        <w:t>p.T376A (0.0011%)</w:t>
        <w:br/>
        <w:t>p.V1234L (0.0011%)</w:t>
        <w:br/>
        <w:t>p.G638E (0.0011%)</w:t>
        <w:br/>
        <w:t>p.S1021L (0.0011%)</w:t>
        <w:br/>
        <w:t>p.M913I (0.0011%)</w:t>
        <w:br/>
        <w:t>p.S620N (0.0011%)</w:t>
        <w:br/>
        <w:t>p.R962P (0.0011%)</w:t>
        <w:br/>
        <w:t>p.P1280T (0.0011%)</w:t>
        <w:br/>
        <w:t>p.T677M (0.0011%)</w:t>
        <w:br/>
        <w:t>p.I497T (0.0011%)</w:t>
        <w:br/>
        <w:t>p.P172T (0.0011%)</w:t>
        <w:br/>
        <w:t>p.P172N (0.0011%)</w:t>
        <w:br/>
        <w:t>p.V1081= (0.0011%)</w:t>
        <w:br/>
        <w:t>p.E682A (0.0011%)</w:t>
        <w:br/>
        <w:t>p.R726S (0.0011%)</w:t>
        <w:br/>
        <w:t>p.K585M (0.0011%)</w:t>
        <w:br/>
        <w:t>p.I294= (0.0011%)</w:t>
        <w:br/>
        <w:t>p.V398= (0.0011%)</w:t>
        <w:br/>
        <w:t>p.S1221I (0.0011%)</w:t>
        <w:br/>
        <w:t>p.F1010V (0.0011%)</w:t>
        <w:br/>
        <w:t>p.V686= (0.0011%)</w:t>
        <w:br/>
        <w:t>p.C862W (0.0011%)</w:t>
        <w:br/>
        <w:t>p.P830T (0.0011%)</w:t>
        <w:br/>
        <w:t>p.L428V (0.0011%)</w:t>
        <w:br/>
        <w:t>p.P1128H (0.0011%)</w:t>
        <w:br/>
        <w:t>p.L797Q (0.0011%)</w:t>
        <w:br/>
        <w:t>p.S877I (0.0011%)</w:t>
        <w:br/>
        <w:t>p.G903C (0.0011%)</w:t>
        <w:br/>
        <w:t>p.G1284R (0.0011%)</w:t>
        <w:br/>
        <w:t>p.E597Q (0.0011%)</w:t>
        <w:br/>
        <w:t>p.R549K (0.0011%)</w:t>
        <w:br/>
        <w:t>p.S112L (0.0011%)</w:t>
        <w:br/>
        <w:t>p.L1140M (0.0011%)</w:t>
        <w:br/>
        <w:t>p.A644= (0.0011%)</w:t>
        <w:br/>
        <w:t>p.Q422Rfs*7 (0.0011%)</w:t>
        <w:br/>
        <w:t>p.A532= (0.0011%)</w:t>
        <w:br/>
        <w:t>p.P1280Q (0.0011%)</w:t>
        <w:br/>
        <w:t>p.V297A (0.0011%)</w:t>
        <w:br/>
        <w:t>p.Y448N (0.0011%)</w:t>
        <w:br/>
        <w:t>p.R946S (0.0011%)</w:t>
        <w:br/>
        <w:t>p.S310A (0.0011%)</w:t>
        <w:br/>
        <w:t>p.A860E (0.0011%)</w:t>
        <w:br/>
        <w:t>p.L161H (0.0011%)</w:t>
        <w:br/>
        <w:t>p.R863= (0.0011%)</w:t>
        <w:br/>
        <w:t>p.L1194Afs*15 (0.0011%)</w:t>
        <w:br/>
        <w:t>p.P1074= (0.0011%)</w:t>
        <w:br/>
        <w:t>p.S1299* (0.0011%)</w:t>
        <w:br/>
        <w:t>p.E980K (0.0011%)</w:t>
        <w:br/>
        <w:t>p.L963F (0.0011%)</w:t>
        <w:br/>
        <w:t>p.L743F (0.0011%)</w:t>
        <w:br/>
        <w:t>p.L1140Q (0.0011%)</w:t>
        <w:br/>
        <w:t>p.G953R (0.0011%)</w:t>
        <w:br/>
        <w:t>p.C200G (0.0011%)</w:t>
        <w:br/>
        <w:t>p.T660S (0.0011%)</w:t>
        <w:br/>
        <w:t>p.E993= (0.0011%)</w:t>
        <w:br/>
        <w:t>p.E1155Q (0.0011%)</w:t>
        <w:br/>
        <w:t>p.K535E (0.0011%)</w:t>
        <w:br/>
        <w:t>p.T668K (0.0011%)</w:t>
        <w:br/>
        <w:t>p.E1097Kfs*5 (0.0011%)</w:t>
        <w:br/>
        <w:t>p.E1205* (0.0011%)</w:t>
        <w:br/>
        <w:t>p.V898M (0.0011%)</w:t>
        <w:br/>
        <w:t>p.P1107H (0.0011%)</w:t>
        <w:br/>
        <w:t>p.A1065S (0.0011%)</w:t>
        <w:br/>
        <w:t>p.T446A (0.0011%)</w:t>
        <w:br/>
        <w:t>p.H1144Q (0.0011%)</w:t>
        <w:br/>
        <w:t>p.M386T (0.0011%)</w:t>
        <w:br/>
        <w:t>p.Q738* (0.0011%)</w:t>
        <w:br/>
        <w:t>p.P1243A (0.0011%)</w:t>
        <w:br/>
        <w:t>p.Q280R (0.0011%)</w:t>
        <w:br/>
        <w:t>p.V542= (0.0011%)</w:t>
        <w:br/>
        <w:t>p.D1189N (0.0011%)</w:t>
        <w:br/>
        <w:t>p.F1091= (0.0011%)</w:t>
        <w:br/>
        <w:t>p.P592S (0.0011%)</w:t>
        <w:br/>
        <w:t>p.N511K (0.0011%)</w:t>
        <w:br/>
        <w:t>p.M197N (0.0011%)</w:t>
        <w:br/>
        <w:t>p.M197I (0.0011%)</w:t>
        <w:br/>
        <w:t>p.M197K (0.0011%)</w:t>
        <w:br/>
        <w:t>p.Y365D (0.0011%)</w:t>
        <w:br/>
        <w:t>p.C740R (0.0011%)</w:t>
        <w:br/>
        <w:t>p.K835E (0.0011%)</w:t>
        <w:br/>
        <w:t>p.H269Y (0.0011%)</w:t>
        <w:br/>
        <w:t>p.R33M (0.0011%)</w:t>
        <w:br/>
        <w:t>p.Q280K (0.0011%)</w:t>
        <w:br/>
        <w:t>p.S965I (0.0011%)</w:t>
        <w:br/>
        <w:t>p.N468Kfs*16 (0.0011%)</w:t>
        <w:br/>
        <w:t>p.S112* (0.0011%)</w:t>
        <w:br/>
        <w:t>p.T723A (0.0011%)</w:t>
        <w:br/>
        <w:t>p.Q564L (0.0011%)</w:t>
        <w:br/>
        <w:t>p.A746E (0.0011%)</w:t>
        <w:br/>
        <w:t>p.N897I (0.0011%)</w:t>
        <w:br/>
        <w:t>p.G550C (0.0011%)</w:t>
        <w:br/>
        <w:t>p.A772T (0.0011%)</w:t>
        <w:br/>
        <w:t>p.G255W (0.0011%)</w:t>
        <w:br/>
        <w:t>p.S1281F (0.0011%)</w:t>
        <w:br/>
        <w:t>p.K317* (0.0011%)</w:t>
        <w:br/>
        <w:t>p.P1210L (0.0011%)</w:t>
        <w:br/>
        <w:t>p.P695T (0.0011%)</w:t>
        <w:br/>
        <w:t>p.S566N (0.0011%)</w:t>
        <w:br/>
        <w:t>p.L896F (0.0011%)</w:t>
        <w:br/>
        <w:t>p.A1168S (0.0011%)</w:t>
        <w:br/>
        <w:t>p.C445* (0.0011%)</w:t>
        <w:br/>
        <w:t>p.Q1344H (0.0011%)</w:t>
        <w:br/>
        <w:t>p.G692R (0.0011%)</w:t>
        <w:br/>
        <w:t>p.L983F (0.0011%)</w:t>
        <w:br/>
        <w:t>p.K747E (0.0011%)</w:t>
        <w:br/>
        <w:t>p.T649S (0.0011%)</w:t>
        <w:br/>
        <w:t>p.E464Q (0.0011%)</w:t>
        <w:br/>
        <w:t>p.D574H (0.0011%)</w:t>
        <w:br/>
        <w:t>p.H594R (0.0011%)</w:t>
        <w:br/>
        <w:t>p.S618C (0.0011%)</w:t>
        <w:br/>
        <w:t>p.G1308* (0.0011%)</w:t>
        <w:br/>
        <w:t>p.E1325K (0.0011%)</w:t>
        <w:br/>
        <w:t>p.D1056N (0.0011%)</w:t>
        <w:br/>
        <w:t>p.L371I (0.0011%)</w:t>
        <w:br/>
        <w:t>p.Y584F (0.0011%)</w:t>
        <w:br/>
        <w:t>p.P1355del (0.0011%)</w:t>
        <w:br/>
        <w:t>p.E1297* (0.0011%)</w:t>
        <w:br/>
        <w:t>p.L161I (0.0011%)</w:t>
        <w:br/>
        <w:t>p.R842S (0.0011%)</w:t>
        <w:br/>
        <w:t>p.G1333A (0.0011%)</w:t>
        <w:br/>
        <w:t>p.S1311F (0.0011%)</w:t>
        <w:br/>
        <w:t>p.V898A (0.0011%)</w:t>
        <w:br/>
        <w:t>p.E540D (0.0011%)</w:t>
        <w:br/>
        <w:t>p.P1210H (0.0011%)</w:t>
        <w:br/>
        <w:t>p.G1145E (0.0011%)</w:t>
        <w:br/>
        <w:t>p.V1251* (0.0011%)</w:t>
        <w:br/>
        <w:t>p.W1071* (0.0011%)</w:t>
        <w:br/>
        <w:t>p.Q472H (0.0011%)</w:t>
        <w:br/>
        <w:t>p.S984T (0.0011%)</w:t>
        <w:br/>
        <w:t>p.H816Y (0.0011%)</w:t>
        <w:br/>
        <w:t>p.P1105T (0.0011%)</w:t>
        <w:br/>
        <w:t>p.E361G (0.0011%)</w:t>
        <w:br/>
        <w:t>p.R962L (0.0011%)</w:t>
        <w:br/>
        <w:t>p.K1230N (0.0011%)</w:t>
        <w:br/>
        <w:t>p.Y1130F (0.0011%)</w:t>
        <w:br/>
        <w:t>p.P1210T (0.0011%)</w:t>
        <w:br/>
        <w:t>p.S231Y (0.0011%)</w:t>
        <w:br/>
        <w:t>p.H454Ifs*23 (0.0011%)</w:t>
        <w:br/>
        <w:t>p.R961W (0.0011%)</w:t>
        <w:br/>
        <w:t>p.N619= (0.0011%)</w:t>
        <w:br/>
        <w:t>p.A532V (0.0011%)</w:t>
        <w:br/>
        <w:t>p.V986I (0.0011%)</w:t>
        <w:br/>
        <w:t>p.V476L (0.0011%)</w:t>
        <w:br/>
        <w:t>p.R2327W (0.0098%)</w:t>
        <w:br/>
        <w:t>p.T445= (0.0044%)</w:t>
        <w:br/>
        <w:t>p.G434C (0.0044%)</w:t>
        <w:br/>
        <w:t>p.E681K (0.0044%)</w:t>
        <w:br/>
        <w:t>p.E1555* (0.0033%)</w:t>
        <w:br/>
        <w:t>p.C618W (0.0033%)</w:t>
        <w:br/>
        <w:t>p.T859= (0.0033%)</w:t>
        <w:br/>
        <w:t>p.T1996M (0.0033%)</w:t>
        <w:br/>
        <w:t>p.P284L (0.0033%)</w:t>
        <w:br/>
        <w:t>p.Y279C (0.0033%)</w:t>
        <w:br/>
        <w:t>p.E564* (0.0033%)</w:t>
        <w:br/>
        <w:t>p.V1671I (0.0033%)</w:t>
        <w:br/>
        <w:t>p.P284= (0.0022%)</w:t>
        <w:br/>
        <w:t>p.L818V (0.0022%)</w:t>
        <w:br/>
        <w:t>p.T1573M (0.0022%)</w:t>
        <w:br/>
        <w:t>p.Q1247* (0.0022%)</w:t>
        <w:br/>
        <w:t>p.G1394R (0.0022%)</w:t>
        <w:br/>
        <w:t>p.A1851S (0.0022%)</w:t>
        <w:br/>
        <w:t>p.R365C (0.0022%)</w:t>
        <w:br/>
        <w:t>p.D620Y (0.0022%)</w:t>
        <w:br/>
        <w:t>p.Q1492* (0.0022%)</w:t>
        <w:br/>
        <w:t>p.E639K (0.0022%)</w:t>
        <w:br/>
        <w:t>p.L2231= (0.0022%)</w:t>
        <w:br/>
        <w:t>p.P447= (0.0022%)</w:t>
        <w:br/>
        <w:t>p.G766V (0.0022%)</w:t>
        <w:br/>
        <w:t>p.E1929* (0.0022%)</w:t>
        <w:br/>
        <w:t>p.S2215L (0.0022%)</w:t>
        <w:br/>
        <w:t>p.R448= (0.0022%)</w:t>
        <w:br/>
        <w:t>p.G920Afs*259 (0.0022%)</w:t>
        <w:br/>
        <w:t>p.C68S (0.0022%)</w:t>
        <w:br/>
        <w:t>p.G977W (0.0022%)</w:t>
        <w:br/>
        <w:t>p.S2211* (0.0022%)</w:t>
        <w:br/>
        <w:t>p.G672R (0.0022%)</w:t>
        <w:br/>
        <w:t>p.C1131F (0.0022%)</w:t>
        <w:br/>
        <w:t>p.A1936T (0.0022%)</w:t>
        <w:br/>
        <w:t>p.R1784L (0.0022%)</w:t>
        <w:br/>
        <w:t>p.V1096L (0.0022%)</w:t>
        <w:br/>
        <w:t>p.R353C (0.0022%)</w:t>
        <w:br/>
        <w:t>p.C429S (0.0022%)</w:t>
        <w:br/>
        <w:t>p.W745* (0.0011%)</w:t>
        <w:br/>
        <w:t>p.G347S (0.0022%)</w:t>
        <w:br/>
        <w:t>p.Y813* (0.0022%)</w:t>
        <w:br/>
        <w:t>p.Y1167* (0.0011%)</w:t>
        <w:br/>
        <w:t>p.P2415del (0.0022%)</w:t>
        <w:br/>
        <w:t>p.P391S (0.0022%)</w:t>
        <w:br/>
        <w:t>p.E216* (0.0022%)</w:t>
        <w:br/>
        <w:t>p.H2125Q (0.0022%)</w:t>
        <w:br/>
        <w:t>p.Q885* (0.0022%)</w:t>
        <w:br/>
        <w:t>p.D259N (0.0022%)</w:t>
        <w:br/>
        <w:t>p.E848* (0.0022%)</w:t>
        <w:br/>
        <w:t>p.M1580I (0.0022%)</w:t>
        <w:br/>
        <w:t>p.S341G (0.0022%)</w:t>
        <w:br/>
        <w:t>p.H1611R (0.0011%)</w:t>
        <w:br/>
        <w:t>p.R1877C (0.0011%)</w:t>
        <w:br/>
        <w:t>p.A2019P (0.0011%)</w:t>
        <w:br/>
        <w:t>p.C215= (0.0011%)</w:t>
        <w:br/>
        <w:t>p.H1764Y (0.0011%)</w:t>
        <w:br/>
        <w:t>p.R839I (0.0011%)</w:t>
        <w:br/>
        <w:t>p.E1453* (0.0011%)</w:t>
        <w:br/>
        <w:t>p.G1266= (0.0011%)</w:t>
        <w:br/>
        <w:t>p.G1477V (0.0011%)</w:t>
        <w:br/>
        <w:t>p.S1776C (0.0011%)</w:t>
        <w:br/>
        <w:t>p.T1838R (0.0011%)</w:t>
        <w:br/>
        <w:t>p.V1739L (0.0011%)</w:t>
        <w:br/>
        <w:t>p.M2362I (0.0011%)</w:t>
        <w:br/>
        <w:t>p.T66N (0.0011%)</w:t>
        <w:br/>
        <w:t>p.S2163I (0.0011%)</w:t>
        <w:br/>
        <w:t>p.G1177R (0.0011%)</w:t>
        <w:br/>
        <w:t>p.S966= (0.0011%)</w:t>
        <w:br/>
        <w:t>p.E1555K (0.0011%)</w:t>
        <w:br/>
        <w:t>p.T617= (0.0011%)</w:t>
        <w:br/>
        <w:t>p.R1296L (0.0011%)</w:t>
        <w:br/>
        <w:t>p.T1883I (0.0011%)</w:t>
        <w:br/>
        <w:t>p.I1718= (0.0011%)</w:t>
        <w:br/>
        <w:t>p.V2298= (0.0011%)</w:t>
        <w:br/>
        <w:t>p.T466= (0.0011%)</w:t>
        <w:br/>
        <w:t>p.E2115* (0.0011%)</w:t>
        <w:br/>
        <w:t>p.E2071_G2072delinsDC (0.0011%)</w:t>
        <w:br/>
        <w:t>p.G863V (0.0011%)</w:t>
        <w:br/>
        <w:t>p.R1937H (0.0011%)</w:t>
        <w:br/>
        <w:t>p.V485= (0.0011%)</w:t>
        <w:br/>
        <w:t>p.V1307I (0.0011%)</w:t>
        <w:br/>
        <w:t>p.N689= (0.0011%)</w:t>
        <w:br/>
        <w:t>p.N2022= (0.0011%)</w:t>
        <w:br/>
        <w:t>p.D622= (0.0011%)</w:t>
        <w:br/>
        <w:t>p.R2070W (0.0011%)</w:t>
        <w:br/>
        <w:t>p.E473Gfs*39 (0.0011%)</w:t>
        <w:br/>
        <w:t>p.Q619L (0.0011%)</w:t>
        <w:br/>
        <w:t>p.E706K (0.0011%)</w:t>
        <w:br/>
        <w:t>p.G1215C (0.0011%)</w:t>
        <w:br/>
        <w:t>p.A1349S (0.0011%)</w:t>
        <w:br/>
        <w:t>p.G1301V (0.0011%)</w:t>
        <w:br/>
        <w:t>p.D1815Gfs*19 (0.0011%)</w:t>
        <w:br/>
        <w:t>p.C344F (0.0011%)</w:t>
        <w:br/>
        <w:t>p.V2153M (0.0011%)</w:t>
        <w:br/>
        <w:t>p.G1788S (0.0011%)</w:t>
        <w:br/>
        <w:t>p.L2234= (0.0011%)</w:t>
        <w:br/>
        <w:t>p.V2041L (0.0011%)</w:t>
        <w:br/>
        <w:t>p.L468= (0.0011%)</w:t>
        <w:br/>
        <w:t>p.L1596= (0.0011%)</w:t>
        <w:br/>
        <w:t>p.L1848= (0.0011%)</w:t>
        <w:br/>
        <w:t>p.G1433= (0.0011%)</w:t>
        <w:br/>
        <w:t>p.G2155C (0.0011%)</w:t>
        <w:br/>
        <w:t>p.S496G (0.0011%)</w:t>
        <w:br/>
        <w:t>p.D530= (0.0011%)</w:t>
        <w:br/>
        <w:t>p.A1800T (0.0011%)</w:t>
        <w:br/>
        <w:t>p.V2038L (0.0011%)</w:t>
        <w:br/>
        <w:t>p.D259= (0.0011%)</w:t>
        <w:br/>
        <w:t>p.R2313G (0.0011%)</w:t>
        <w:br/>
        <w:t>p.N816Y (0.0011%)</w:t>
        <w:br/>
        <w:t>p.N277Y (0.0011%)</w:t>
        <w:br/>
        <w:t>p.H1190P (0.0011%)</w:t>
        <w:br/>
        <w:t>p.E1719Gfs*5 (0.0011%)</w:t>
        <w:br/>
        <w:t>p.G2300R (0.0011%)</w:t>
        <w:br/>
        <w:t>p.S2329C (0.0011%)</w:t>
        <w:br/>
        <w:t>p.S2471* (0.0011%)</w:t>
        <w:br/>
        <w:t>p.P2469S (0.0011%)</w:t>
        <w:br/>
        <w:t>p.G1196Afs*249 (0.0011%)</w:t>
        <w:br/>
        <w:t>p.A2023V (0.0011%)</w:t>
        <w:br/>
        <w:t>p.Q1282Pfs*9 (0.0011%)</w:t>
        <w:br/>
        <w:t>p.F930Sfs*249 (0.0011%)</w:t>
        <w:br/>
        <w:t>p.S921Lfs*23 (0.0011%)</w:t>
        <w:br/>
        <w:t>p.Q2361* (0.0011%)</w:t>
        <w:br/>
        <w:t>p.G1612C (0.0011%)</w:t>
        <w:br/>
        <w:t>p.E1929K (0.0011%)</w:t>
        <w:br/>
        <w:t>p.R1824W (0.0011%)</w:t>
        <w:br/>
        <w:t>p.P2133L (0.0011%)</w:t>
        <w:br/>
        <w:t>p.D297G (0.0011%)</w:t>
        <w:br/>
        <w:t>p.H363Mfs*268 (0.0011%)</w:t>
        <w:br/>
        <w:t>p.W1075* (0.0011%)</w:t>
        <w:br/>
        <w:t>p.V1686M (0.0011%)</w:t>
        <w:br/>
        <w:t>p.P915L (0.0011%)</w:t>
        <w:br/>
        <w:t>p.K428* (0.0011%)</w:t>
        <w:br/>
        <w:t>p.E1812* (0.0011%)</w:t>
        <w:br/>
        <w:t>p.E948K (0.0011%)</w:t>
        <w:br/>
        <w:t>p.G977E (0.0011%)</w:t>
        <w:br/>
        <w:t>p.C409S (0.0011%)</w:t>
        <w:br/>
        <w:t>p.E256Q (0.0011%)</w:t>
        <w:br/>
        <w:t>p.N1484S (0.0011%)</w:t>
        <w:br/>
        <w:t>p.C1425F (0.0011%)</w:t>
        <w:br/>
        <w:t>p.K538del (0.0011%)</w:t>
        <w:br/>
        <w:t>p.N721D (0.0011%)</w:t>
        <w:br/>
        <w:t>p.E455K (0.0011%)</w:t>
        <w:br/>
        <w:t>p.E198K (0.0011%)</w:t>
        <w:br/>
        <w:t>p.Q1837H (0.0011%)</w:t>
        <w:br/>
        <w:t>p.S991F (0.0011%)</w:t>
        <w:br/>
        <w:t>p.G434Afs*197 (0.0011%)</w:t>
        <w:br/>
        <w:t>p.A1707T (0.0011%)</w:t>
        <w:br/>
        <w:t>p.G1034C (0.0011%)</w:t>
        <w:br/>
        <w:t>p.R2159L (0.0011%)</w:t>
        <w:br/>
        <w:t>p.D2091= (0.0011%)</w:t>
        <w:br/>
        <w:t>p.Y1915* (0.0011%)</w:t>
        <w:br/>
        <w:t>p.A2037P (0.0011%)</w:t>
        <w:br/>
        <w:t>p.C1505G (0.0011%)</w:t>
        <w:br/>
        <w:t>p.C704= (0.0011%)</w:t>
        <w:br/>
        <w:t>p.E198D (0.0011%)</w:t>
        <w:br/>
        <w:t>p.C98* (0.0011%)</w:t>
        <w:br/>
        <w:t>p.P877= (0.0011%)</w:t>
        <w:br/>
        <w:t>p.S1480Y (0.0011%)</w:t>
        <w:br/>
        <w:t>p.N1959T (0.0011%)</w:t>
        <w:br/>
        <w:t>p.C682F (0.0011%)</w:t>
        <w:br/>
        <w:t>p.T701P (0.0011%)</w:t>
        <w:br/>
        <w:t>p.G672W (0.0011%)</w:t>
        <w:br/>
        <w:t>p.S1791Cfs*3 (0.0011%)</w:t>
        <w:br/>
        <w:t>p.S1791A (0.0011%)</w:t>
        <w:br/>
        <w:t>p.I1631Hfs*12 (0.0011%)</w:t>
        <w:br/>
        <w:t>p.L2304* (0.0011%)</w:t>
        <w:br/>
        <w:t>p.R902C (0.0011%)</w:t>
        <w:br/>
        <w:t>p.Q2544* (0.0011%)</w:t>
        <w:br/>
        <w:t>p.R2095L (0.0011%)</w:t>
        <w:br/>
        <w:t>p.Q1193H (0.0011%)</w:t>
        <w:br/>
        <w:t>p.E639* (0.0011%)</w:t>
        <w:br/>
        <w:t>p.V1754L (0.0011%)</w:t>
        <w:br/>
        <w:t>p.P1729S (0.0011%)</w:t>
        <w:br/>
        <w:t>p.P1731L (0.0011%)</w:t>
        <w:br/>
        <w:t>p.G2126R (0.0011%)</w:t>
        <w:br/>
        <w:t>p.S2303C (0.0011%)</w:t>
        <w:br/>
        <w:t>p.P1862L (0.0011%)</w:t>
        <w:br/>
        <w:t>p.E1719* (0.0011%)</w:t>
        <w:br/>
        <w:t>p.N793= (0.0011%)</w:t>
        <w:br/>
        <w:t>p.L1115M (0.0011%)</w:t>
        <w:br/>
        <w:t>p.G2300V (0.0011%)</w:t>
        <w:br/>
        <w:t>p.G2345V (0.0011%)</w:t>
        <w:br/>
        <w:t>p.S1511L (0.0011%)</w:t>
        <w:br/>
        <w:t>p.F357S (0.0011%)</w:t>
        <w:br/>
        <w:t>p.P303Q (0.0011%)</w:t>
        <w:br/>
        <w:t>p.E2075* (0.0011%)</w:t>
        <w:br/>
        <w:t>p.Y550N (0.0011%)</w:t>
        <w:br/>
        <w:t>p.V2213L (0.0011%)</w:t>
        <w:br/>
        <w:t>p.Q1076H (0.0011%)</w:t>
        <w:br/>
        <w:t>p.R1296H (0.0011%)</w:t>
        <w:br/>
        <w:t>p.H1735= (0.0011%)</w:t>
        <w:br/>
        <w:t>p.Q1400_G1401delinsHW (0.0011%)</w:t>
        <w:br/>
        <w:t>p.A1650T (0.0011%)</w:t>
        <w:br/>
        <w:t>p.N304Mfs*327 (0.0011%)</w:t>
        <w:br/>
        <w:t>p.P820L (0.0011%)</w:t>
        <w:br/>
        <w:t>p.C438Y (0.0011%)</w:t>
        <w:br/>
        <w:t>p.G2186V (0.0011%)</w:t>
        <w:br/>
        <w:t>p.R2263Q (0.0011%)</w:t>
        <w:br/>
        <w:t>p.T825M (0.0011%)</w:t>
        <w:br/>
        <w:t>p.E1624* (0.0011%)</w:t>
        <w:br/>
        <w:t>p.G1704* (0.0011%)</w:t>
        <w:br/>
        <w:t>p.A2036= (0.0011%)</w:t>
        <w:br/>
        <w:t>p.S225W (0.0011%)</w:t>
        <w:br/>
        <w:t>p.G1476= (0.0011%)</w:t>
        <w:br/>
        <w:t>p.E2071D (0.0011%)</w:t>
        <w:br/>
        <w:t>p.R448Pfs*64 (0.0011%)</w:t>
        <w:br/>
        <w:t>p.E531* (0.0011%)</w:t>
        <w:br/>
        <w:t>p.E2061* (0.0011%)</w:t>
        <w:br/>
        <w:t>p.D1849Lfs*36 (0.0011%)</w:t>
        <w:br/>
        <w:t>p.T859R (0.0011%)</w:t>
        <w:br/>
        <w:t>p.G1572S (0.0011%)</w:t>
        <w:br/>
        <w:t>p.D2020H (0.0011%)</w:t>
        <w:br/>
        <w:t>p.R1824L (0.0011%)</w:t>
        <w:br/>
        <w:t>p.G1380Afs*65 (0.0011%)</w:t>
        <w:br/>
        <w:t>p.G766S (0.0011%)</w:t>
        <w:br/>
        <w:t>p.P167L (0.0011%)</w:t>
        <w:br/>
        <w:t>p.G35E (0.0011%)</w:t>
        <w:br/>
        <w:t>p.A2256V (0.0011%)</w:t>
        <w:br/>
        <w:t>p.K1069R (0.0011%)</w:t>
        <w:br/>
        <w:t>p.C400F (0.0011%)</w:t>
        <w:br/>
        <w:t>p.E1404K (0.0011%)</w:t>
        <w:br/>
        <w:t>p.H1130Y (0.0011%)</w:t>
        <w:br/>
        <w:t>p.A1741Rfs*57 (0.0011%)</w:t>
        <w:br/>
        <w:t>p.A2069T (0.0011%)</w:t>
        <w:br/>
        <w:t>p.A1707S (0.0011%)</w:t>
        <w:br/>
        <w:t>p.N1359= (0.0011%)</w:t>
        <w:br/>
        <w:t>p.L2510P (0.0011%)</w:t>
        <w:br/>
        <w:t>p.D1698= (0.0011%)</w:t>
        <w:br/>
        <w:t>p.S1409G (0.0011%)</w:t>
        <w:br/>
        <w:t>p.Q470E (0.0011%)</w:t>
        <w:br/>
        <w:t>p.C423G (0.0011%)</w:t>
        <w:br/>
        <w:t>p.G2427= (0.0011%)</w:t>
        <w:br/>
        <w:t>p.A1173S (0.0011%)</w:t>
        <w:br/>
        <w:t>p.D1833N (0.0011%)</w:t>
        <w:br/>
        <w:t>p.V1721= (0.0011%)</w:t>
        <w:br/>
        <w:t>p.Q1694R (0.0011%)</w:t>
        <w:br/>
        <w:t>p.G1621V (0.0011%)</w:t>
        <w:br/>
        <w:t>p.G635E (0.0011%)</w:t>
        <w:br/>
        <w:t>p.S852_F853delinsRS (0.0011%)</w:t>
        <w:br/>
        <w:t>p.S333R (0.0011%)</w:t>
        <w:br/>
        <w:t>p.W2034_A2035delinsCS (0.0011%)</w:t>
        <w:br/>
        <w:t>p.N390S (0.0011%)</w:t>
        <w:br/>
        <w:t>p.G842del (0.0011%)</w:t>
        <w:br/>
        <w:t>p.T1138A (0.0011%)</w:t>
        <w:br/>
        <w:t>p.A882S (0.0011%)</w:t>
        <w:br/>
        <w:t>p.P935L (0.0011%)</w:t>
        <w:br/>
        <w:t>p.E663* (0.0011%)</w:t>
        <w:br/>
        <w:t>p.G270Vfs*7 (0.0011%)</w:t>
        <w:br/>
        <w:t>p.L2065V (0.0011%)</w:t>
        <w:br/>
        <w:t>p.E216Q (0.0011%)</w:t>
        <w:br/>
        <w:t>p.V1222M (0.0011%)</w:t>
        <w:br/>
        <w:t>p.E1636K (0.0011%)</w:t>
        <w:br/>
        <w:t>p.R2095C (0.0011%)</w:t>
        <w:br/>
        <w:t>p.C2189Y (0.0011%)</w:t>
        <w:br/>
        <w:t>p.D1021N (0.0011%)</w:t>
        <w:br/>
        <w:t>p.C359F (0.0011%)</w:t>
        <w:br/>
        <w:t>p.A1448T (0.0011%)</w:t>
        <w:br/>
        <w:t>p.S402L (0.0011%)</w:t>
        <w:br/>
        <w:t>p.Q2395H (0.0011%)</w:t>
        <w:br/>
        <w:t>p.Y577C (0.0011%)</w:t>
        <w:br/>
        <w:t>p.T121M (0.0011%)</w:t>
        <w:br/>
        <w:t>p.G135W (0.0011%)</w:t>
        <w:br/>
        <w:t>p.A1552E (0.0011%)</w:t>
        <w:br/>
        <w:t>p.G2291E (0.0011%)</w:t>
        <w:br/>
        <w:t>p.E2204K (0.0011%)</w:t>
        <w:br/>
        <w:t>p.P1582L (0.0011%)</w:t>
        <w:br/>
        <w:t>p.R1287L (0.0011%)</w:t>
        <w:br/>
        <w:t>p.S402W (0.0011%)</w:t>
        <w:br/>
        <w:t>p.P3S (0.0011%)</w:t>
        <w:br/>
        <w:t>p.C1521S (0.0011%)</w:t>
        <w:br/>
        <w:t>p.P2485Xfs*? (0.0011%)</w:t>
        <w:br/>
        <w:t>p.Q1978* (0.0011%)</w:t>
        <w:br/>
        <w:t>p.T211A (0.0011%)</w:t>
        <w:br/>
        <w:t>p.D1790Y (0.0011%)</w:t>
        <w:br/>
        <w:t>p.P2220fs*? (0.0011%)</w:t>
        <w:br/>
        <w:t>p.S2193G (0.0011%)</w:t>
        <w:br/>
        <w:t>p.G1394C (0.0011%)</w:t>
        <w:br/>
        <w:t>p.E2061G (0.0011%)</w:t>
        <w:br/>
        <w:t>p.P1151S (0.0011%)</w:t>
        <w:br/>
        <w:t>p.S2162I (0.0011%)</w:t>
        <w:br/>
        <w:t>p.R1330C (0.0011%)</w:t>
        <w:br/>
        <w:t>p.V565M (0.0011%)</w:t>
        <w:br/>
        <w:t>p.G936Xfs*243 (0.0011%)</w:t>
        <w:br/>
        <w:t>p.P1731Xfs*41 (0.0011%)</w:t>
        <w:br/>
        <w:t>p.V1232M (0.0011%)</w:t>
        <w:br/>
        <w:t>p.T586P (0.0011%)</w:t>
        <w:br/>
        <w:t>p.G2348D (0.0011%)</w:t>
        <w:br/>
        <w:t>p.T1573A (0.0011%)</w:t>
        <w:br/>
        <w:t>p.P2332L (0.0011%)</w:t>
        <w:br/>
        <w:t>p.C155S (0.0011%)</w:t>
        <w:br/>
        <w:t>p.I2109V (0.0011%)</w:t>
        <w:br/>
        <w:t>p.R207H (0.0011%)</w:t>
        <w:br/>
        <w:t>p.S137_P143del (0.0011%)</w:t>
        <w:br/>
        <w:t>p.H1544_S1551del (0.0011%)</w:t>
        <w:br/>
        <w:t>p.K2171N (0.0011%)</w:t>
        <w:br/>
        <w:t>p.M2318Tfs*34 (0.0011%)</w:t>
        <w:br/>
        <w:t>p.V76E (0.0011%)</w:t>
        <w:br/>
        <w:t>p.I1440T (0.0011%)</w:t>
        <w:br/>
        <w:t>p.G1071S (0.0011%)</w:t>
        <w:br/>
        <w:t>p.H2275Pfs*79 (0.0011%)</w:t>
        <w:br/>
        <w:t>p.D452E (0.0011%)</w:t>
        <w:br/>
        <w:t>p.D1642H (0.0011%)</w:t>
        <w:br/>
        <w:t>p.R130Q (0.0131%)</w:t>
        <w:br/>
        <w:t>p.Q245* (0.012%)</w:t>
        <w:br/>
        <w:t>p.R233* (0.0087%)</w:t>
        <w:br/>
        <w:t>p.L146* (0.0087%)</w:t>
        <w:br/>
        <w:t>p.?Xfs*? (0.0087%)</w:t>
        <w:br/>
        <w:t>p.S59* (0.0076%)</w:t>
        <w:br/>
        <w:t>p.T319* (0.0065%)</w:t>
        <w:br/>
        <w:t>p.I1307K (0.0065%)</w:t>
        <w:br/>
        <w:t>p.G165E (0.0065%)</w:t>
        <w:br/>
        <w:t>p.Q17* (0.0065%)</w:t>
        <w:br/>
        <w:t>p.R130G (0.0065%)</w:t>
        <w:br/>
        <w:t>p.Y486= (0.0044%)</w:t>
        <w:br/>
        <w:t>p.T1493= (0.0044%)</w:t>
        <w:br/>
        <w:t>p.H61R (0.0044%)</w:t>
        <w:br/>
        <w:t>p.G129E (0.0044%)</w:t>
        <w:br/>
        <w:t>p.Q298* (0.0044%)</w:t>
        <w:br/>
        <w:t>p.L108= (0.0044%)</w:t>
        <w:br/>
        <w:t>p.Q171* (0.0044%)</w:t>
        <w:br/>
        <w:t>p.E154Q (0.0044%)</w:t>
        <w:br/>
        <w:t>p.S229* (0.0044%)</w:t>
        <w:br/>
        <w:t>p.L295= (0.0044%)</w:t>
        <w:br/>
        <w:t>p.A545= (0.0033%)</w:t>
        <w:br/>
        <w:t>p.H123Y (0.0033%)</w:t>
        <w:br/>
        <w:t>p.D1571Y (0.0033%)</w:t>
        <w:br/>
        <w:t>p.E140* (0.0033%)</w:t>
        <w:br/>
        <w:t>p.E235* (0.0033%)</w:t>
        <w:br/>
        <w:t>p.E106* (0.0033%)</w:t>
        <w:br/>
        <w:t>p.Q171K (0.0033%)</w:t>
        <w:br/>
        <w:t>p.R141S (0.0033%)</w:t>
        <w:br/>
        <w:t>p.E135* (0.0033%)</w:t>
        <w:br/>
        <w:t>p.E763* (0.0033%)</w:t>
        <w:br/>
        <w:t>p.D92H (0.0033%)</w:t>
        <w:br/>
        <w:t>p.T1556Nfs*3 (0.0033%)</w:t>
        <w:br/>
        <w:t>p.H93R (0.0022%)</w:t>
        <w:br/>
        <w:t>p.E418Q (0.0033%)</w:t>
        <w:br/>
        <w:t>p.P96S (0.0033%)</w:t>
        <w:br/>
        <w:t>p.R173C (0.0033%)</w:t>
        <w:br/>
        <w:t>p.E538* (0.0033%)</w:t>
        <w:br/>
        <w:t>p.Y346C (0.0022%)</w:t>
        <w:br/>
        <w:t>p.E43Q (0.0033%)</w:t>
        <w:br/>
        <w:t>p.Q1242* (0.0011%)</w:t>
        <w:br/>
        <w:t>p.Y180* (0.0022%)</w:t>
        <w:br/>
        <w:t>p.E150* (0.0033%)</w:t>
        <w:br/>
        <w:t>p.M264I (0.0033%)</w:t>
        <w:br/>
        <w:t>p.A426S (0.0033%)</w:t>
        <w:br/>
        <w:t>p.P246L (0.0033%)</w:t>
        <w:br/>
        <w:t>p.Y27C (0.0022%)</w:t>
        <w:br/>
        <w:t>p.P1960= (0.0022%)</w:t>
        <w:br/>
        <w:t>p.V1822D (0.0022%)</w:t>
        <w:br/>
        <w:t>p.G1678= (0.0022%)</w:t>
        <w:br/>
        <w:t>p.R924K (0.0022%)</w:t>
        <w:br/>
        <w:t>p.R232* (0.0022%)</w:t>
        <w:br/>
        <w:t>p.G1019A (0.0022%)</w:t>
        <w:br/>
        <w:t>p.M35V (0.0022%)</w:t>
        <w:br/>
        <w:t>p.S2031I (0.0022%)</w:t>
        <w:br/>
        <w:t>p.P38T (0.0022%)</w:t>
        <w:br/>
        <w:t>p.E201Q (0.0022%)</w:t>
        <w:br/>
        <w:t>p.V2716L (0.0022%)</w:t>
        <w:br/>
        <w:t>p.D849Ifs*12 (0.0022%)</w:t>
        <w:br/>
        <w:t>p.G165= (0.0022%)</w:t>
        <w:br/>
        <w:t>p.K1310* (0.0022%)</w:t>
        <w:br/>
        <w:t>p.C218= (0.0022%)</w:t>
        <w:br/>
        <w:t>p.S963I (0.0022%)</w:t>
        <w:br/>
        <w:t>p.Y346* (0.0022%)</w:t>
        <w:br/>
        <w:t>p.E418K (0.0022%)</w:t>
        <w:br/>
        <w:t>p.Y46D (0.0022%)</w:t>
        <w:br/>
        <w:t>p.R1399C (0.0022%)</w:t>
        <w:br/>
        <w:t>p.L320* (0.0022%)</w:t>
        <w:br/>
        <w:t>p.S2621C (0.0022%)</w:t>
        <w:br/>
        <w:t>p.P1268A (0.0022%)</w:t>
        <w:br/>
        <w:t>p.G2836V (0.0011%)</w:t>
        <w:br/>
        <w:t>p.S170I (0.0022%)</w:t>
        <w:br/>
        <w:t>p.R1640W (0.0022%)</w:t>
        <w:br/>
        <w:t>p.R84* (0.0022%)</w:t>
        <w:br/>
        <w:t>p.M35I (0.0022%)</w:t>
        <w:br/>
        <w:t>p.E291K (0.0022%)</w:t>
        <w:br/>
        <w:t>p.V166Sfs*14 (0.0022%)</w:t>
        <w:br/>
        <w:t>p.Q1204* (0.0022%)</w:t>
        <w:br/>
        <w:t>p.A34D (0.0022%)</w:t>
        <w:br/>
        <w:t>p.K782* (0.0022%)</w:t>
        <w:br/>
        <w:t>p.S320* (0.0022%)</w:t>
        <w:br/>
        <w:t>p.I606Mfs*27 (0.0011%)</w:t>
        <w:br/>
        <w:t>p.G293* (0.0022%)</w:t>
        <w:br/>
        <w:t>p.L247F (0.0022%)</w:t>
        <w:br/>
        <w:t>p.G127* (0.0022%)</w:t>
        <w:br/>
        <w:t>p.E1521* (0.0022%)</w:t>
        <w:br/>
        <w:t>p.A1879S (0.0022%)</w:t>
        <w:br/>
        <w:t>p.C136R (0.0022%)</w:t>
        <w:br/>
        <w:t>p.E1317A (0.0011%)</w:t>
        <w:br/>
        <w:t>p.I1311F (0.0022%)</w:t>
        <w:br/>
        <w:t>p.G132S (0.0022%)</w:t>
        <w:br/>
        <w:t>p.L247Ffs*6 (0.0022%)</w:t>
        <w:br/>
        <w:t>p.K327* (0.0022%)</w:t>
        <w:br/>
        <w:t>p.R142P (0.0022%)</w:t>
        <w:br/>
        <w:t>p.L152P (0.0022%)</w:t>
        <w:br/>
        <w:t>p.H196Y (0.0022%)</w:t>
        <w:br/>
        <w:t>p.P38R (0.0022%)</w:t>
        <w:br/>
        <w:t>p.K128M (0.0022%)</w:t>
        <w:br/>
        <w:t>p.S117L (0.0022%)</w:t>
        <w:br/>
        <w:t>p.Q2117* (0.0022%)</w:t>
        <w:br/>
        <w:t>p.R130* (0.0022%)</w:t>
        <w:br/>
        <w:t>p.W111* (0.0022%)</w:t>
        <w:br/>
        <w:t>p.V275G (0.0022%)</w:t>
        <w:br/>
        <w:t>p.R405L (0.0022%)</w:t>
        <w:br/>
        <w:t>p.G127E (0.0022%)</w:t>
        <w:br/>
        <w:t>p.E1080* (0.0022%)</w:t>
        <w:br/>
        <w:t>p.L1129S (0.0022%)</w:t>
        <w:br/>
        <w:t>p.C1263Y (0.0022%)</w:t>
        <w:br/>
        <w:t>p.K581Gfs*20 (0.0022%)</w:t>
        <w:br/>
        <w:t>p.N389S (0.0022%)</w:t>
        <w:br/>
        <w:t>p.R216* (0.0022%)</w:t>
        <w:br/>
        <w:t>p.Q399H (0.0022%)</w:t>
        <w:br/>
        <w:t>p.E1284K (0.0022%)</w:t>
        <w:br/>
        <w:t>p.R173H (0.0022%)</w:t>
        <w:br/>
        <w:t>p.R332L (0.0022%)</w:t>
        <w:br/>
        <w:t>p.F257L (0.0022%)</w:t>
        <w:br/>
        <w:t>p.G209Efs*12 (0.0022%)</w:t>
        <w:br/>
        <w:t>p.G165* (0.0022%)</w:t>
        <w:br/>
        <w:t>p.K66* (0.0022%)</w:t>
        <w:br/>
        <w:t>p.E40* (0.0022%)</w:t>
        <w:br/>
        <w:t>p.R876* (0.0022%)</w:t>
        <w:br/>
        <w:t>p.V290I (0.0022%)</w:t>
        <w:br/>
        <w:t>p.K128N (0.0022%)</w:t>
        <w:br/>
        <w:t>p.T78= (0.0022%)</w:t>
        <w:br/>
        <w:t>p.L182V (0.0022%)</w:t>
        <w:br/>
        <w:t>p.E291Q (0.0011%)</w:t>
        <w:br/>
        <w:t>p.S1756= (0.0011%)</w:t>
        <w:br/>
        <w:t>p.L2144M (0.0011%)</w:t>
        <w:br/>
        <w:t>p.M2213V (0.0011%)</w:t>
        <w:br/>
        <w:t>p.D807Y (0.0011%)</w:t>
        <w:br/>
        <w:t>p.A426P (0.0011%)</w:t>
        <w:br/>
        <w:t>p.S1202P (0.0011%)</w:t>
        <w:br/>
        <w:t>p.A2638S (0.0011%)</w:t>
        <w:br/>
        <w:t>p.S10C (0.0011%)</w:t>
        <w:br/>
        <w:t>p.D1562N (0.0011%)</w:t>
        <w:br/>
        <w:t>p.A1553= (0.0011%)</w:t>
        <w:br/>
        <w:t>p.G36* (0.0011%)</w:t>
        <w:br/>
        <w:t>p.N1792K (0.0011%)</w:t>
        <w:br/>
        <w:t>p.R2721H (0.0011%)</w:t>
        <w:br/>
        <w:t>p.F278L (0.0011%)</w:t>
        <w:br/>
        <w:t>p.G1120A (0.0011%)</w:t>
        <w:br/>
        <w:t>p.Q2403H (0.0011%)</w:t>
        <w:br/>
        <w:t>p.R1742L (0.0011%)</w:t>
        <w:br/>
        <w:t>p.I122= (0.0011%)</w:t>
        <w:br/>
        <w:t>p.D1939H (0.0011%)</w:t>
        <w:br/>
        <w:t>p.T816I (0.0011%)</w:t>
        <w:br/>
        <w:t>p.P1381= (0.0011%)</w:t>
        <w:br/>
        <w:t>p.G230V (0.0011%)</w:t>
        <w:br/>
        <w:t>p.E1991D (0.0011%)</w:t>
        <w:br/>
        <w:t>p.G1312R (0.0011%)</w:t>
        <w:br/>
        <w:t>p.E1850Q (0.0011%)</w:t>
        <w:br/>
        <w:t>p.A2313S (0.0011%)</w:t>
        <w:br/>
        <w:t>p.D774H (0.0011%)</w:t>
        <w:br/>
        <w:t>p.H1232Y (0.0011%)</w:t>
        <w:br/>
        <w:t>p.S2794T (0.0011%)</w:t>
        <w:br/>
        <w:t>p.P2009L (0.0011%)</w:t>
        <w:br/>
        <w:t>p.E358D (0.0011%)</w:t>
        <w:br/>
        <w:t>p.T319Nfs*6 (0.0011%)</w:t>
        <w:br/>
        <w:t>p.S1278* (0.0011%)</w:t>
        <w:br/>
        <w:t>p.L69F (0.0011%)</w:t>
        <w:br/>
        <w:t>p.F341I (0.0011%)</w:t>
        <w:br/>
        <w:t>p.F341Y (0.0011%)</w:t>
        <w:br/>
        <w:t>p.E2415Q (0.0011%)</w:t>
        <w:br/>
        <w:t>p.S1906L (0.0011%)</w:t>
        <w:br/>
        <w:t>p.P1052H (0.0011%)</w:t>
        <w:br/>
        <w:t>p.R1158K (0.0011%)</w:t>
        <w:br/>
        <w:t>p.P1159Q (0.0011%)</w:t>
        <w:br/>
        <w:t>p.P1159T (0.0011%)</w:t>
        <w:br/>
        <w:t>p.Y177* (0.0011%)</w:t>
        <w:br/>
        <w:t>p.M2364Cfs*10 (0.0011%)</w:t>
        <w:br/>
        <w:t>p.R106Lfs*19 (0.0011%)</w:t>
        <w:br/>
        <w:t>p.T2379I (0.0011%)</w:t>
        <w:br/>
        <w:t>p.P1159L (0.0011%)</w:t>
        <w:br/>
        <w:t>p.A1358V (0.0011%)</w:t>
        <w:br/>
        <w:t>p.D2796G (0.0011%)</w:t>
        <w:br/>
        <w:t>p.G618C (0.0011%)</w:t>
        <w:br/>
        <w:t>p.R2714H (0.0011%)</w:t>
        <w:br/>
        <w:t>p.R2228= (0.0011%)</w:t>
        <w:br/>
        <w:t>p.S2569R (0.0011%)</w:t>
        <w:br/>
        <w:t>p.C136F (0.0011%)</w:t>
        <w:br/>
        <w:t>p.S2307L (0.0011%)</w:t>
        <w:br/>
        <w:t>p.I224= (0.0011%)</w:t>
        <w:br/>
        <w:t>p.S2242N (0.0011%)</w:t>
        <w:br/>
        <w:t>p.R283* (0.0011%)</w:t>
        <w:br/>
        <w:t>p.I32N (0.0011%)</w:t>
        <w:br/>
        <w:t>p.E2824Q (0.0011%)</w:t>
        <w:br/>
        <w:t>p.E2617Rfs*3 (0.0011%)</w:t>
        <w:br/>
        <w:t>p.L2138= (0.0011%)</w:t>
        <w:br/>
        <w:t>p.G2293V (0.0011%)</w:t>
        <w:br/>
        <w:t>p.T348R (0.0011%)</w:t>
        <w:br/>
        <w:t>p.Y2366N (0.0011%)</w:t>
        <w:br/>
        <w:t>p.R1623S (0.0011%)</w:t>
        <w:br/>
        <w:t>p.S1631Lfs*18 (0.0011%)</w:t>
        <w:br/>
        <w:t>p.D109Y (0.0011%)</w:t>
        <w:br/>
        <w:t>p.H361N (0.0011%)</w:t>
        <w:br/>
        <w:t>p.S170R (0.0011%)</w:t>
        <w:br/>
        <w:t>p.F21L (0.0011%)</w:t>
        <w:br/>
        <w:t>p.K128Q (0.0011%)</w:t>
        <w:br/>
        <w:t>p.D1486N (0.0011%)</w:t>
        <w:br/>
        <w:t>p.G1703* (0.0011%)</w:t>
        <w:br/>
        <w:t>p.D115Mfs*19 (0.0011%)</w:t>
        <w:br/>
        <w:t>p.P2165A (0.0011%)</w:t>
        <w:br/>
        <w:t>p.R810M (0.0011%)</w:t>
        <w:br/>
        <w:t>p.L1393I (0.0011%)</w:t>
        <w:br/>
        <w:t>p.E918* (0.0011%)</w:t>
        <w:br/>
        <w:t>p.Q1922H (0.0011%)</w:t>
        <w:br/>
        <w:t>p.F337I (0.0011%)</w:t>
        <w:br/>
        <w:t>p.K2180R (0.0011%)</w:t>
        <w:br/>
        <w:t>p.P1381S (0.0011%)</w:t>
        <w:br/>
        <w:t>p.S2225F (0.0011%)</w:t>
        <w:br/>
        <w:t>p.A2730S (0.0011%)</w:t>
        <w:br/>
        <w:t>p.K714* (0.0011%)</w:t>
        <w:br/>
        <w:t>p.G2250V (0.0011%)</w:t>
        <w:br/>
        <w:t>p.T1185K (0.0011%)</w:t>
        <w:br/>
        <w:t>p.E201Gfs*4 (0.0011%)</w:t>
        <w:br/>
        <w:t>p.E1451Q (0.0011%)</w:t>
        <w:br/>
        <w:t>p.G282= (0.0011%)</w:t>
        <w:br/>
        <w:t>p.N22S (0.0011%)</w:t>
        <w:br/>
        <w:t>p.I253N (0.0011%)</w:t>
        <w:br/>
        <w:t>p.F801Lfs*19 (0.0011%)</w:t>
        <w:br/>
        <w:t>p.D1939Y (0.0011%)</w:t>
        <w:br/>
        <w:t>p.E1573K (0.0011%)</w:t>
        <w:br/>
        <w:t>p.D556N (0.0011%)</w:t>
        <w:br/>
        <w:t>p.G129V (0.0011%)</w:t>
        <w:br/>
        <w:t>p.S2134C (0.0011%)</w:t>
        <w:br/>
        <w:t>p.S966G (0.0011%)</w:t>
        <w:br/>
        <w:t>p.D58Y (0.0011%)</w:t>
        <w:br/>
        <w:t>p.Y1000C (0.0011%)</w:t>
        <w:br/>
        <w:t>p.R1450G (0.0011%)</w:t>
        <w:br/>
        <w:t>p.S1567L (0.0011%)</w:t>
        <w:br/>
        <w:t>p.Q2291* (0.0011%)</w:t>
        <w:br/>
        <w:t>p.E868Q (0.0011%)</w:t>
        <w:br/>
        <w:t>p.I8Dfs*3 (0.0011%)</w:t>
        <w:br/>
        <w:t>p.M200L (0.0011%)</w:t>
        <w:br/>
        <w:t>p.Q2291H (0.0011%)</w:t>
        <w:br/>
        <w:t>p.I544T (0.0011%)</w:t>
        <w:br/>
        <w:t>p.D24G (0.0011%)</w:t>
        <w:br/>
        <w:t>p.L1087= (0.0011%)</w:t>
        <w:br/>
        <w:t>p.L320S (0.0011%)</w:t>
        <w:br/>
        <w:t>p.I2181Dfs*4 (0.0011%)</w:t>
        <w:br/>
        <w:t>p.G351* (0.0011%)</w:t>
        <w:br/>
        <w:t>p.G351V (0.0011%)</w:t>
        <w:br/>
        <w:t>p.R1348M (0.0011%)</w:t>
        <w:br/>
        <w:t>p.G502* (0.0011%)</w:t>
        <w:br/>
        <w:t>p.V1099L (0.0011%)</w:t>
        <w:br/>
        <w:t>p.D107N (0.0011%)</w:t>
        <w:br/>
        <w:t>p.A192T (0.0011%)</w:t>
        <w:br/>
        <w:t>p.A1358T (0.0011%)</w:t>
        <w:br/>
        <w:t>p.S2494F (0.0011%)</w:t>
        <w:br/>
        <w:t>p.E2457D (0.0011%)</w:t>
        <w:br/>
        <w:t>p.Q12= (0.0011%)</w:t>
        <w:br/>
        <w:t>p.C71Y (0.0011%)</w:t>
        <w:br/>
        <w:t>p.A1801S (0.0011%)</w:t>
        <w:br/>
        <w:t>p.S1806* (0.0011%)</w:t>
        <w:br/>
        <w:t>p.G2107S (0.0011%)</w:t>
        <w:br/>
        <w:t>p.R1171C (0.0011%)</w:t>
        <w:br/>
        <w:t>p.S1215I (0.0011%)</w:t>
        <w:br/>
        <w:t>p.V894= (0.0011%)</w:t>
        <w:br/>
        <w:t>p.M720I (0.0011%)</w:t>
        <w:br/>
        <w:t>p.C105Lfs*8 (0.0011%)</w:t>
        <w:br/>
        <w:t>p.Q2154E (0.0011%)</w:t>
        <w:br/>
        <w:t>p.A2388V (0.0011%)</w:t>
        <w:br/>
        <w:t>p.G1416D (0.0011%)</w:t>
        <w:br/>
        <w:t>p.P1527L (0.0011%)</w:t>
        <w:br/>
        <w:t>p.P248H (0.0011%)</w:t>
        <w:br/>
        <w:t>p.M2213I (0.0011%)</w:t>
        <w:br/>
        <w:t>p.R2521I (0.0011%)</w:t>
        <w:br/>
        <w:t>p.D1637N (0.0011%)</w:t>
        <w:br/>
        <w:t>p.K2050N (0.0011%)</w:t>
        <w:br/>
        <w:t>p.D2663Y (0.0011%)</w:t>
        <w:br/>
        <w:t>p.L620V (0.0011%)</w:t>
        <w:br/>
        <w:t>p.T2841I (0.0011%)</w:t>
        <w:br/>
        <w:t>p.Q2322R (0.0011%)</w:t>
        <w:br/>
        <w:t>p.L1342Ffs*10 (0.0011%)</w:t>
        <w:br/>
        <w:t>p.N48K (0.0011%)</w:t>
        <w:br/>
        <w:t>p.D326H (0.0011%)</w:t>
        <w:br/>
        <w:t>p.R1227Pfs*39 (0.0011%)</w:t>
        <w:br/>
        <w:t>p.T1220_S1223del (0.0011%)</w:t>
        <w:br/>
        <w:t>p.G209L (0.0011%)</w:t>
        <w:br/>
        <w:t>p.S2137F (0.0011%)</w:t>
        <w:br/>
        <w:t>p.I2321L (0.0011%)</w:t>
        <w:br/>
        <w:t>p.R554Sfs*6 (0.0011%)</w:t>
        <w:br/>
        <w:t>p.L577* (0.0011%)</w:t>
        <w:br/>
        <w:t>p.N507I (0.0011%)</w:t>
        <w:br/>
        <w:t>p.D1636Mfs*14 (0.0011%)</w:t>
        <w:br/>
        <w:t>p.R1607Gfs*43 (0.0011%)</w:t>
        <w:br/>
        <w:t>p.E1576* (0.0011%)</w:t>
        <w:br/>
        <w:t>p.Y178* (0.0011%)</w:t>
        <w:br/>
        <w:t>p.E1554* (0.0011%)</w:t>
        <w:br/>
        <w:t>p.G1836R (0.0011%)</w:t>
        <w:br/>
        <w:t>p.E2737D (0.0011%)</w:t>
        <w:br/>
        <w:t>p.S1415Kfs*8 (0.0011%)</w:t>
        <w:br/>
        <w:t>p.C211* (0.0011%)</w:t>
        <w:br/>
        <w:t>p.R1273K (0.0011%)</w:t>
        <w:br/>
        <w:t>p.I1025M (0.0011%)</w:t>
        <w:br/>
        <w:t>p.A2122del (0.0011%)</w:t>
        <w:br/>
        <w:t>p.E1544* (0.0011%)</w:t>
        <w:br/>
        <w:t>p.R2237* (0.0011%)</w:t>
        <w:br/>
        <w:t>p.L2136H (0.0011%)</w:t>
        <w:br/>
        <w:t>p.T2451= (0.0011%)</w:t>
        <w:br/>
        <w:t>p.S1198* (0.0011%)</w:t>
        <w:br/>
        <w:t>p.S1465Wfs*3 (0.0011%)</w:t>
        <w:br/>
        <w:t>p.V1414I (0.0011%)</w:t>
        <w:br/>
        <w:t>p.G293Efs*14 (0.0011%)</w:t>
        <w:br/>
        <w:t>p.R653W (0.0011%)</w:t>
        <w:br/>
        <w:t>p.S583* (0.0011%)</w:t>
        <w:br/>
        <w:t>p.M271Nfs*6 (0.0011%)</w:t>
        <w:br/>
        <w:t>p.I2573V (0.0011%)</w:t>
        <w:br/>
        <w:t>p.T1653I (0.0011%)</w:t>
        <w:br/>
        <w:t>p.M1525T (0.0011%)</w:t>
        <w:br/>
        <w:t>p.R1523_I1524del (0.0011%)</w:t>
        <w:br/>
        <w:t>p.E1464Vfs*8 (0.0011%)</w:t>
        <w:br/>
        <w:t>p.S179Pfs*6 (0.0011%)</w:t>
        <w:br/>
        <w:t>p.I1121S (0.0011%)</w:t>
        <w:br/>
        <w:t>p.R2780= (0.0011%)</w:t>
        <w:br/>
        <w:t>p.E1157D (0.0011%)</w:t>
        <w:br/>
        <w:t>p.Q1131* (0.0011%)</w:t>
        <w:br/>
        <w:t>p.K1449Q (0.0011%)</w:t>
        <w:br/>
        <w:t>p.E1699K (0.0011%)</w:t>
        <w:br/>
        <w:t>p.E284* (0.0011%)</w:t>
        <w:br/>
        <w:t>p.S2575Cfs*7 (0.0011%)</w:t>
        <w:br/>
        <w:t>p.N261D (0.0011%)</w:t>
        <w:br/>
        <w:t>p.I101Yfs*6 (0.0011%)</w:t>
        <w:br/>
        <w:t>p.Q1237* (0.0011%)</w:t>
        <w:br/>
        <w:t>p.R1114* (0.0011%)</w:t>
        <w:br/>
        <w:t>p.S780Vfs*40 (0.0011%)</w:t>
        <w:br/>
        <w:t>p.R1105W (0.0011%)</w:t>
        <w:br/>
        <w:t>p.G1339Vfs*76 (0.0011%)</w:t>
        <w:br/>
        <w:t>p.S229_K237delins* (0.0011%)</w:t>
        <w:br/>
        <w:t>p.G323C (0.0011%)</w:t>
        <w:br/>
        <w:t>p.K125T (0.0011%)</w:t>
        <w:br/>
        <w:t>p.Q1935L (0.0011%)</w:t>
        <w:br/>
        <w:t>p.L662V (0.0011%)</w:t>
        <w:br/>
        <w:t>p.N815T (0.0011%)</w:t>
        <w:br/>
        <w:t>p.N515I (0.0011%)</w:t>
        <w:br/>
        <w:t>p.N2668S (0.0011%)</w:t>
        <w:br/>
        <w:t>p.E235Vfs*5 (0.0011%)</w:t>
        <w:br/>
        <w:t>p.L1488Kfs*13 (0.0011%)</w:t>
        <w:br/>
        <w:t>p.S10N (0.0011%)</w:t>
        <w:br/>
        <w:t>p.G2502S (0.0011%)</w:t>
        <w:br/>
        <w:t>p.G1499Ffs*7 (0.0011%)</w:t>
        <w:br/>
        <w:t>p.S1272* (0.0011%)</w:t>
        <w:br/>
        <w:t>p.Q1480Lfs*11 (0.0011%)</w:t>
        <w:br/>
        <w:t>p.N329Kfs*14 (0.0011%)</w:t>
        <w:br/>
        <w:t>p.S373= (0.0011%)</w:t>
        <w:br/>
        <w:t>p.E893* (0.0011%)</w:t>
        <w:br/>
        <w:t>p.S1395Rfs*19 (0.0011%)</w:t>
        <w:br/>
        <w:t>p.S1100Vfs*19 (0.0011%)</w:t>
        <w:br/>
        <w:t>p.S2631F (0.0011%)</w:t>
        <w:br/>
        <w:t>p.E1265* (0.0011%)</w:t>
        <w:br/>
        <w:t>p.E1309Dfs*4 (0.0011%)</w:t>
        <w:br/>
        <w:t>p.H93Q (0.0011%)</w:t>
        <w:br/>
        <w:t>p.Y1183* (0.0011%)</w:t>
        <w:br/>
        <w:t>p.Y155S (0.0011%)</w:t>
        <w:br/>
        <w:t>p.W421C (0.0011%)</w:t>
        <w:br/>
        <w:t>p.T305R (0.0011%)</w:t>
        <w:br/>
        <w:t>p.E2589= (0.0011%)</w:t>
        <w:br/>
        <w:t>p.R1450* (0.0011%)</w:t>
        <w:br/>
        <w:t>p.R1920* (0.0011%)</w:t>
        <w:br/>
        <w:t>p.S1411Vfs*4 (0.0011%)</w:t>
        <w:br/>
        <w:t>p.Y16= (0.0011%)</w:t>
        <w:br/>
        <w:t>p.P204L (0.0011%)</w:t>
        <w:br/>
        <w:t>p.D2490H (0.0011%)</w:t>
        <w:br/>
        <w:t>p.L595F (0.0011%)</w:t>
        <w:br/>
        <w:t>p.K197_M198del (0.0011%)</w:t>
        <w:br/>
        <w:t>p.K1449Sfs*24 (0.0011%)</w:t>
        <w:br/>
        <w:t>p.N334S (0.0011%)</w:t>
        <w:br/>
        <w:t>p.S1857* (0.0011%)</w:t>
        <w:br/>
        <w:t>p.P2094S (0.0011%)</w:t>
        <w:br/>
        <w:t>p.V45Yfs*9 (0.0011%)</w:t>
        <w:br/>
        <w:t>p.L572F (0.0011%)</w:t>
        <w:br/>
        <w:t>p.A2122dup (0.0011%)</w:t>
        <w:br/>
        <w:t>p.P213Lfs*25 (0.0011%)</w:t>
        <w:br/>
        <w:t>p.E1712Q (0.0011%)</w:t>
        <w:br/>
        <w:t>p.H898Y (0.0011%)</w:t>
        <w:br/>
        <w:t>p.R1435G (0.0011%)</w:t>
        <w:br/>
        <w:t>p.H259P (0.0011%)</w:t>
        <w:br/>
        <w:t>p.G36V (0.0011%)</w:t>
        <w:br/>
        <w:t>p.C218* (0.0011%)</w:t>
        <w:br/>
        <w:t>p.L23* (0.0011%)</w:t>
        <w:br/>
        <w:t>p.R159Gfs*8 (0.0011%)</w:t>
        <w:br/>
        <w:t>p.S780Ffs*40 (0.0011%)</w:t>
        <w:br/>
        <w:t>p.G132D (0.0011%)</w:t>
        <w:br/>
        <w:t>p.P2216L (0.0011%)</w:t>
        <w:br/>
        <w:t>p.S1344L (0.0011%)</w:t>
        <w:br/>
        <w:t>p.S2627Xfs*? (0.0011%)</w:t>
        <w:br/>
        <w:t>p.F337Sfs*4 (0.0011%)</w:t>
        <w:br/>
        <w:t>p.A476V (0.0011%)</w:t>
        <w:br/>
        <w:t>p.D24H (0.0011%)</w:t>
        <w:br/>
        <w:t>p.P1319Qfs*93 (0.0011%)</w:t>
        <w:br/>
        <w:t>p.L1509Qfs*4 (0.0011%)</w:t>
        <w:br/>
        <w:t>p.S963* (0.0011%)</w:t>
        <w:br/>
        <w:t>p.T1023Nfs*6 (0.0011%)</w:t>
        <w:br/>
        <w:t>p.E1132del (0.0011%)</w:t>
        <w:br/>
        <w:t>p.I224Kfs*26 (0.0011%)</w:t>
        <w:br/>
        <w:t>p.I253Qfs*44 (0.0011%)</w:t>
        <w:br/>
        <w:t>p.S2685G (0.0011%)</w:t>
        <w:br/>
        <w:t>p.F215_Q219del (0.0011%)</w:t>
        <w:br/>
        <w:t>p.E157* (0.0011%)</w:t>
        <w:br/>
        <w:t>p.E1209* (0.0011%)</w:t>
        <w:br/>
        <w:t>p.D384N (0.0011%)</w:t>
        <w:br/>
        <w:t>p.F271S (0.0011%)</w:t>
        <w:br/>
        <w:t>p.E73Dfs*25 (0.0011%)</w:t>
        <w:br/>
        <w:t>p.Q2701E (0.0011%)</w:t>
        <w:br/>
        <w:t>p.T2442S (0.0011%)</w:t>
        <w:br/>
        <w:t>p.S1200Efs*8 (0.0011%)</w:t>
        <w:br/>
        <w:t>p.N627Kfs*7 (0.0011%)</w:t>
        <w:br/>
        <w:t>p.L749F (0.0011%)</w:t>
        <w:br/>
        <w:t>p.D1512N (0.0011%)</w:t>
        <w:br/>
        <w:t>p.E418* (0.0011%)</w:t>
        <w:br/>
        <w:t>p.S1587* (0.0011%)</w:t>
        <w:br/>
        <w:t>p.H1629Afs*3 (0.0011%)</w:t>
        <w:br/>
        <w:t>p.P339S (0.0011%)</w:t>
        <w:br/>
        <w:t>p.S2822N (0.0011%)</w:t>
        <w:br/>
        <w:t>p.R1523Efs*2 (0.0011%)</w:t>
        <w:br/>
        <w:t>p.R623Q (0.0011%)</w:t>
        <w:br/>
        <w:t>p.H118L (0.0011%)</w:t>
        <w:br/>
        <w:t>p.N1455Hfs*16 (0.0011%)</w:t>
        <w:br/>
        <w:t>p.E1451* (0.0011%)</w:t>
        <w:br/>
        <w:t>p.R141= (0.0011%)</w:t>
        <w:br/>
        <w:t>p.S908Lfs*8 (0.0011%)</w:t>
        <w:br/>
        <w:t>p.Y16* (0.0011%)</w:t>
        <w:br/>
        <w:t>p.Q1367* (0.0011%)</w:t>
        <w:br/>
        <w:t>p.Y138* (0.0011%)</w:t>
        <w:br/>
        <w:t>p.R159S (0.0011%)</w:t>
        <w:br/>
        <w:t>p.K1454E (0.0011%)</w:t>
        <w:br/>
        <w:t>p.N117S (0.0011%)</w:t>
        <w:br/>
        <w:t>p.T2481A (0.0011%)</w:t>
        <w:br/>
        <w:t>p.Q1477* (0.0011%)</w:t>
        <w:br/>
        <w:t>p.D1519H (0.0011%)</w:t>
        <w:br/>
        <w:t>p.N117H (0.0011%)</w:t>
        <w:br/>
        <w:t>p.W423* (0.0011%)</w:t>
        <w:br/>
        <w:t>p.E1306* (0.0011%)</w:t>
        <w:br/>
        <w:t>p.E1209V (0.0011%)</w:t>
        <w:br/>
        <w:t>p.R189T (0.0011%)</w:t>
        <w:br/>
        <w:t>p.E1550* (0.0011%)</w:t>
        <w:br/>
        <w:t>p.Y68D (0.0011%)</w:t>
        <w:br/>
        <w:t>p.R335* (0.0011%)</w:t>
        <w:br/>
        <w:t>p.S294Vfs*13 (0.0011%)</w:t>
        <w:br/>
        <w:t>p.?fs*? (0.0011%)</w:t>
        <w:br/>
        <w:t>p.Y46Cfs*7 (0.0011%)</w:t>
        <w:br/>
        <w:t>p.Y240* (0.0011%)</w:t>
        <w:br/>
        <w:t>p.G53Efs*17 (0.0011%)</w:t>
        <w:br/>
        <w:t>p.Y65* (0.0011%)</w:t>
        <w:br/>
        <w:t>p.S305N (0.0011%)</w:t>
        <w:br/>
        <w:t>p.E428K (0.0011%)</w:t>
        <w:br/>
        <w:t>p.S59L (0.0011%)</w:t>
        <w:br/>
        <w:t>p.L325F (0.0011%)</w:t>
        <w:br/>
        <w:t>p.P357S (0.0011%)</w:t>
        <w:br/>
        <w:t>p.D375N (0.0011%)</w:t>
        <w:br/>
        <w:t>p.Q1123* (0.0011%)</w:t>
        <w:br/>
        <w:t>p.E1540* (0.0011%)</w:t>
        <w:br/>
        <w:t>p.V119F (0.0011%)</w:t>
        <w:br/>
        <w:t>p.T2266S (0.0011%)</w:t>
        <w:br/>
        <w:t>p.F273Xfs*? (0.0011%)</w:t>
        <w:br/>
        <w:t>p.N323M (0.0011%)</w:t>
        <w:br/>
        <w:t>p.F243L (0.0011%)</w:t>
        <w:br/>
        <w:t>p.Y177H (0.0011%)</w:t>
        <w:br/>
        <w:t>p.E1309Xfs*4 (0.0011%)</w:t>
        <w:br/>
        <w:t>p.S1419N (0.0011%)</w:t>
        <w:br/>
        <w:t>p.R1742C (0.0011%)</w:t>
        <w:br/>
        <w:t>p.L2342F (0.0011%)</w:t>
        <w:br/>
        <w:t>p.A121T (0.0011%)</w:t>
        <w:br/>
        <w:t>p.G2190A (0.0011%)</w:t>
        <w:br/>
        <w:t>p.D24A (0.0011%)</w:t>
        <w:br/>
        <w:t>p.P354Q (0.0011%)</w:t>
        <w:br/>
        <w:t>p.G209A (0.0011%)</w:t>
        <w:br/>
        <w:t>p.P339L (0.0011%)</w:t>
        <w:br/>
        <w:t>p.L316Ffs*2 (0.0011%)</w:t>
        <w:br/>
        <w:t>p.S1465Rfs*3 (0.0011%)</w:t>
        <w:br/>
        <w:t>p.K125N (0.0011%)</w:t>
        <w:br/>
        <w:t>p.T286= (0.0011%)</w:t>
        <w:br/>
        <w:t>p.M134I (0.0011%)</w:t>
        <w:br/>
        <w:t>p.S170Vfs*13 (0.0011%)</w:t>
        <w:br/>
        <w:t>p.Y155H (0.0011%)</w:t>
        <w:br/>
        <w:t>p.S294N (0.0011%)</w:t>
        <w:br/>
        <w:t>p.N311Kfs*2 (0.0011%)</w:t>
        <w:br/>
        <w:t>p.E1317Q (0.0011%)</w:t>
        <w:br/>
        <w:t>p.Y138C (0.0011%)</w:t>
        <w:br/>
        <w:t>p.W111R (0.0011%)</w:t>
        <w:br/>
        <w:t>p.F81Y (0.0011%)</w:t>
        <w:br/>
        <w:t>p.Y155C (0.0011%)</w:t>
        <w:br/>
        <w:t>p.K237Nfs*19 (0.0011%)</w:t>
        <w:br/>
        <w:t>p.Y27_N212&gt;Y (0.0011%)</w:t>
        <w:br/>
        <w:t>p.K267Rfs*9 (0.0011%)</w:t>
        <w:br/>
        <w:t>p.P712T (0.0055%)</w:t>
        <w:br/>
        <w:t>p.R487L (0.0044%)</w:t>
        <w:br/>
        <w:t>p.G439V (0.0044%)</w:t>
        <w:br/>
        <w:t>p.T520A (0.0033%)</w:t>
        <w:br/>
        <w:t>p.P567= (0.0044%)</w:t>
        <w:br/>
        <w:t>p.V859M (0.0033%)</w:t>
        <w:br/>
        <w:t>p.L360= (0.0033%)</w:t>
        <w:br/>
        <w:t>p.R479L (0.0033%)</w:t>
        <w:br/>
        <w:t>p.P250H (0.0033%)</w:t>
        <w:br/>
        <w:t>p.E938* (0.0033%)</w:t>
        <w:br/>
        <w:t>p.N907S (0.0033%)</w:t>
        <w:br/>
        <w:t>p.D1071N (0.0022%)</w:t>
        <w:br/>
        <w:t>p.P149L (0.0033%)</w:t>
        <w:br/>
        <w:t>p.K303N (0.0033%)</w:t>
        <w:br/>
        <w:t>p.A236= (0.0033%)</w:t>
        <w:br/>
        <w:t>p.S348F (0.0033%)</w:t>
        <w:br/>
        <w:t>p.V982= (0.0033%)</w:t>
        <w:br/>
        <w:t>p.E387K (0.0033%)</w:t>
        <w:br/>
        <w:t>p.R512Q (0.0011%)</w:t>
        <w:br/>
        <w:t>p.S19I (0.0033%)</w:t>
        <w:br/>
        <w:t>p.P701S (0.0033%)</w:t>
        <w:br/>
        <w:t>p.R804Q (0.0033%)</w:t>
        <w:br/>
        <w:t>p.T1052= (0.0022%)</w:t>
        <w:br/>
        <w:t>p.E141D (0.0022%)</w:t>
        <w:br/>
        <w:t>p.C13S (0.0022%)</w:t>
        <w:br/>
        <w:t>p.R340= (0.0022%)</w:t>
        <w:br/>
        <w:t>p.A916T (0.0022%)</w:t>
        <w:br/>
        <w:t>p.D444Y (0.0022%)</w:t>
        <w:br/>
        <w:t>p.L1083M (0.0022%)</w:t>
        <w:br/>
        <w:t>p.V950L (0.0022%)</w:t>
        <w:br/>
        <w:t>p.M448I (0.0022%)</w:t>
        <w:br/>
        <w:t>p.A491P (0.0022%)</w:t>
        <w:br/>
        <w:t>p.V205F (0.0022%)</w:t>
        <w:br/>
        <w:t>p.V339L (0.0022%)</w:t>
        <w:br/>
        <w:t>p.T873N (0.0022%)</w:t>
        <w:br/>
        <w:t>p.E446Q (0.0022%)</w:t>
        <w:br/>
        <w:t>p.W462C (0.0022%)</w:t>
        <w:br/>
        <w:t>p.T483S (0.0022%)</w:t>
        <w:br/>
        <w:t>p.L839= (0.0022%)</w:t>
        <w:br/>
        <w:t>p.G1077C (0.0022%)</w:t>
        <w:br/>
        <w:t>p.G898= (0.0022%)</w:t>
        <w:br/>
        <w:t>p.V832M (0.0022%)</w:t>
        <w:br/>
        <w:t>p.G79D (0.0022%)</w:t>
        <w:br/>
        <w:t>p.T922A (0.0022%)</w:t>
        <w:br/>
        <w:t>p.D68N (0.0022%)</w:t>
        <w:br/>
        <w:t>p.G486D (0.0022%)</w:t>
        <w:br/>
        <w:t>p.P122T (0.0022%)</w:t>
        <w:br/>
        <w:t>p.P553A (0.0022%)</w:t>
        <w:br/>
        <w:t>p.I71M (0.0022%)</w:t>
        <w:br/>
        <w:t>p.L954M (0.0022%)</w:t>
        <w:br/>
        <w:t>p.G429W (0.0022%)</w:t>
        <w:br/>
        <w:t>p.R817H (0.0022%)</w:t>
        <w:br/>
        <w:t>p.P202Q (0.0022%)</w:t>
        <w:br/>
        <w:t>p.S67Y (0.0022%)</w:t>
        <w:br/>
        <w:t>p.D1082G (0.0022%)</w:t>
        <w:br/>
        <w:t>p.P941H (0.0022%)</w:t>
        <w:br/>
        <w:t>p.G569V (0.0022%)</w:t>
        <w:br/>
        <w:t>p.E141Q (0.0022%)</w:t>
        <w:br/>
        <w:t>p.A146G (0.0022%)</w:t>
        <w:br/>
        <w:t>p.M745I (0.0022%)</w:t>
        <w:br/>
        <w:t>p.V266= (0.0022%)</w:t>
        <w:br/>
        <w:t>p.Q294H (0.0022%)</w:t>
        <w:br/>
        <w:t>p.D123H (0.0022%)</w:t>
        <w:br/>
        <w:t>p.E279* (0.0022%)</w:t>
        <w:br/>
        <w:t>p.I539= (0.0022%)</w:t>
        <w:br/>
        <w:t>p.V243L (0.0022%)</w:t>
        <w:br/>
        <w:t>p.E213Q (0.0022%)</w:t>
        <w:br/>
        <w:t>p.L18= (0.0022%)</w:t>
        <w:br/>
        <w:t>p.W462* (0.0022%)</w:t>
        <w:br/>
        <w:t>p.C100F (0.0022%)</w:t>
        <w:br/>
        <w:t>p.H687Y (0.0022%)</w:t>
        <w:br/>
        <w:t>p.A7E (0.0022%)</w:t>
        <w:br/>
        <w:t>p.M133K (0.0022%)</w:t>
        <w:br/>
        <w:t>p.A280T (0.0022%)</w:t>
        <w:br/>
        <w:t>p.E1030* (0.0022%)</w:t>
        <w:br/>
        <w:t>p.G114S (0.0022%)</w:t>
        <w:br/>
        <w:t>p.D568Y (0.0022%)</w:t>
        <w:br/>
        <w:t>p.L221F (0.0022%)</w:t>
        <w:br/>
        <w:t>p.E927K (0.0011%)</w:t>
        <w:br/>
        <w:t>p.E1004V (0.0011%)</w:t>
        <w:br/>
        <w:t>p.S876L (0.0011%)</w:t>
        <w:br/>
        <w:t>p.W559L (0.0011%)</w:t>
        <w:br/>
        <w:t>p.R822C (0.0011%)</w:t>
        <w:br/>
        <w:t>p.R822L (0.0011%)</w:t>
        <w:br/>
        <w:t>p.S461= (0.0011%)</w:t>
        <w:br/>
        <w:t>p.T520= (0.0011%)</w:t>
        <w:br/>
        <w:t>p.W1003C (0.0011%)</w:t>
        <w:br/>
        <w:t>p.D1064= (0.0011%)</w:t>
        <w:br/>
        <w:t>p.S787T (0.0011%)</w:t>
        <w:br/>
        <w:t>p.S787= (0.0011%)</w:t>
        <w:br/>
        <w:t>p.L710M (0.0011%)</w:t>
        <w:br/>
        <w:t>p.L875= (0.0011%)</w:t>
        <w:br/>
        <w:t>p.E156* (0.0011%)</w:t>
        <w:br/>
        <w:t>p.W879C (0.0011%)</w:t>
        <w:br/>
        <w:t>p.F798L (0.0011%)</w:t>
        <w:br/>
        <w:t>p.V367= (0.0011%)</w:t>
        <w:br/>
        <w:t>p.C290Y (0.0011%)</w:t>
        <w:br/>
        <w:t>p.T105N (0.0011%)</w:t>
        <w:br/>
        <w:t>p.Q736H (0.0011%)</w:t>
        <w:br/>
        <w:t>p.G1017V (0.0011%)</w:t>
        <w:br/>
        <w:t>p.K908= (0.0011%)</w:t>
        <w:br/>
        <w:t>p.G185W (0.0011%)</w:t>
        <w:br/>
        <w:t>p.P712A (0.0011%)</w:t>
        <w:br/>
        <w:t>p.V982L (0.0011%)</w:t>
        <w:br/>
        <w:t>p.C932Y (0.0011%)</w:t>
        <w:br/>
        <w:t>p.L27F (0.0011%)</w:t>
        <w:br/>
        <w:t>p.F1088= (0.0011%)</w:t>
        <w:br/>
        <w:t>p.D842H (0.0011%)</w:t>
        <w:br/>
        <w:t>p.V138= (0.0011%)</w:t>
        <w:br/>
        <w:t>p.L884M (0.0011%)</w:t>
        <w:br/>
        <w:t>p.D919E (0.0011%)</w:t>
        <w:br/>
        <w:t>p.T95S (0.0011%)</w:t>
        <w:br/>
        <w:t>p.F314= (0.0011%)</w:t>
        <w:br/>
        <w:t>p.A921G (0.0011%)</w:t>
        <w:br/>
        <w:t>p.G729V (0.0011%)</w:t>
        <w:br/>
        <w:t>p.A503P (0.0011%)</w:t>
        <w:br/>
        <w:t>p.F321Y (0.0011%)</w:t>
        <w:br/>
        <w:t>p.V1028A (0.0011%)</w:t>
        <w:br/>
        <w:t>p.V402A (0.0011%)</w:t>
        <w:br/>
        <w:t>p.R558= (0.0011%)</w:t>
        <w:br/>
        <w:t>p.T276M (0.0011%)</w:t>
        <w:br/>
        <w:t>p.V527L (0.0011%)</w:t>
        <w:br/>
        <w:t>p.E217V (0.0011%)</w:t>
        <w:br/>
        <w:t>p.A840S (0.0011%)</w:t>
        <w:br/>
        <w:t>p.W933* (0.0011%)</w:t>
        <w:br/>
        <w:t>p.L409P (0.0011%)</w:t>
        <w:br/>
        <w:t>p.A92P (0.0011%)</w:t>
        <w:br/>
        <w:t>p.R340W (0.0011%)</w:t>
        <w:br/>
        <w:t>p.S618= (0.0011%)</w:t>
        <w:br/>
        <w:t>p.C435* (0.0011%)</w:t>
        <w:br/>
        <w:t>p.V39L (0.0011%)</w:t>
        <w:br/>
        <w:t>p.G1077V (0.0011%)</w:t>
        <w:br/>
        <w:t>p.K194* (0.0011%)</w:t>
        <w:br/>
        <w:t>p.D973Y (0.0011%)</w:t>
        <w:br/>
        <w:t>p.T1058N (0.0011%)</w:t>
        <w:br/>
        <w:t>p.L793F (0.0011%)</w:t>
        <w:br/>
        <w:t>p.P567R (0.0011%)</w:t>
        <w:br/>
        <w:t>p.N77K (0.0011%)</w:t>
        <w:br/>
        <w:t>p.Y187H (0.0011%)</w:t>
        <w:br/>
        <w:t>p.L356R (0.0011%)</w:t>
        <w:br/>
        <w:t>p.E996V (0.0011%)</w:t>
        <w:br/>
        <w:t>p.H966Q (0.0011%)</w:t>
        <w:br/>
        <w:t>p.T665I (0.0011%)</w:t>
        <w:br/>
        <w:t>p.A220G (0.0011%)</w:t>
        <w:br/>
        <w:t>p.W559C (0.0011%)</w:t>
        <w:br/>
        <w:t>p.T799= (0.0011%)</w:t>
        <w:br/>
        <w:t>p.E936* (0.0011%)</w:t>
        <w:br/>
        <w:t>p.D836H (0.0011%)</w:t>
        <w:br/>
        <w:t>p.R293C (0.0011%)</w:t>
        <w:br/>
        <w:t>p.L593I (0.0011%)</w:t>
        <w:br/>
        <w:t>p.Y962* (0.0011%)</w:t>
        <w:br/>
        <w:t>p.S1013R (0.0011%)</w:t>
        <w:br/>
        <w:t>p.V140L (0.0011%)</w:t>
        <w:br/>
        <w:t>p.G390C (0.0011%)</w:t>
        <w:br/>
        <w:t>p.D1015H (0.0011%)</w:t>
        <w:br/>
        <w:t>p.P553L (0.0011%)</w:t>
        <w:br/>
        <w:t>p.Q1043H (0.0011%)</w:t>
        <w:br/>
        <w:t>p.H945Y (0.0011%)</w:t>
        <w:br/>
        <w:t>p.L885V (0.0011%)</w:t>
        <w:br/>
        <w:t>p.D1069= (0.0011%)</w:t>
        <w:br/>
        <w:t>p.D902Gfs*7 (0.0011%)</w:t>
        <w:br/>
        <w:t>p.D836E (0.0011%)</w:t>
        <w:br/>
        <w:t>p.T406I (0.0011%)</w:t>
        <w:br/>
        <w:t>p.A210E (0.0011%)</w:t>
        <w:br/>
        <w:t>p.L967M (0.0011%)</w:t>
        <w:br/>
        <w:t>p.E262Kfs*14 (0.0011%)</w:t>
        <w:br/>
        <w:t>p.E1032D (0.0011%)</w:t>
        <w:br/>
        <w:t>p.S66R (0.0011%)</w:t>
        <w:br/>
        <w:t>p.L41= (0.0011%)</w:t>
        <w:br/>
        <w:t>p.S67T (0.0011%)</w:t>
        <w:br/>
        <w:t>p.L809Wfs*24 (0.0011%)</w:t>
        <w:br/>
        <w:t>p.L356M (0.0011%)</w:t>
        <w:br/>
        <w:t>p.L525I (0.0011%)</w:t>
        <w:br/>
        <w:t>p.S584* (0.0011%)</w:t>
        <w:br/>
        <w:t>p.D388H (0.0011%)</w:t>
        <w:br/>
        <w:t>p.W549* (0.0011%)</w:t>
        <w:br/>
        <w:t>p.L20V (0.0011%)</w:t>
        <w:br/>
        <w:t>p.T474M (0.0011%)</w:t>
        <w:br/>
        <w:t>p.R434T (0.0011%)</w:t>
        <w:br/>
        <w:t>p.D388E (0.0011%)</w:t>
        <w:br/>
        <w:t>p.L655= (0.0011%)</w:t>
        <w:br/>
        <w:t>p.V184L (0.0011%)</w:t>
        <w:br/>
        <w:t>p.G430E (0.0011%)</w:t>
        <w:br/>
        <w:t>p.P6L (0.0011%)</w:t>
        <w:br/>
        <w:t>p.Y685C (0.0011%)</w:t>
        <w:br/>
        <w:t>p.T134M (0.0011%)</w:t>
        <w:br/>
        <w:t>p.T632K (0.0011%)</w:t>
        <w:br/>
        <w:t>p.R487C (0.0011%)</w:t>
        <w:br/>
        <w:t>p.V367M (0.0011%)</w:t>
        <w:br/>
        <w:t>p.G898C (0.0011%)</w:t>
        <w:br/>
        <w:t>p.T526M (0.0011%)</w:t>
        <w:br/>
        <w:t>p.L875M (0.0011%)</w:t>
        <w:br/>
        <w:t>p.L839M (0.0011%)</w:t>
        <w:br/>
        <w:t>p.S1045C (0.0011%)</w:t>
        <w:br/>
        <w:t>p.Y342C (0.0011%)</w:t>
        <w:br/>
        <w:t>p.G912W (0.0011%)</w:t>
        <w:br/>
        <w:t>p.A210V (0.0011%)</w:t>
        <w:br/>
        <w:t>p.T393N (0.0011%)</w:t>
        <w:br/>
        <w:t>p.E726Q (0.0011%)</w:t>
        <w:br/>
        <w:t>p.E408Q (0.0011%)</w:t>
        <w:br/>
        <w:t>p.A7V (0.0011%)</w:t>
        <w:br/>
        <w:t>p.L535= (0.0011%)</w:t>
        <w:br/>
        <w:t>p.P589T (0.0011%)</w:t>
        <w:br/>
        <w:t>p.P124T (0.0011%)</w:t>
        <w:br/>
        <w:t>p.R500L (0.0011%)</w:t>
        <w:br/>
        <w:t>p.I472M (0.0011%)</w:t>
        <w:br/>
        <w:t>p.D775H (0.0011%)</w:t>
        <w:br/>
        <w:t>p.M980I (0.0011%)</w:t>
        <w:br/>
        <w:t>p.R981= (0.0011%)</w:t>
        <w:br/>
        <w:t>p.E338Q (0.0011%)</w:t>
        <w:br/>
        <w:t>p.D480E (0.0011%)</w:t>
        <w:br/>
        <w:t>p.Q371E (0.0011%)</w:t>
        <w:br/>
        <w:t>p.G166W (0.0011%)</w:t>
        <w:br/>
        <w:t>p.G1035C (0.0011%)</w:t>
        <w:br/>
        <w:t>p.F182L (0.0011%)</w:t>
        <w:br/>
        <w:t>p.N359Ifs*15 (0.0011%)</w:t>
        <w:br/>
        <w:t>p.G166= (0.0011%)</w:t>
        <w:br/>
        <w:t>p.I497V (0.0011%)</w:t>
        <w:br/>
        <w:t>p.T364_T365delinsNP (0.0011%)</w:t>
        <w:br/>
        <w:t>p.G1053C (0.0011%)</w:t>
        <w:br/>
        <w:t>p.Q1010K (0.0011%)</w:t>
        <w:br/>
        <w:t>p.D846V (0.0011%)</w:t>
        <w:br/>
        <w:t>p.E1065K (0.0011%)</w:t>
        <w:br/>
        <w:t>p.P955H (0.0011%)</w:t>
        <w:br/>
        <w:t>p.R487S (0.0011%)</w:t>
        <w:br/>
        <w:t>p.R822H (0.0011%)</w:t>
        <w:br/>
        <w:t>p.E747Q (0.0011%)</w:t>
        <w:br/>
        <w:t>p.N103K (0.0011%)</w:t>
        <w:br/>
        <w:t>p.Q758R (0.0011%)</w:t>
        <w:br/>
        <w:t>p.L599F (0.0011%)</w:t>
        <w:br/>
        <w:t>p.P32Q (0.0011%)</w:t>
        <w:br/>
        <w:t>p.Y392= (0.0011%)</w:t>
        <w:br/>
        <w:t>p.L31I (0.0011%)</w:t>
        <w:br/>
        <w:t>p.R293Afs*10 (0.0011%)</w:t>
        <w:br/>
        <w:t>p.I1050V (0.0011%)</w:t>
        <w:br/>
        <w:t>p.G17R (0.0011%)</w:t>
        <w:br/>
        <w:t>p.P149H (0.0011%)</w:t>
        <w:br/>
        <w:t>p.W879* (0.0011%)</w:t>
        <w:br/>
        <w:t>p.D919Y (0.0011%)</w:t>
        <w:br/>
        <w:t>p.E54V (0.0011%)</w:t>
        <w:br/>
        <w:t>p.R1062I (0.0011%)</w:t>
        <w:br/>
        <w:t>p.E301K (0.0011%)</w:t>
        <w:br/>
        <w:t>p.H5Y (0.0011%)</w:t>
        <w:br/>
        <w:t>p.G662E (0.0011%)</w:t>
        <w:br/>
        <w:t>p.K1001N (0.0011%)</w:t>
        <w:br/>
        <w:t>p.V493M (0.0011%)</w:t>
        <w:br/>
        <w:t>p.E927Q (0.0011%)</w:t>
        <w:br/>
        <w:t>p.Y993= (0.0011%)</w:t>
        <w:br/>
        <w:t>p.R500= (0.0011%)</w:t>
        <w:br/>
        <w:t>p.T1066I (0.0011%)</w:t>
        <w:br/>
        <w:t>p.R383L (0.0011%)</w:t>
        <w:br/>
        <w:t>p.V193I (0.0011%)</w:t>
        <w:br/>
        <w:t>p.D1064E (0.0011%)</w:t>
        <w:br/>
        <w:t>p.K960M (0.0011%)</w:t>
        <w:br/>
        <w:t>p.Y944H (0.0011%)</w:t>
        <w:br/>
        <w:t>p.M732I (0.0011%)</w:t>
        <w:br/>
        <w:t>p.R293H (0.0011%)</w:t>
        <w:br/>
        <w:t>p.G592R (0.0011%)</w:t>
        <w:br/>
        <w:t>p.S541T (0.0011%)</w:t>
        <w:br/>
        <w:t>p.E156D (0.0011%)</w:t>
        <w:br/>
        <w:t>p.D763Y (0.0011%)</w:t>
        <w:br/>
        <w:t>p.E252D (0.0011%)</w:t>
        <w:br/>
        <w:t>p.R522G (0.0011%)</w:t>
        <w:br/>
        <w:t>p.I539M (0.0011%)</w:t>
        <w:br/>
        <w:t>p.L580M (0.0011%)</w:t>
        <w:br/>
        <w:t>p.D902N (0.0011%)</w:t>
        <w:br/>
        <w:t>p.P149R (0.0011%)</w:t>
        <w:br/>
        <w:t>p.E513D (0.0011%)</w:t>
        <w:br/>
        <w:t>p.T474= (0.0011%)</w:t>
        <w:br/>
        <w:t>p.E887D (0.0011%)</w:t>
        <w:br/>
        <w:t>p.Q551K (0.0011%)</w:t>
        <w:br/>
        <w:t>p.V824A (0.0011%)</w:t>
        <w:br/>
        <w:t>p.K606N (0.0011%)</w:t>
        <w:br/>
        <w:t>p.D366N (0.0011%)</w:t>
        <w:br/>
        <w:t>p.S478P (0.0011%)</w:t>
        <w:br/>
        <w:t>p.K398R (0.0033%)</w:t>
        <w:br/>
        <w:t>p.R75* (0.0033%)</w:t>
        <w:br/>
        <w:t>p.G331= (0.0033%)</w:t>
        <w:br/>
        <w:t>p.I382V (0.0022%)</w:t>
        <w:br/>
        <w:t>p.K401N (0.0022%)</w:t>
        <w:br/>
        <w:t>p.D335H (0.0022%)</w:t>
        <w:br/>
        <w:t>p.S475* (0.0022%)</w:t>
        <w:br/>
        <w:t>p.D10G (0.0022%)</w:t>
        <w:br/>
        <w:t>p.S134C (0.0022%)</w:t>
        <w:br/>
        <w:t>p.E560Q (0.0022%)</w:t>
        <w:br/>
        <w:t>p.K283E (0.0011%)</w:t>
        <w:br/>
        <w:t>p.I54M (0.0011%)</w:t>
        <w:br/>
        <w:t>p.K128E (0.0011%)</w:t>
        <w:br/>
        <w:t>p.L690= (0.0011%)</w:t>
        <w:br/>
        <w:t>p.T309R (0.0011%)</w:t>
        <w:br/>
        <w:t>p.P933L (0.0011%)</w:t>
        <w:br/>
        <w:t>p.R572= (0.0011%)</w:t>
        <w:br/>
        <w:t>p.V498Dfs*21 (0.0011%)</w:t>
        <w:br/>
        <w:t>p.S919= (0.0011%)</w:t>
        <w:br/>
        <w:t>p.K710= (0.0011%)</w:t>
        <w:br/>
        <w:t>p.L391V (0.0011%)</w:t>
        <w:br/>
        <w:t>p.T169I (0.0011%)</w:t>
        <w:br/>
        <w:t>p.D333A (0.0011%)</w:t>
        <w:br/>
        <w:t>p.G327A (0.0011%)</w:t>
        <w:br/>
        <w:t>p.G741* (0.0011%)</w:t>
        <w:br/>
        <w:t>p.H799L (0.0011%)</w:t>
        <w:br/>
        <w:t>p.V692I (0.0011%)</w:t>
        <w:br/>
        <w:t>p.I546V (0.0011%)</w:t>
        <w:br/>
        <w:t>p.H720= (0.0011%)</w:t>
        <w:br/>
        <w:t>p.H133D (0.0011%)</w:t>
        <w:br/>
        <w:t>p.R1446C (0.0087%)</w:t>
        <w:br/>
        <w:t>p.D29Y (0.0065%)</w:t>
        <w:br/>
        <w:t>p.L2035F (0.0055%)</w:t>
        <w:br/>
        <w:t>p.W1472C (0.0044%)</w:t>
        <w:br/>
        <w:t>p.A259S (0.0044%)</w:t>
        <w:br/>
        <w:t>p.T244= (0.0044%)</w:t>
        <w:br/>
        <w:t>p.T228A (0.0033%)</w:t>
        <w:br/>
        <w:t>p.R378Q (0.0033%)</w:t>
        <w:br/>
        <w:t>p.S1680del (0.0033%)</w:t>
        <w:br/>
        <w:t>p.P145H (0.0033%)</w:t>
        <w:br/>
        <w:t>p.A1824T (0.0033%)</w:t>
        <w:br/>
        <w:t>p.S2377L (0.0022%)</w:t>
        <w:br/>
        <w:t>p.Q1756* (0.0033%)</w:t>
        <w:br/>
        <w:t>p.F22L (0.0033%)</w:t>
        <w:br/>
        <w:t>p.V1714L (0.0033%)</w:t>
        <w:br/>
        <w:t>p.D1543Y (0.0022%)</w:t>
        <w:br/>
        <w:t>p.D1340H (0.0022%)</w:t>
        <w:br/>
        <w:t>p.R1868= (0.0022%)</w:t>
        <w:br/>
        <w:t>p.R1683P (0.0022%)</w:t>
        <w:br/>
        <w:t>p.R1173= (0.0022%)</w:t>
        <w:br/>
        <w:t>p.A265T (0.0022%)</w:t>
        <w:br/>
        <w:t>p.L961F (0.0022%)</w:t>
        <w:br/>
        <w:t>p.R1378L (0.0022%)</w:t>
        <w:br/>
        <w:t>p.Q507H (0.0022%)</w:t>
        <w:br/>
        <w:t>p.P186= (0.0022%)</w:t>
        <w:br/>
        <w:t>p.E1035Q (0.0011%)</w:t>
        <w:br/>
        <w:t>p.E1550K (0.0022%)</w:t>
        <w:br/>
        <w:t>p.C1408Y (0.0022%)</w:t>
        <w:br/>
        <w:t>p.G214V (0.0022%)</w:t>
        <w:br/>
        <w:t>p.S78C (0.0022%)</w:t>
        <w:br/>
        <w:t>p.M2225I (0.0022%)</w:t>
        <w:br/>
        <w:t>p.G1411V (0.0022%)</w:t>
        <w:br/>
        <w:t>p.R1233W (0.0022%)</w:t>
        <w:br/>
        <w:t>p.S893L (0.0022%)</w:t>
        <w:br/>
        <w:t>p.Q301H (0.0022%)</w:t>
        <w:br/>
        <w:t>p.V304= (0.0022%)</w:t>
        <w:br/>
        <w:t>p.E241* (0.0022%)</w:t>
        <w:br/>
        <w:t>p.G221A (0.0022%)</w:t>
        <w:br/>
        <w:t>p.G1757C (0.0022%)</w:t>
        <w:br/>
        <w:t>p.Y659* (0.0022%)</w:t>
        <w:br/>
        <w:t>p.N83T (0.0022%)</w:t>
        <w:br/>
        <w:t>p.R1173Q (0.0022%)</w:t>
        <w:br/>
        <w:t>p.Q2235* (0.0022%)</w:t>
        <w:br/>
        <w:t>p.W1502L (0.0022%)</w:t>
        <w:br/>
        <w:t>p.L1825= (0.0022%)</w:t>
        <w:br/>
        <w:t>p.R1378W (0.0022%)</w:t>
        <w:br/>
        <w:t>p.E1000K (0.0022%)</w:t>
        <w:br/>
        <w:t>p.L679F (0.0022%)</w:t>
        <w:br/>
        <w:t>p.G2019A (0.0011%)</w:t>
        <w:br/>
        <w:t>p.L1549S (0.0022%)</w:t>
        <w:br/>
        <w:t>p.E1205D (0.0022%)</w:t>
        <w:br/>
        <w:t>p.S1684= (0.0011%)</w:t>
        <w:br/>
        <w:t>p.P928= (0.0011%)</w:t>
        <w:br/>
        <w:t>p.K1176M (0.0011%)</w:t>
        <w:br/>
        <w:t>p.Q2029K (0.0011%)</w:t>
        <w:br/>
        <w:t>p.P383R (0.0011%)</w:t>
        <w:br/>
        <w:t>p.A805E (0.0011%)</w:t>
        <w:br/>
        <w:t>p.W1686* (0.0011%)</w:t>
        <w:br/>
        <w:t>p.R1328G (0.0011%)</w:t>
        <w:br/>
        <w:t>p.G1465V (0.0011%)</w:t>
        <w:br/>
        <w:t>p.M2301I (0.0011%)</w:t>
        <w:br/>
        <w:t>p.N530I (0.0011%)</w:t>
        <w:br/>
        <w:t>p.G1015V (0.0011%)</w:t>
        <w:br/>
        <w:t>p.E1550Q (0.0011%)</w:t>
        <w:br/>
        <w:t>p.R1875L (0.0011%)</w:t>
        <w:br/>
        <w:t>p.R218I (0.0011%)</w:t>
        <w:br/>
        <w:t>p.D1543N (0.0011%)</w:t>
        <w:br/>
        <w:t>p.G2401W (0.0011%)</w:t>
        <w:br/>
        <w:t>p.R2353L (0.0011%)</w:t>
        <w:br/>
        <w:t>p.E1400* (0.0011%)</w:t>
        <w:br/>
        <w:t>p.P275Q (0.0011%)</w:t>
        <w:br/>
        <w:t>p.G556= (0.0011%)</w:t>
        <w:br/>
        <w:t>p.P2385L (0.0011%)</w:t>
        <w:br/>
        <w:t>p.E1205Q (0.0011%)</w:t>
        <w:br/>
        <w:t>p.R1964C (0.0011%)</w:t>
        <w:br/>
        <w:t>p.A15= (0.0011%)</w:t>
        <w:br/>
        <w:t>p.S1767L (0.0011%)</w:t>
        <w:br/>
        <w:t>p.S2315C (0.0011%)</w:t>
        <w:br/>
        <w:t>p.Q503* (0.0011%)</w:t>
        <w:br/>
        <w:t>p.L604= (0.0011%)</w:t>
        <w:br/>
        <w:t>p.N305D (0.0011%)</w:t>
        <w:br/>
        <w:t>p.L2321= (0.0011%)</w:t>
        <w:br/>
        <w:t>p.E1630Gfs*29 (0.0011%)</w:t>
        <w:br/>
        <w:t>p.H1517L (0.0011%)</w:t>
        <w:br/>
        <w:t>p.A2044S (0.0011%)</w:t>
        <w:br/>
        <w:t>p.P2036A (0.0011%)</w:t>
        <w:br/>
        <w:t>p.T396R (0.0011%)</w:t>
        <w:br/>
        <w:t>p.K1367N (0.0011%)</w:t>
        <w:br/>
        <w:t>p.T615I (0.0011%)</w:t>
        <w:br/>
        <w:t>p.M756L (0.0011%)</w:t>
        <w:br/>
        <w:t>p.E1835* (0.0011%)</w:t>
        <w:br/>
        <w:t>p.P2150= (0.0011%)</w:t>
        <w:br/>
        <w:t>p.D1049= (0.0011%)</w:t>
        <w:br/>
        <w:t>p.D2429Y (0.0011%)</w:t>
        <w:br/>
        <w:t>p.E1054K (0.0011%)</w:t>
        <w:br/>
        <w:t>p.R1446H (0.0011%)</w:t>
        <w:br/>
        <w:t>p.W1151L (0.0011%)</w:t>
        <w:br/>
        <w:t>p.P2410S (0.0011%)</w:t>
        <w:br/>
        <w:t>p.Q2304H (0.0011%)</w:t>
        <w:br/>
        <w:t>p.G837V (0.0011%)</w:t>
        <w:br/>
        <w:t>p.N2175S (0.0011%)</w:t>
        <w:br/>
        <w:t>p.G57V (0.0011%)</w:t>
        <w:br/>
        <w:t>p.P726= (0.0011%)</w:t>
        <w:br/>
        <w:t>p.L833= (0.0011%)</w:t>
        <w:br/>
        <w:t>p.S2421F (0.0011%)</w:t>
        <w:br/>
        <w:t>p.I1846M (0.0011%)</w:t>
        <w:br/>
        <w:t>p.H1413P (0.0011%)</w:t>
        <w:br/>
        <w:t>p.G172E (0.0011%)</w:t>
        <w:br/>
        <w:t>p.D1224Y (0.0011%)</w:t>
        <w:br/>
        <w:t>p.S2065N (0.0011%)</w:t>
        <w:br/>
        <w:t>p.Y1450D (0.0011%)</w:t>
        <w:br/>
        <w:t>p.D1435Y (0.0011%)</w:t>
        <w:br/>
        <w:t>p.P1909T (0.0011%)</w:t>
        <w:br/>
        <w:t>p.P1759T (0.0011%)</w:t>
        <w:br/>
        <w:t>p.G1411E (0.0011%)</w:t>
        <w:br/>
        <w:t>p.Q1259R (0.0011%)</w:t>
        <w:br/>
        <w:t>p.E1285G (0.0011%)</w:t>
        <w:br/>
        <w:t>p.I678M (0.0011%)</w:t>
        <w:br/>
        <w:t>p.R1602C (0.0011%)</w:t>
        <w:br/>
        <w:t>p.R1602L (0.0011%)</w:t>
        <w:br/>
        <w:t>p.R218T (0.0011%)</w:t>
        <w:br/>
        <w:t>p.R1810C (0.0011%)</w:t>
        <w:br/>
        <w:t>p.P616R (0.0011%)</w:t>
        <w:br/>
        <w:t>p.Q1860* (0.0011%)</w:t>
        <w:br/>
        <w:t>p.L488= (0.0011%)</w:t>
        <w:br/>
        <w:t>p.R625C (0.0011%)</w:t>
        <w:br/>
        <w:t>p.H2384Q (0.0011%)</w:t>
        <w:br/>
        <w:t>p.W1502C (0.0011%)</w:t>
        <w:br/>
        <w:t>p.L2330R (0.0011%)</w:t>
        <w:br/>
        <w:t>p.Q823L (0.0011%)</w:t>
        <w:br/>
        <w:t>p.R1964= (0.0011%)</w:t>
        <w:br/>
        <w:t>p.Q2230R (0.0011%)</w:t>
        <w:br/>
        <w:t>p.Q771R (0.0011%)</w:t>
        <w:br/>
        <w:t>p.Q1698L (0.0011%)</w:t>
        <w:br/>
        <w:t>p.S1066Vfs*34 (0.0011%)</w:t>
        <w:br/>
        <w:t>p.E1551K (0.0011%)</w:t>
        <w:br/>
        <w:t>p.E1576K (0.0011%)</w:t>
        <w:br/>
        <w:t>p.R2195M (0.0011%)</w:t>
        <w:br/>
        <w:t>p.E1963D (0.0011%)</w:t>
        <w:br/>
        <w:t>p.P901= (0.0011%)</w:t>
        <w:br/>
        <w:t>p.C1710S (0.0011%)</w:t>
        <w:br/>
        <w:t>p.H1713Q (0.0011%)</w:t>
        <w:br/>
        <w:t>p.E371Q (0.0011%)</w:t>
        <w:br/>
        <w:t>p.V1802M (0.0011%)</w:t>
        <w:br/>
        <w:t>p.R1868L (0.0011%)</w:t>
        <w:br/>
        <w:t>p.D1521H (0.0011%)</w:t>
        <w:br/>
        <w:t>p.K1051N (0.0011%)</w:t>
        <w:br/>
        <w:t>p.G822* (0.0011%)</w:t>
        <w:br/>
        <w:t>p.L1334P (0.0011%)</w:t>
        <w:br/>
        <w:t>p.G174R (0.0011%)</w:t>
        <w:br/>
        <w:t>p.M1625N (0.0011%)</w:t>
        <w:br/>
        <w:t>p.P1488L (0.0011%)</w:t>
        <w:br/>
        <w:t>p.I1084Nfs*3 (0.0011%)</w:t>
        <w:br/>
        <w:t>p.Q1113H (0.0011%)</w:t>
        <w:br/>
        <w:t>p.P688A (0.0011%)</w:t>
        <w:br/>
        <w:t>p.G896= (0.0011%)</w:t>
        <w:br/>
        <w:t>p.M2192I (0.0011%)</w:t>
        <w:br/>
        <w:t>p.D1309H (0.0011%)</w:t>
        <w:br/>
        <w:t>p.G525* (0.0011%)</w:t>
        <w:br/>
        <w:t>p.L2164= (0.0011%)</w:t>
        <w:br/>
        <w:t>p.E1285K (0.0011%)</w:t>
        <w:br/>
        <w:t>p.E1416Q (0.0011%)</w:t>
        <w:br/>
        <w:t>p.S1066Efs*2 (0.0011%)</w:t>
        <w:br/>
        <w:t>p.Q1941L (0.0011%)</w:t>
        <w:br/>
        <w:t>p.P814L (0.0011%)</w:t>
        <w:br/>
        <w:t>p.N1336K (0.0011%)</w:t>
        <w:br/>
        <w:t>p.L2071M (0.0011%)</w:t>
        <w:br/>
        <w:t>p.K1170M (0.0011%)</w:t>
        <w:br/>
        <w:t>p.P1208L (0.0011%)</w:t>
        <w:br/>
        <w:t>p.K1269N (0.0011%)</w:t>
        <w:br/>
        <w:t>p.Y1705S (0.0011%)</w:t>
        <w:br/>
        <w:t>p.T959S (0.0011%)</w:t>
        <w:br/>
        <w:t>p.A557T (0.0011%)</w:t>
        <w:br/>
        <w:t>p.N797K (0.0011%)</w:t>
        <w:br/>
        <w:t>p.Q2276Afs*65 (0.0011%)</w:t>
        <w:br/>
        <w:t>p.V701= (0.0011%)</w:t>
        <w:br/>
        <w:t>p.Y1298C (0.0011%)</w:t>
        <w:br/>
        <w:t>p.R1985H (0.0011%)</w:t>
        <w:br/>
        <w:t>p.R714C (0.0011%)</w:t>
        <w:br/>
        <w:t>p.R1800L (0.0011%)</w:t>
        <w:br/>
        <w:t>p.G989* (0.0011%)</w:t>
        <w:br/>
        <w:t>p.Q102R (0.0011%)</w:t>
        <w:br/>
        <w:t>p.P1053A (0.0011%)</w:t>
        <w:br/>
        <w:t>p.A259T (0.0011%)</w:t>
        <w:br/>
        <w:t>p.G252C (0.0011%)</w:t>
        <w:br/>
        <w:t>p.G777= (0.0011%)</w:t>
        <w:br/>
        <w:t>p.Q2355L (0.0011%)</w:t>
        <w:br/>
        <w:t>p.G1404C (0.0011%)</w:t>
        <w:br/>
        <w:t>p.K1588N (0.0011%)</w:t>
        <w:br/>
        <w:t>p.K1327* (0.0011%)</w:t>
        <w:br/>
        <w:t>p.Q935* (0.0011%)</w:t>
        <w:br/>
        <w:t>p.Q887K (0.0011%)</w:t>
        <w:br/>
        <w:t>p.R1446_T1447delinsLS (0.0011%)</w:t>
        <w:br/>
        <w:t>p.D1481Y (0.0011%)</w:t>
        <w:br/>
        <w:t>p.R2353W (0.0011%)</w:t>
        <w:br/>
        <w:t>p.D1435G (0.0011%)</w:t>
        <w:br/>
        <w:t>p.K668Nfs*27 (0.0011%)</w:t>
        <w:br/>
        <w:t>p.T387Ifs*5 (0.0011%)</w:t>
        <w:br/>
        <w:t>p.R1341* (0.0011%)</w:t>
        <w:br/>
        <w:t>p.Q1491del (0.0011%)</w:t>
        <w:br/>
        <w:t>p.A1954V (0.0011%)</w:t>
        <w:br/>
        <w:t>p.V952M (0.0011%)</w:t>
        <w:br/>
        <w:t>p.R1140Q (0.0011%)</w:t>
        <w:br/>
        <w:t>p.G1404S (0.0011%)</w:t>
        <w:br/>
        <w:t>p.P766S (0.0011%)</w:t>
        <w:br/>
        <w:t>p.N1168S (0.0011%)</w:t>
        <w:br/>
        <w:t>p.L1692Rfs*50 (0.0011%)</w:t>
        <w:br/>
        <w:t>p.Q1928H (0.0011%)</w:t>
        <w:br/>
        <w:t>p.M481V (0.0011%)</w:t>
        <w:br/>
        <w:t>p.G1418V (0.0011%)</w:t>
        <w:br/>
        <w:t>p.H1413Y (0.0011%)</w:t>
        <w:br/>
        <w:t>p.L1211S (0.0011%)</w:t>
        <w:br/>
        <w:t>p.G1069C (0.0011%)</w:t>
        <w:br/>
        <w:t>p.Q1491K (0.0011%)</w:t>
        <w:br/>
        <w:t>p.Q1491H (0.0011%)</w:t>
        <w:br/>
        <w:t>p.L2067V (0.0011%)</w:t>
        <w:br/>
        <w:t>p.Q2084R (0.0011%)</w:t>
        <w:br/>
        <w:t>p.Q517* (0.0011%)</w:t>
        <w:br/>
        <w:t>p.R1985L (0.0011%)</w:t>
        <w:br/>
        <w:t>p.L33F (0.0011%)</w:t>
        <w:br/>
        <w:t>p.Q610H (0.0011%)</w:t>
        <w:br/>
        <w:t>p.V992L (0.0011%)</w:t>
        <w:br/>
        <w:t>p.T959A (0.0011%)</w:t>
        <w:br/>
        <w:t>p.Q2324K (0.0011%)</w:t>
        <w:br/>
        <w:t>p.P308S (0.0011%)</w:t>
        <w:br/>
        <w:t>p.G1069D (0.0011%)</w:t>
        <w:br/>
        <w:t>p.G2132V (0.0011%)</w:t>
        <w:br/>
        <w:t>p.R1866L (0.0011%)</w:t>
        <w:br/>
        <w:t>p.G2272D (0.0011%)</w:t>
        <w:br/>
        <w:t>p.A1182= (0.0011%)</w:t>
        <w:br/>
        <w:t>p.S1072F (0.0011%)</w:t>
        <w:br/>
        <w:t>p.I1600V (0.0011%)</w:t>
        <w:br/>
        <w:t>p.R1443H (0.0011%)</w:t>
        <w:br/>
        <w:t>p.Q1073* (0.0011%)</w:t>
        <w:br/>
        <w:t>p.Q919* (0.0011%)</w:t>
        <w:br/>
        <w:t>p.D1420A (0.0011%)</w:t>
        <w:br/>
        <w:t>p.E1452V (0.0011%)</w:t>
        <w:br/>
        <w:t>p.E548Q (0.0011%)</w:t>
        <w:br/>
        <w:t>p.V1722E (0.0011%)</w:t>
        <w:br/>
        <w:t>p.T456I (0.0011%)</w:t>
        <w:br/>
        <w:t>p.K1620= (0.0011%)</w:t>
        <w:br/>
        <w:t>p.D1481N (0.0011%)</w:t>
        <w:br/>
        <w:t>p.R625H (0.0011%)</w:t>
        <w:br/>
        <w:t>p.A167G (0.0011%)</w:t>
        <w:br/>
        <w:t>p.T1036A (0.0011%)</w:t>
        <w:br/>
        <w:t>p.R1768C (0.0011%)</w:t>
        <w:br/>
        <w:t>p.A2226V (0.0011%)</w:t>
        <w:br/>
        <w:t>p.N563S (0.0011%)</w:t>
        <w:br/>
        <w:t>p.H1470L (0.0011%)</w:t>
        <w:br/>
        <w:t>p.P2255S (0.0011%)</w:t>
        <w:br/>
        <w:t>p.L2171F (0.0011%)</w:t>
        <w:br/>
        <w:t>p.V1714= (0.0011%)</w:t>
        <w:br/>
        <w:t>p.C1178Afs*72 (0.0011%)</w:t>
        <w:br/>
        <w:t>p.W1472* (0.0011%)</w:t>
        <w:br/>
        <w:t>p.D1190G (0.0011%)</w:t>
        <w:br/>
        <w:t>p.R1360* (0.0011%)</w:t>
        <w:br/>
        <w:t>p.P2152= (0.0011%)</w:t>
        <w:br/>
        <w:t>p.Y1726* (0.0011%)</w:t>
        <w:br/>
        <w:t>p.G21D (0.0011%)</w:t>
        <w:br/>
        <w:t>p.T586I (0.0011%)</w:t>
        <w:br/>
        <w:t>p.A2392T (0.0011%)</w:t>
        <w:br/>
        <w:t>p.H1738N (0.0011%)</w:t>
        <w:br/>
        <w:t>p.T950M (0.0011%)</w:t>
        <w:br/>
        <w:t>p.R519= (0.0011%)</w:t>
        <w:br/>
        <w:t>p.S791T (0.0011%)</w:t>
        <w:br/>
        <w:t>p.S56N (0.0011%)</w:t>
        <w:br/>
        <w:t>p.Q517= (0.0011%)</w:t>
        <w:br/>
        <w:t>p.Y1828C (0.0011%)</w:t>
        <w:br/>
        <w:t>p.H652R (0.0011%)</w:t>
        <w:br/>
        <w:t>p.Y1433C (0.0011%)</w:t>
        <w:br/>
        <w:t>p.S1687Y (0.0011%)</w:t>
        <w:br/>
        <w:t>p.R370Lfs*57 (0.0011%)</w:t>
        <w:br/>
        <w:t>p.G142R (0.0011%)</w:t>
        <w:br/>
        <w:t>p.R1664L (0.0011%)</w:t>
        <w:br/>
        <w:t>p.N1787= (0.0011%)</w:t>
        <w:br/>
        <w:t>p.Q1796* (0.0011%)</w:t>
        <w:br/>
        <w:t>p.V460F (0.0011%)</w:t>
        <w:br/>
        <w:t>p.T1393= (0.0011%)</w:t>
        <w:br/>
        <w:t>p.L1296Sfs*4 (0.0011%)</w:t>
        <w:br/>
        <w:t>p.G2032R (0.0087%)</w:t>
        <w:br/>
        <w:t>p.L101= (0.0044%)</w:t>
        <w:br/>
        <w:t>p.L176= (0.0033%)</w:t>
        <w:br/>
        <w:t>p.Q175H (0.0033%)</w:t>
        <w:br/>
        <w:t>p.D100Y (0.0033%)</w:t>
        <w:br/>
        <w:t>p.P462L (0.0033%)</w:t>
        <w:br/>
        <w:t>p.G549S (0.0033%)</w:t>
        <w:br/>
        <w:t>p.G421W (0.0033%)</w:t>
        <w:br/>
        <w:t>p.D711N (0.0033%)</w:t>
        <w:br/>
        <w:t>p.Q865H (0.0022%)</w:t>
        <w:br/>
        <w:t>p.G830W (0.0022%)</w:t>
        <w:br/>
        <w:t>p.V681A (0.0022%)</w:t>
        <w:br/>
        <w:t>p.C1058G (0.0022%)</w:t>
        <w:br/>
        <w:t>p.T1274A (0.0022%)</w:t>
        <w:br/>
        <w:t>p.R245K (0.0022%)</w:t>
        <w:br/>
        <w:t>p.G1852* (0.0022%)</w:t>
        <w:br/>
        <w:t>p.G2237V (0.0022%)</w:t>
        <w:br/>
        <w:t>p.T766I (0.0022%)</w:t>
        <w:br/>
        <w:t>p.T454= (0.0022%)</w:t>
        <w:br/>
        <w:t>p.A1043S (0.0022%)</w:t>
        <w:br/>
        <w:t>p.G2066C (0.0022%)</w:t>
        <w:br/>
        <w:t>p.V1254D (0.0022%)</w:t>
        <w:br/>
        <w:t>p.A1241T (0.0022%)</w:t>
        <w:br/>
        <w:t>p.E289* (0.0022%)</w:t>
        <w:br/>
        <w:t>p.R2269L (0.0022%)</w:t>
        <w:br/>
        <w:t>p.V24L (0.0022%)</w:t>
        <w:br/>
        <w:t>p.T1566A (0.0022%)</w:t>
        <w:br/>
        <w:t>p.I130= (0.0022%)</w:t>
        <w:br/>
        <w:t>p.L230F (0.0022%)</w:t>
        <w:br/>
        <w:t>p.P2187T (0.0022%)</w:t>
        <w:br/>
        <w:t>p.N2167K (0.0022%)</w:t>
        <w:br/>
        <w:t>p.A87V (0.0022%)</w:t>
        <w:br/>
        <w:t>p.R167L (0.0022%)</w:t>
        <w:br/>
        <w:t>p.S418* (0.0022%)</w:t>
        <w:br/>
        <w:t>p.V984A (0.0011%)</w:t>
        <w:br/>
        <w:t>p.S716I (0.0022%)</w:t>
        <w:br/>
        <w:t>p.G367V (0.0022%)</w:t>
        <w:br/>
        <w:t>p.F992L (0.0022%)</w:t>
        <w:br/>
        <w:t>p.D791G (0.0022%)</w:t>
        <w:br/>
        <w:t>p.S1581F (0.0011%)</w:t>
        <w:br/>
        <w:t>p.N2240K (0.0011%)</w:t>
        <w:br/>
        <w:t>p.G1551E (0.0011%)</w:t>
        <w:br/>
        <w:t>p.F2075= (0.0011%)</w:t>
        <w:br/>
        <w:t>p.P224H (0.0011%)</w:t>
        <w:br/>
        <w:t>p.D2188H (0.0011%)</w:t>
        <w:br/>
        <w:t>p.T2045K (0.0011%)</w:t>
        <w:br/>
        <w:t>p.L96= (0.0011%)</w:t>
        <w:br/>
        <w:t>p.R1884I (0.0011%)</w:t>
        <w:br/>
        <w:t>p.K2228Q (0.0011%)</w:t>
        <w:br/>
        <w:t>p.S2229C (0.0011%)</w:t>
        <w:br/>
        <w:t>p.V797F (0.0011%)</w:t>
        <w:br/>
        <w:t>p.R297T (0.0011%)</w:t>
        <w:br/>
        <w:t>p.P1743S (0.0011%)</w:t>
        <w:br/>
        <w:t>p.A994V (0.0011%)</w:t>
        <w:br/>
        <w:t>p.S630I (0.0011%)</w:t>
        <w:br/>
        <w:t>p.A1199D (0.0011%)</w:t>
        <w:br/>
        <w:t>p.R1264T (0.0011%)</w:t>
        <w:br/>
        <w:t>p.I400= (0.0011%)</w:t>
        <w:br/>
        <w:t>p.V337L (0.0011%)</w:t>
        <w:br/>
        <w:t>p.E2296K (0.0011%)</w:t>
        <w:br/>
        <w:t>p.E738G (0.0011%)</w:t>
        <w:br/>
        <w:t>p.V785L (0.0011%)</w:t>
        <w:br/>
        <w:t>p.F2222L (0.0011%)</w:t>
        <w:br/>
        <w:t>p.W1176C (0.0011%)</w:t>
        <w:br/>
        <w:t>p.Q850E (0.0011%)</w:t>
        <w:br/>
        <w:t>p.I1374F (0.0011%)</w:t>
        <w:br/>
        <w:t>p.L717= (0.0011%)</w:t>
        <w:br/>
        <w:t>p.Q2175* (0.0011%)</w:t>
        <w:br/>
        <w:t>p.S565= (0.0011%)</w:t>
        <w:br/>
        <w:t>p.E1149K (0.0011%)</w:t>
        <w:br/>
        <w:t>p.G1915R (0.0011%)</w:t>
        <w:br/>
        <w:t>p.I1305= (0.0011%)</w:t>
        <w:br/>
        <w:t>p.K1984N (0.0011%)</w:t>
        <w:br/>
        <w:t>p.S1089C (0.0011%)</w:t>
        <w:br/>
        <w:t>p.D435_L436del (0.0011%)</w:t>
        <w:br/>
        <w:t>p.A1459T (0.0011%)</w:t>
        <w:br/>
        <w:t>p.P184A (0.0011%)</w:t>
        <w:br/>
        <w:t>p.F1439S (0.0011%)</w:t>
        <w:br/>
        <w:t>p.L1287F (0.0011%)</w:t>
        <w:br/>
        <w:t>p.L1287W (0.0011%)</w:t>
        <w:br/>
        <w:t>p.T454R (0.0011%)</w:t>
        <w:br/>
        <w:t>p.R1129S (0.0011%)</w:t>
        <w:br/>
        <w:t>p.L968= (0.0011%)</w:t>
        <w:br/>
        <w:t>p.R1885K (0.0011%)</w:t>
        <w:br/>
        <w:t>p.T2176A (0.0011%)</w:t>
        <w:br/>
        <w:t>p.R2096P (0.0011%)</w:t>
        <w:br/>
        <w:t>p.Y982F (0.0011%)</w:t>
        <w:br/>
        <w:t>p.I704T (0.0011%)</w:t>
        <w:br/>
        <w:t>p.L2277V (0.0011%)</w:t>
        <w:br/>
        <w:t>p.G140* (0.0011%)</w:t>
        <w:br/>
        <w:t>p.F2046Y (0.0011%)</w:t>
        <w:br/>
        <w:t>p.D1170Y (0.0011%)</w:t>
        <w:br/>
        <w:t>p.T1606= (0.0011%)</w:t>
        <w:br/>
        <w:t>p.L1380V (0.0011%)</w:t>
        <w:br/>
        <w:t>p.D1202Tfs*41 (0.0011%)</w:t>
        <w:br/>
        <w:t>p.P1020R (0.0011%)</w:t>
        <w:br/>
        <w:t>p.R1829G (0.0011%)</w:t>
        <w:br/>
        <w:t>p.R2210* (0.0011%)</w:t>
        <w:br/>
        <w:t>p.I467= (0.0011%)</w:t>
        <w:br/>
        <w:t>p.W712C (0.0011%)</w:t>
        <w:br/>
        <w:t>p.W1578L (0.0011%)</w:t>
        <w:br/>
        <w:t>p.V2144I (0.0011%)</w:t>
        <w:br/>
        <w:t>p.T1177M (0.0011%)</w:t>
        <w:br/>
        <w:t>p.P1659A (0.0011%)</w:t>
        <w:br/>
        <w:t>p.H2339= (0.0011%)</w:t>
        <w:br/>
        <w:t>p.R813G (0.0011%)</w:t>
        <w:br/>
        <w:t>p.L1836= (0.0011%)</w:t>
        <w:br/>
        <w:t>p.L730= (0.0011%)</w:t>
        <w:br/>
        <w:t>p.K1026N (0.0011%)</w:t>
        <w:br/>
        <w:t>p.E2241D (0.0011%)</w:t>
        <w:br/>
        <w:t>p.N2254= (0.0011%)</w:t>
        <w:br/>
        <w:t>p.I490= (0.0011%)</w:t>
        <w:br/>
        <w:t>p.D1776Y (0.0011%)</w:t>
        <w:br/>
        <w:t>p.T512S (0.0011%)</w:t>
        <w:br/>
        <w:t>p.W1101G (0.0011%)</w:t>
        <w:br/>
        <w:t>p.P462T (0.0011%)</w:t>
        <w:br/>
        <w:t>p.I110T (0.0011%)</w:t>
        <w:br/>
        <w:t>p.S109T (0.0011%)</w:t>
        <w:br/>
        <w:t>p.E2270* (0.0011%)</w:t>
        <w:br/>
        <w:t>p.S914I (0.0011%)</w:t>
        <w:br/>
        <w:t>p.R1035G (0.0011%)</w:t>
        <w:br/>
        <w:t>p.A1750D (0.0011%)</w:t>
        <w:br/>
        <w:t>p.G1969E (0.0011%)</w:t>
        <w:br/>
        <w:t>p.P181Lfs*19 (0.0011%)</w:t>
        <w:br/>
        <w:t>p.S1845G (0.0011%)</w:t>
        <w:br/>
        <w:t>p.S1648G (0.0011%)</w:t>
        <w:br/>
        <w:t>p.I736= (0.0011%)</w:t>
        <w:br/>
        <w:t>p.V1682F (0.0011%)</w:t>
        <w:br/>
        <w:t>p.G1839= (0.0011%)</w:t>
        <w:br/>
        <w:t>p.Q2317R (0.0011%)</w:t>
        <w:br/>
        <w:t>p.K2E (0.0011%)</w:t>
        <w:br/>
        <w:t>p.R1942L (0.0011%)</w:t>
        <w:br/>
        <w:t>p.T116R (0.0011%)</w:t>
        <w:br/>
        <w:t>p.A1423S (0.0011%)</w:t>
        <w:br/>
        <w:t>p.R2078W (0.0011%)</w:t>
        <w:br/>
        <w:t>p.W346C (0.0011%)</w:t>
        <w:br/>
        <w:t>p.F923Lfs*53 (0.0011%)</w:t>
        <w:br/>
        <w:t>p.G549D (0.0011%)</w:t>
        <w:br/>
        <w:t>p.W1233S (0.0011%)</w:t>
        <w:br/>
        <w:t>p.D2188G (0.0011%)</w:t>
        <w:br/>
        <w:t>p.M1111I (0.0011%)</w:t>
        <w:br/>
        <w:t>p.G1764W (0.0011%)</w:t>
        <w:br/>
        <w:t>p.G1764V (0.0011%)</w:t>
        <w:br/>
        <w:t>p.L1945Sfs*17 (0.0011%)</w:t>
        <w:br/>
        <w:t>p.Q617E (0.0011%)</w:t>
        <w:br/>
        <w:t>p.A651= (0.0011%)</w:t>
        <w:br/>
        <w:t>p.V782F (0.0011%)</w:t>
        <w:br/>
        <w:t>p.Y713N (0.0011%)</w:t>
        <w:br/>
        <w:t>p.C2252= (0.0011%)</w:t>
        <w:br/>
        <w:t>p.A1913V (0.0011%)</w:t>
        <w:br/>
        <w:t>p.Q770L (0.0011%)</w:t>
        <w:br/>
        <w:t>p.E2244G (0.0011%)</w:t>
        <w:br/>
        <w:t>p.R317W (0.0011%)</w:t>
        <w:br/>
        <w:t>p.Y2092C (0.0011%)</w:t>
        <w:br/>
        <w:t>p.Q930= (0.0011%)</w:t>
        <w:br/>
        <w:t>p.R2179I (0.0011%)</w:t>
        <w:br/>
        <w:t>p.A410T (0.0011%)</w:t>
        <w:br/>
        <w:t>p.C1815G (0.0011%)</w:t>
        <w:br/>
        <w:t>p.T873K (0.0011%)</w:t>
        <w:br/>
        <w:t>p.P2206H (0.0011%)</w:t>
        <w:br/>
        <w:t>p.C854Y (0.0011%)</w:t>
        <w:br/>
        <w:t>p.C1811= (0.0011%)</w:t>
        <w:br/>
        <w:t>p.S1626C (0.0011%)</w:t>
        <w:br/>
        <w:t>p.I1276N (0.0011%)</w:t>
        <w:br/>
        <w:t>p.I537M (0.0011%)</w:t>
        <w:br/>
        <w:t>p.T145P (0.0011%)</w:t>
        <w:br/>
        <w:t>p.S2242I (0.0011%)</w:t>
        <w:br/>
        <w:t>p.P2260Q (0.0011%)</w:t>
        <w:br/>
        <w:t>p.H1208N (0.0011%)</w:t>
        <w:br/>
        <w:t>p.T1606_E1612del (0.0011%)</w:t>
        <w:br/>
        <w:t>p.G2327R (0.0011%)</w:t>
        <w:br/>
        <w:t>p.Y802C (0.0011%)</w:t>
        <w:br/>
        <w:t>p.A459S (0.0011%)</w:t>
        <w:br/>
        <w:t>p.W1676* (0.0011%)</w:t>
        <w:br/>
        <w:t>p.P561Q (0.0011%)</w:t>
        <w:br/>
        <w:t>p.P663S (0.0011%)</w:t>
        <w:br/>
        <w:t>p.S2326C (0.0011%)</w:t>
        <w:br/>
        <w:t>p.L1762= (0.0011%)</w:t>
        <w:br/>
        <w:t>p.N267I (0.0011%)</w:t>
        <w:br/>
        <w:t>p.V614A (0.0011%)</w:t>
        <w:br/>
        <w:t>p.L2133= (0.0011%)</w:t>
        <w:br/>
        <w:t>p.F1444V (0.0011%)</w:t>
        <w:br/>
        <w:t>p.Q1358L (0.0011%)</w:t>
        <w:br/>
        <w:t>p.W897C (0.0011%)</w:t>
        <w:br/>
        <w:t>p.V728L (0.0011%)</w:t>
        <w:br/>
        <w:t>p.D2189H (0.0011%)</w:t>
        <w:br/>
        <w:t>p.Q772L (0.0011%)</w:t>
        <w:br/>
        <w:t>p.R1121I (0.0011%)</w:t>
        <w:br/>
        <w:t>p.S23F (0.0011%)</w:t>
        <w:br/>
        <w:t>p.L2053F (0.0011%)</w:t>
        <w:br/>
        <w:t>p.T280= (0.0011%)</w:t>
        <w:br/>
        <w:t>p.R2230I (0.0011%)</w:t>
        <w:br/>
        <w:t>p.I1352L (0.0011%)</w:t>
        <w:br/>
        <w:t>p.Y338F (0.0011%)</w:t>
        <w:br/>
        <w:t>p.G1764R (0.0011%)</w:t>
        <w:br/>
        <w:t>p.I2151F (0.0011%)</w:t>
        <w:br/>
        <w:t>p.S841I (0.0011%)</w:t>
        <w:br/>
        <w:t>p.V789A (0.0011%)</w:t>
        <w:br/>
        <w:t>p.S892= (0.0011%)</w:t>
        <w:br/>
        <w:t>p.H1582Q (0.0011%)</w:t>
        <w:br/>
        <w:t>p.L2157V (0.0011%)</w:t>
        <w:br/>
        <w:t>p.F727S (0.0011%)</w:t>
        <w:br/>
        <w:t>p.H191Y (0.0011%)</w:t>
        <w:br/>
        <w:t>p.E94A (0.0011%)</w:t>
        <w:br/>
        <w:t>p.S2166F (0.0011%)</w:t>
        <w:br/>
        <w:t>p.E2246_G2248del (0.0011%)</w:t>
        <w:br/>
        <w:t>p.S702F (0.0011%)</w:t>
        <w:br/>
        <w:t>p.W1550C (0.0011%)</w:t>
        <w:br/>
        <w:t>p.Y982C (0.0011%)</w:t>
        <w:br/>
        <w:t>p.F1828Sfs*6 (0.0011%)</w:t>
        <w:br/>
        <w:t>p.V1435I (0.0011%)</w:t>
        <w:br/>
        <w:t>p.F1940L (0.0011%)</w:t>
        <w:br/>
        <w:t>p.R493L (0.0011%)</w:t>
        <w:br/>
        <w:t>p.V1187F (0.0011%)</w:t>
        <w:br/>
        <w:t>p.I384F (0.0011%)</w:t>
        <w:br/>
        <w:t>p.R2072W (0.0011%)</w:t>
        <w:br/>
        <w:t>p.S2299F (0.0011%)</w:t>
        <w:br/>
        <w:t>p.Y1353S (0.0011%)</w:t>
        <w:br/>
        <w:t>p.F1113S (0.0011%)</w:t>
        <w:br/>
        <w:t>p.T1670I (0.0011%)</w:t>
        <w:br/>
        <w:t>p.I258= (0.0011%)</w:t>
        <w:br/>
        <w:t>p.K1893M (0.0011%)</w:t>
        <w:br/>
        <w:t>p.P198L (0.0011%)</w:t>
        <w:br/>
        <w:t>p.N939= (0.0011%)</w:t>
        <w:br/>
        <w:t>p.Y891C (0.0011%)</w:t>
        <w:br/>
        <w:t>p.G2121= (0.0011%)</w:t>
        <w:br/>
        <w:t>p.P1044I (0.0011%)</w:t>
        <w:br/>
        <w:t>p.V1489F (0.0011%)</w:t>
        <w:br/>
        <w:t>p.L918V (0.0011%)</w:t>
        <w:br/>
        <w:t>p.S354P (0.0011%)</w:t>
        <w:br/>
        <w:t>p.L2086F (0.0011%)</w:t>
        <w:br/>
        <w:t>p.N544I (0.0011%)</w:t>
        <w:br/>
        <w:t>p.W1361* (0.0011%)</w:t>
        <w:br/>
        <w:t>p.V1557L (0.0011%)</w:t>
        <w:br/>
        <w:t>p.1_*del (0.0011%)</w:t>
        <w:br/>
        <w:t>p.S950F (0.0011%)</w:t>
        <w:br/>
        <w:t>p.T1806A (0.0011%)</w:t>
        <w:br/>
        <w:t>p.D1225H (0.0011%)</w:t>
        <w:br/>
        <w:t>p.S1245* (0.0011%)</w:t>
        <w:br/>
        <w:t>p.S2064= (0.0011%)</w:t>
        <w:br/>
        <w:t>p.D2033N (0.0011%)</w:t>
        <w:br/>
        <w:t>p.R863G (0.0011%)</w:t>
        <w:br/>
        <w:t>p.W4677L (0.0065%)</w:t>
        <w:br/>
        <w:t>p.D1331G (0.0044%)</w:t>
        <w:br/>
        <w:t>p.V3838L (0.0033%)</w:t>
        <w:br/>
        <w:t>p.V1340= (0.0033%)</w:t>
        <w:br/>
        <w:t>p.D429H (0.0033%)</w:t>
        <w:br/>
        <w:t>p.Q742E (0.0033%)</w:t>
        <w:br/>
        <w:t>p.T225= (0.0033%)</w:t>
        <w:br/>
        <w:t>p.P224= (0.0033%)</w:t>
        <w:br/>
        <w:t>p.D2007N (0.0033%)</w:t>
        <w:br/>
        <w:t>p.V1195M (0.0022%)</w:t>
        <w:br/>
        <w:t>p.L4559= (0.0022%)</w:t>
        <w:br/>
        <w:t>p.E837K (0.0022%)</w:t>
        <w:br/>
        <w:t>p.S2334N (0.0022%)</w:t>
        <w:br/>
        <w:t>p.A4046V (0.0022%)</w:t>
        <w:br/>
        <w:t>p.T4393= (0.0022%)</w:t>
        <w:br/>
        <w:t>p.P1794= (0.0022%)</w:t>
        <w:br/>
        <w:t>p.G3339V (0.0022%)</w:t>
        <w:br/>
        <w:t>p.A238= (0.0022%)</w:t>
        <w:br/>
        <w:t>p.G525= (0.0022%)</w:t>
        <w:br/>
        <w:t>p.L698= (0.0022%)</w:t>
        <w:br/>
        <w:t>p.R4215Q (0.0022%)</w:t>
        <w:br/>
        <w:t>p.F2071L (0.0022%)</w:t>
        <w:br/>
        <w:t>p.S2061* (0.0022%)</w:t>
        <w:br/>
        <w:t>p.E4251Q (0.0022%)</w:t>
        <w:br/>
        <w:t>p.E2630Rfs*2 (0.0022%)</w:t>
        <w:br/>
        <w:t>p.A324G (0.0022%)</w:t>
        <w:br/>
        <w:t>p.V3941I (0.0022%)</w:t>
        <w:br/>
        <w:t>p.P4250T (0.0022%)</w:t>
        <w:br/>
        <w:t>p.T910= (0.0022%)</w:t>
        <w:br/>
        <w:t>p.R3446W (0.0022%)</w:t>
        <w:br/>
        <w:t>p.L692= (0.0022%)</w:t>
        <w:br/>
        <w:t>p.L420= (0.0022%)</w:t>
        <w:br/>
        <w:t>p.D661Y (0.0022%)</w:t>
        <w:br/>
        <w:t>p.K340N (0.0022%)</w:t>
        <w:br/>
        <w:t>p.P223A (0.0022%)</w:t>
        <w:br/>
        <w:t>p.S618N (0.0022%)</w:t>
        <w:br/>
        <w:t>p.S192N (0.0022%)</w:t>
        <w:br/>
        <w:t>p.L884V (0.0022%)</w:t>
        <w:br/>
        <w:t>p.T1661= (0.0022%)</w:t>
        <w:br/>
        <w:t>p.L789= (0.0022%)</w:t>
        <w:br/>
        <w:t>p.T167= (0.0022%)</w:t>
        <w:br/>
        <w:t>p.L120= (0.0022%)</w:t>
        <w:br/>
        <w:t>p.Q1133K (0.0011%)</w:t>
        <w:br/>
        <w:t>p.F1912= (0.0011%)</w:t>
        <w:br/>
        <w:t>p.K3419T (0.0011%)</w:t>
        <w:br/>
        <w:t>p.E723* (0.0011%)</w:t>
        <w:br/>
        <w:t>p.Q3064* (0.0011%)</w:t>
        <w:br/>
        <w:t>p.H3698N (0.0011%)</w:t>
        <w:br/>
        <w:t>p.P3469L (0.0011%)</w:t>
        <w:br/>
        <w:t>p.P4481Qfs*88 (0.0011%)</w:t>
        <w:br/>
        <w:t>p.R1759S (0.0011%)</w:t>
        <w:br/>
        <w:t>p.Q5051E (0.0011%)</w:t>
        <w:br/>
        <w:t>p.L1915M (0.0011%)</w:t>
        <w:br/>
        <w:t>p.R4269= (0.0011%)</w:t>
        <w:br/>
        <w:t>p.E3915G (0.0011%)</w:t>
        <w:br/>
        <w:t>p.E1272Q (0.0011%)</w:t>
        <w:br/>
        <w:t>p.A1550= (0.0011%)</w:t>
        <w:br/>
        <w:t>p.K3514R (0.0011%)</w:t>
        <w:br/>
        <w:t>p.Q714E (0.0011%)</w:t>
        <w:br/>
        <w:t>p.R4417C (0.0011%)</w:t>
        <w:br/>
        <w:t>p.G5040V (0.0011%)</w:t>
        <w:br/>
        <w:t>p.A2489T (0.0011%)</w:t>
        <w:br/>
        <w:t>p.P342Q (0.0011%)</w:t>
        <w:br/>
        <w:t>p.E3504* (0.0011%)</w:t>
        <w:br/>
        <w:t>p.P4722S (0.0011%)</w:t>
        <w:br/>
        <w:t>p.M2009V (0.0011%)</w:t>
        <w:br/>
        <w:t>p.M270T (0.0011%)</w:t>
        <w:br/>
        <w:t>p.G490* (0.0011%)</w:t>
        <w:br/>
        <w:t>p.V4884= (0.0011%)</w:t>
        <w:br/>
        <w:t>p.E3703K (0.0011%)</w:t>
        <w:br/>
        <w:t>p.I3405L (0.0011%)</w:t>
        <w:br/>
        <w:t>p.V3129= (0.0011%)</w:t>
        <w:br/>
        <w:t>p.E2142Q (0.0011%)</w:t>
        <w:br/>
        <w:t>p.V933F (0.0011%)</w:t>
        <w:br/>
        <w:t>p.V2340F (0.0011%)</w:t>
        <w:br/>
        <w:t>p.H646Y (0.0011%)</w:t>
        <w:br/>
        <w:t>p.E3501Q (0.0011%)</w:t>
        <w:br/>
        <w:t>p.L2379= (0.0011%)</w:t>
        <w:br/>
        <w:t>p.I3163= (0.0011%)</w:t>
        <w:br/>
        <w:t>p.A2113V (0.0011%)</w:t>
        <w:br/>
        <w:t>p.T3967= (0.0011%)</w:t>
        <w:br/>
        <w:t>p.C998R (0.0011%)</w:t>
        <w:br/>
        <w:t>p.D2288H (0.0011%)</w:t>
        <w:br/>
        <w:t>p.Q3350R (0.0011%)</w:t>
        <w:br/>
        <w:t>p.D710H (0.0011%)</w:t>
        <w:br/>
        <w:t>p.Q5155* (0.0011%)</w:t>
        <w:br/>
        <w:t>p.V2768= (0.0011%)</w:t>
        <w:br/>
        <w:t>p.Q4617= (0.0011%)</w:t>
        <w:br/>
        <w:t>p.Q4318K (0.0011%)</w:t>
        <w:br/>
        <w:t>p.T5050S (0.0011%)</w:t>
        <w:br/>
        <w:t>p.P336A (0.0011%)</w:t>
        <w:br/>
        <w:t>p.Q3837* (0.0011%)</w:t>
        <w:br/>
        <w:t>p.V4015G (0.0011%)</w:t>
        <w:br/>
        <w:t>p.K4185= (0.0011%)</w:t>
        <w:br/>
        <w:t>p.Q3541H (0.0011%)</w:t>
        <w:br/>
        <w:t>p.D2435N (0.0011%)</w:t>
        <w:br/>
        <w:t>p.R4958= (0.0011%)</w:t>
        <w:br/>
        <w:t>p.T3926= (0.0011%)</w:t>
        <w:br/>
        <w:t>p.R3976L (0.0011%)</w:t>
        <w:br/>
        <w:t>p.M4483L (0.0011%)</w:t>
        <w:br/>
        <w:t>p.I2707= (0.0011%)</w:t>
        <w:br/>
        <w:t>p.L4768= (0.0011%)</w:t>
        <w:br/>
        <w:t>p.R4958Q (0.0011%)</w:t>
        <w:br/>
        <w:t>p.V4641= (0.0011%)</w:t>
        <w:br/>
        <w:t>p.I3693= (0.0011%)</w:t>
        <w:br/>
        <w:t>p.R826* (0.0011%)</w:t>
        <w:br/>
        <w:t>p.T4474P (0.0011%)</w:t>
        <w:br/>
        <w:t>p.V3916= (0.0011%)</w:t>
        <w:br/>
        <w:t>p.L5032V (0.0011%)</w:t>
        <w:br/>
        <w:t>p.L1793= (0.0011%)</w:t>
        <w:br/>
        <w:t>p.P3162L (0.0011%)</w:t>
        <w:br/>
        <w:t>p.A3115T (0.0011%)</w:t>
        <w:br/>
        <w:t>p.W3665C (0.0011%)</w:t>
        <w:br/>
        <w:t>p.V3544= (0.0011%)</w:t>
        <w:br/>
        <w:t>p.L2074= (0.0011%)</w:t>
        <w:br/>
        <w:t>p.F2250= (0.0011%)</w:t>
        <w:br/>
        <w:t>p.G2283A (0.0011%)</w:t>
        <w:br/>
        <w:t>p.R2528W (0.0011%)</w:t>
        <w:br/>
        <w:t>p.E657* (0.0011%)</w:t>
        <w:br/>
        <w:t>p.D396H (0.0011%)</w:t>
        <w:br/>
        <w:t>p.Q191E (0.0011%)</w:t>
        <w:br/>
        <w:t>p.E252K (0.0011%)</w:t>
        <w:br/>
        <w:t>p.L549= (0.0011%)</w:t>
        <w:br/>
        <w:t>p.D364N (0.0011%)</w:t>
        <w:br/>
        <w:t>p.A531= (0.0011%)</w:t>
        <w:br/>
        <w:t>p.M4252I (0.0011%)</w:t>
        <w:br/>
        <w:t>p.H3289Y (0.0011%)</w:t>
        <w:br/>
        <w:t>p.V2681F (0.0011%)</w:t>
        <w:br/>
        <w:t>p.E3950Q (0.0011%)</w:t>
        <w:br/>
        <w:t>p.E779D (0.0011%)</w:t>
        <w:br/>
        <w:t>p.S2558C (0.0011%)</w:t>
        <w:br/>
        <w:t>p.S2702* (0.0011%)</w:t>
        <w:br/>
        <w:t>p.W913* (0.0011%)</w:t>
        <w:br/>
        <w:t>p.Q3760H (0.0011%)</w:t>
        <w:br/>
        <w:t>p.R2034Q (0.0011%)</w:t>
        <w:br/>
        <w:t>p.Q4773* (0.0011%)</w:t>
        <w:br/>
        <w:t>p.Q3744P (0.0011%)</w:t>
        <w:br/>
        <w:t>p.L3359V (0.0011%)</w:t>
        <w:br/>
        <w:t>p.E2466= (0.0011%)</w:t>
        <w:br/>
        <w:t>p.T3633= (0.0011%)</w:t>
        <w:br/>
        <w:t>p.C2197W (0.0011%)</w:t>
        <w:br/>
        <w:t>p.Q4099R (0.0011%)</w:t>
        <w:br/>
        <w:t>p.R214I (0.0011%)</w:t>
        <w:br/>
        <w:t>p.P253= (0.0011%)</w:t>
        <w:br/>
        <w:t>p.R3548T (0.0011%)</w:t>
        <w:br/>
        <w:t>p.P4394= (0.0011%)</w:t>
        <w:br/>
        <w:t>p.S4834= (0.0011%)</w:t>
        <w:br/>
        <w:t>p.V1003M (0.0011%)</w:t>
        <w:br/>
        <w:t>p.D4166N (0.0011%)</w:t>
        <w:br/>
        <w:t>p.C18G (0.0011%)</w:t>
        <w:br/>
        <w:t>p.R3147C (0.0011%)</w:t>
        <w:br/>
        <w:t>p.E837G (0.0011%)</w:t>
        <w:br/>
        <w:t>p.R2945H (0.0011%)</w:t>
        <w:br/>
        <w:t>p.M3690I (0.0011%)</w:t>
        <w:br/>
        <w:t>p.F3711L (0.0011%)</w:t>
        <w:br/>
        <w:t>p.R4338S (0.0011%)</w:t>
        <w:br/>
        <w:t>p.V4567L (0.0011%)</w:t>
        <w:br/>
        <w:t>p.W5156L (0.0011%)</w:t>
        <w:br/>
        <w:t>p.E4090Q (0.0011%)</w:t>
        <w:br/>
        <w:t>p.V629A (0.0011%)</w:t>
        <w:br/>
        <w:t>p.R2797C (0.0011%)</w:t>
        <w:br/>
        <w:t>p.P2265= (0.0011%)</w:t>
        <w:br/>
        <w:t>p.M2080V (0.0011%)</w:t>
        <w:br/>
        <w:t>p.N360I (0.0011%)</w:t>
        <w:br/>
        <w:t>p.S3898= (0.0011%)</w:t>
        <w:br/>
        <w:t>p.E4950D (0.0011%)</w:t>
        <w:br/>
        <w:t>p.A1844T (0.0011%)</w:t>
        <w:br/>
        <w:t>p.R673L (0.0011%)</w:t>
        <w:br/>
        <w:t>p.S3542= (0.0011%)</w:t>
        <w:br/>
        <w:t>p.L5162V (0.0011%)</w:t>
        <w:br/>
        <w:t>p.S3387= (0.0011%)</w:t>
        <w:br/>
        <w:t>p.L750F (0.0011%)</w:t>
        <w:br/>
        <w:t>p.A4230S (0.0011%)</w:t>
        <w:br/>
        <w:t>p.E3498= (0.0011%)</w:t>
        <w:br/>
        <w:t>p.K95= (0.0011%)</w:t>
        <w:br/>
        <w:t>p.G3470E (0.0011%)</w:t>
        <w:br/>
        <w:t>p.L881P (0.0011%)</w:t>
        <w:br/>
        <w:t>p.L541= (0.0011%)</w:t>
        <w:br/>
        <w:t>p.M321T (0.0011%)</w:t>
        <w:br/>
        <w:t>p.S653Afs*10 (0.0011%)</w:t>
        <w:br/>
        <w:t>p.S489L (0.0011%)</w:t>
        <w:br/>
        <w:t>p.I2495V (0.0011%)</w:t>
        <w:br/>
        <w:t>p.M744R (0.0011%)</w:t>
        <w:br/>
        <w:t>p.A2219T (0.0011%)</w:t>
        <w:br/>
        <w:t>p.T423S (0.0011%)</w:t>
        <w:br/>
        <w:t>p.E4757Q (0.0011%)</w:t>
        <w:br/>
        <w:t>p.V2030M (0.0011%)</w:t>
        <w:br/>
        <w:t>p.F3992C (0.0011%)</w:t>
        <w:br/>
        <w:t>p.R4233C (0.0011%)</w:t>
        <w:br/>
        <w:t>p.C1064Y (0.0011%)</w:t>
        <w:br/>
        <w:t>p.A2995T (0.0011%)</w:t>
        <w:br/>
        <w:t>p.G505R (0.0011%)</w:t>
        <w:br/>
        <w:t>p.K341R (0.0011%)</w:t>
        <w:br/>
        <w:t>p.F2486V (0.0011%)</w:t>
        <w:br/>
        <w:t>p.M2255L (0.0011%)</w:t>
        <w:br/>
        <w:t>p.R295K (0.0011%)</w:t>
        <w:br/>
        <w:t>p.V1431= (0.0011%)</w:t>
        <w:br/>
        <w:t>p.N4800I (0.0011%)</w:t>
        <w:br/>
        <w:t>p.N1981Y (0.0011%)</w:t>
        <w:br/>
        <w:t>p.Q2029* (0.0011%)</w:t>
        <w:br/>
        <w:t>p.R5159K (0.0011%)</w:t>
        <w:br/>
        <w:t>p.S4471A (0.0011%)</w:t>
        <w:br/>
        <w:t>p.R5069T (0.0011%)</w:t>
        <w:br/>
        <w:t>p.F3074= (0.0011%)</w:t>
        <w:br/>
        <w:t>p.P2237= (0.0011%)</w:t>
        <w:br/>
        <w:t>p.E3281* (0.0011%)</w:t>
        <w:br/>
        <w:t>p.G202R (0.0011%)</w:t>
        <w:br/>
        <w:t>p.V4453I (0.0011%)</w:t>
        <w:br/>
        <w:t>p.P3144S (0.0011%)</w:t>
        <w:br/>
        <w:t>p.R5153L (0.0011%)</w:t>
        <w:br/>
        <w:t>p.S3890C (0.0011%)</w:t>
        <w:br/>
        <w:t>p.V2345= (0.0011%)</w:t>
        <w:br/>
        <w:t>p.Q262E (0.0011%)</w:t>
        <w:br/>
        <w:t>p.T3338K (0.0011%)</w:t>
        <w:br/>
        <w:t>p.G2690R (0.0011%)</w:t>
        <w:br/>
        <w:t>p.P2712L (0.0011%)</w:t>
        <w:br/>
        <w:t>p.E2162Q (0.0011%)</w:t>
        <w:br/>
        <w:t>p.A3468P (0.0011%)</w:t>
        <w:br/>
        <w:t>p.S2144N (0.0011%)</w:t>
        <w:br/>
        <w:t>p.A3543= (0.0011%)</w:t>
        <w:br/>
        <w:t>p.A385P (0.0011%)</w:t>
        <w:br/>
        <w:t>p.P2771= (0.0011%)</w:t>
        <w:br/>
        <w:t>p.E1006* (0.0055%)</w:t>
        <w:br/>
        <w:t>p.D301H (0.0044%)</w:t>
        <w:br/>
        <w:t>p.P2068= (0.0033%)</w:t>
        <w:br/>
        <w:t>p.E649* (0.0033%)</w:t>
        <w:br/>
        <w:t>p.S25= (0.0033%)</w:t>
        <w:br/>
        <w:t>p.E327* (0.0033%)</w:t>
        <w:br/>
        <w:t>p.E105K (0.0033%)</w:t>
        <w:br/>
        <w:t>p.A345T (0.0033%)</w:t>
        <w:br/>
        <w:t>p.T1855= (0.0022%)</w:t>
        <w:br/>
        <w:t>p.E105= (0.0022%)</w:t>
        <w:br/>
        <w:t>p.R1481= (0.0022%)</w:t>
        <w:br/>
        <w:t>p.R221= (0.0022%)</w:t>
        <w:br/>
        <w:t>p.S677* (0.0022%)</w:t>
        <w:br/>
        <w:t>p.D1971Y (0.0022%)</w:t>
        <w:br/>
        <w:t>p.E1832K (0.0022%)</w:t>
        <w:br/>
        <w:t>p.A2238= (0.0022%)</w:t>
        <w:br/>
        <w:t>p.Q545E (0.0022%)</w:t>
        <w:br/>
        <w:t>p.I2353V (0.0022%)</w:t>
        <w:br/>
        <w:t>p.S2184* (0.0022%)</w:t>
        <w:br/>
        <w:t>p.K686N (0.0022%)</w:t>
        <w:br/>
        <w:t>p.E2281* (0.0022%)</w:t>
        <w:br/>
        <w:t>p.G859V (0.0022%)</w:t>
        <w:br/>
        <w:t>p.S1110= (0.0022%)</w:t>
        <w:br/>
        <w:t>p.M2287I (0.0022%)</w:t>
        <w:br/>
        <w:t>p.E431* (0.0022%)</w:t>
        <w:br/>
        <w:t>p.G161* (0.0022%)</w:t>
        <w:br/>
        <w:t>p.G893= (0.0022%)</w:t>
        <w:br/>
        <w:t>p.E1639* (0.0022%)</w:t>
        <w:br/>
        <w:t>p.E1006K (0.0022%)</w:t>
        <w:br/>
        <w:t>p.S1585F (0.0022%)</w:t>
        <w:br/>
        <w:t>p.E63K (0.0022%)</w:t>
        <w:br/>
        <w:t>p.D1287E (0.0022%)</w:t>
        <w:br/>
        <w:t>p.K1932* (0.0022%)</w:t>
        <w:br/>
        <w:t>p.E1159* (0.0022%)</w:t>
        <w:br/>
        <w:t>p.S1978F (0.0022%)</w:t>
        <w:br/>
        <w:t>p.G630V (0.0022%)</w:t>
        <w:br/>
        <w:t>p.R2271I (0.0022%)</w:t>
        <w:br/>
        <w:t>p.K1424R (0.0022%)</w:t>
        <w:br/>
        <w:t>p.Q1007* (0.0022%)</w:t>
        <w:br/>
        <w:t>p.R1514* (0.0022%)</w:t>
        <w:br/>
        <w:t>p.R907* (0.0011%)</w:t>
        <w:br/>
        <w:t>p.D1014H (0.0011%)</w:t>
        <w:br/>
        <w:t>p.T340= (0.0011%)</w:t>
        <w:br/>
        <w:t>p.E649K (0.0011%)</w:t>
        <w:br/>
        <w:t>p.N2321Ifs*9 (0.0011%)</w:t>
        <w:br/>
        <w:t>p.A891T (0.0011%)</w:t>
        <w:br/>
        <w:t>p.F847S (0.0011%)</w:t>
        <w:br/>
        <w:t>p.W1572* (0.0011%)</w:t>
        <w:br/>
        <w:t>p.S384C (0.0011%)</w:t>
        <w:br/>
        <w:t>p.R418= (0.0011%)</w:t>
        <w:br/>
        <w:t>p.P1886A (0.0011%)</w:t>
        <w:br/>
        <w:t>p.K1055E (0.0011%)</w:t>
        <w:br/>
        <w:t>p.S305I (0.0011%)</w:t>
        <w:br/>
        <w:t>p.A1730T (0.0011%)</w:t>
        <w:br/>
        <w:t>p.R81M (0.0011%)</w:t>
        <w:br/>
        <w:t>p.V608F (0.0011%)</w:t>
        <w:br/>
        <w:t>p.G1015D (0.0011%)</w:t>
        <w:br/>
        <w:t>p.K1423= (0.0011%)</w:t>
        <w:br/>
        <w:t>p.K806T (0.0011%)</w:t>
        <w:br/>
        <w:t>p.K1185N (0.0011%)</w:t>
        <w:br/>
        <w:t>p.L165V (0.0011%)</w:t>
        <w:br/>
        <w:t>p.T1112A (0.0011%)</w:t>
        <w:br/>
        <w:t>p.A2378T (0.0011%)</w:t>
        <w:br/>
        <w:t>p.E1315= (0.0011%)</w:t>
        <w:br/>
        <w:t>p.Q2488H (0.0011%)</w:t>
        <w:br/>
        <w:t>p.R1779I (0.0011%)</w:t>
        <w:br/>
        <w:t>p.D1566H (0.0011%)</w:t>
        <w:br/>
        <w:t>p.E1502* (0.0011%)</w:t>
        <w:br/>
        <w:t>p.E2196D (0.0011%)</w:t>
        <w:br/>
        <w:t>p.L346= (0.0011%)</w:t>
        <w:br/>
        <w:t>p.G1368V (0.0011%)</w:t>
        <w:br/>
        <w:t>p.K2225del (0.0011%)</w:t>
        <w:br/>
        <w:t>p.K1640N (0.0011%)</w:t>
        <w:br/>
        <w:t>p.S706C (0.0011%)</w:t>
        <w:br/>
        <w:t>p.E1218D (0.0011%)</w:t>
        <w:br/>
        <w:t>p.E1223Q (0.0011%)</w:t>
        <w:br/>
        <w:t>p.D699Ifs*10 (0.0011%)</w:t>
        <w:br/>
        <w:t>p.P2448H (0.0011%)</w:t>
        <w:br/>
        <w:t>p.N1975= (0.0011%)</w:t>
        <w:br/>
        <w:t>p.P672R (0.0011%)</w:t>
        <w:br/>
        <w:t>p.Q1306K (0.0011%)</w:t>
        <w:br/>
        <w:t>p.L1517= (0.0011%)</w:t>
        <w:br/>
        <w:t>p.K251N (0.0011%)</w:t>
        <w:br/>
        <w:t>p.E1298* (0.0011%)</w:t>
        <w:br/>
        <w:t>p.R2332I (0.0011%)</w:t>
        <w:br/>
        <w:t>p.G2018L (0.0011%)</w:t>
        <w:br/>
        <w:t>p.D1940H (0.0011%)</w:t>
        <w:br/>
        <w:t>p.K1118R (0.0011%)</w:t>
        <w:br/>
        <w:t>p.K826* (0.0011%)</w:t>
        <w:br/>
        <w:t>p.A1496T (0.0011%)</w:t>
        <w:br/>
        <w:t>p.R1506Tfs*4 (0.0011%)</w:t>
        <w:br/>
        <w:t>p.P1586Q (0.0011%)</w:t>
        <w:br/>
        <w:t>p.E2012Q (0.0011%)</w:t>
        <w:br/>
        <w:t>p.L245V (0.0011%)</w:t>
        <w:br/>
        <w:t>p.V1731F (0.0011%)</w:t>
        <w:br/>
        <w:t>p.S1155L (0.0011%)</w:t>
        <w:br/>
        <w:t>p.D2352Y (0.0011%)</w:t>
        <w:br/>
        <w:t>p.T1621= (0.0011%)</w:t>
        <w:br/>
        <w:t>p.K739= (0.0011%)</w:t>
        <w:br/>
        <w:t>p.G1677D (0.0011%)</w:t>
        <w:br/>
        <w:t>p.H855Q (0.0011%)</w:t>
        <w:br/>
        <w:t>p.L2313F (0.0011%)</w:t>
        <w:br/>
        <w:t>p.A1064T (0.0011%)</w:t>
        <w:br/>
        <w:t>p.R1742M (0.0011%)</w:t>
        <w:br/>
        <w:t>p.K697R (0.0011%)</w:t>
        <w:br/>
        <w:t>p.G1304V (0.0011%)</w:t>
        <w:br/>
        <w:t>p.N1778K (0.0011%)</w:t>
        <w:br/>
        <w:t>p.K1030N (0.0011%)</w:t>
        <w:br/>
        <w:t>p.L1613F (0.0011%)</w:t>
        <w:br/>
        <w:t>p.D877V (0.0011%)</w:t>
        <w:br/>
        <w:t>p.L1628V (0.0011%)</w:t>
        <w:br/>
        <w:t>p.A834T (0.0011%)</w:t>
        <w:br/>
        <w:t>p.D1262Efs*16 (0.0011%)</w:t>
        <w:br/>
        <w:t>p.S748C (0.0011%)</w:t>
        <w:br/>
        <w:t>p.D2326N (0.0011%)</w:t>
        <w:br/>
        <w:t>p.Y1847C (0.0011%)</w:t>
        <w:br/>
        <w:t>p.I2408V (0.0011%)</w:t>
        <w:br/>
        <w:t>p.S1202Y (0.0011%)</w:t>
        <w:br/>
        <w:t>p.G832C (0.0011%)</w:t>
        <w:br/>
        <w:t>p.K762N (0.0011%)</w:t>
        <w:br/>
        <w:t>p.K1300R (0.0011%)</w:t>
        <w:br/>
        <w:t>p.S1067* (0.0011%)</w:t>
        <w:br/>
        <w:t>p.A224= (0.0011%)</w:t>
        <w:br/>
        <w:t>p.L1612V (0.0011%)</w:t>
        <w:br/>
        <w:t>p.Y765= (0.0011%)</w:t>
        <w:br/>
        <w:t>p.F2005I (0.0011%)</w:t>
        <w:br/>
        <w:t>p.G1964A (0.0011%)</w:t>
        <w:br/>
        <w:t>p.R1135W (0.0011%)</w:t>
        <w:br/>
        <w:t>p.M2201I (0.0011%)</w:t>
        <w:br/>
        <w:t>p.D1126H (0.0011%)</w:t>
        <w:br/>
        <w:t>p.Q1416R (0.0011%)</w:t>
        <w:br/>
        <w:t>p.E2277Q (0.0011%)</w:t>
        <w:br/>
        <w:t>p.P2471Q (0.0011%)</w:t>
        <w:br/>
        <w:t>p.E2060* (0.0011%)</w:t>
        <w:br/>
        <w:t>p.W2358* (0.0011%)</w:t>
        <w:br/>
        <w:t>p.E1460Rfs*6 (0.0011%)</w:t>
        <w:br/>
        <w:t>p.I1049L (0.0011%)</w:t>
        <w:br/>
        <w:t>p.K354= (0.0011%)</w:t>
        <w:br/>
        <w:t>p.E1466G (0.0011%)</w:t>
        <w:br/>
        <w:t>p.S974C (0.0011%)</w:t>
        <w:br/>
        <w:t>p.T2062= (0.0011%)</w:t>
        <w:br/>
        <w:t>p.N710D (0.0011%)</w:t>
        <w:br/>
        <w:t>p.T918N (0.0011%)</w:t>
        <w:br/>
        <w:t>p.T429K (0.0011%)</w:t>
        <w:br/>
        <w:t>p.M352R (0.0011%)</w:t>
        <w:br/>
        <w:t>p.V1579= (0.0011%)</w:t>
        <w:br/>
        <w:t>p.R1401Q (0.0011%)</w:t>
        <w:br/>
        <w:t>p.R655I (0.0011%)</w:t>
        <w:br/>
        <w:t>p.L664F (0.0011%)</w:t>
        <w:br/>
        <w:t>p.N1139I (0.0011%)</w:t>
        <w:br/>
        <w:t>p.N1753D (0.0011%)</w:t>
        <w:br/>
        <w:t>p.E1543= (0.0011%)</w:t>
        <w:br/>
        <w:t>p.R701L (0.0011%)</w:t>
        <w:br/>
        <w:t>p.G1069W (0.0011%)</w:t>
        <w:br/>
        <w:t>p.Q2242E (0.0011%)</w:t>
        <w:br/>
        <w:t>p.H1594L (0.0011%)</w:t>
        <w:br/>
        <w:t>p.L2241H (0.0011%)</w:t>
        <w:br/>
        <w:t>p.V1611F (0.0011%)</w:t>
        <w:br/>
        <w:t>p.D2352E (0.0011%)</w:t>
        <w:br/>
        <w:t>p.I2353R (0.0011%)</w:t>
        <w:br/>
        <w:t>p.P2298S (0.0011%)</w:t>
        <w:br/>
        <w:t>p.C1575F (0.0011%)</w:t>
        <w:br/>
        <w:t>p.S692* (0.0011%)</w:t>
        <w:br/>
        <w:t>p.T900A (0.0011%)</w:t>
        <w:br/>
        <w:t>p.I831Lfs*38 (0.0011%)</w:t>
        <w:br/>
        <w:t>p.E1904V (0.0011%)</w:t>
        <w:br/>
        <w:t>p.W1887C (0.0011%)</w:t>
        <w:br/>
        <w:t>p.N1438K (0.0011%)</w:t>
        <w:br/>
        <w:t>p.E2325D (0.0011%)</w:t>
        <w:br/>
        <w:t>p.F790V (0.0011%)</w:t>
        <w:br/>
        <w:t>p.H2260N (0.0011%)</w:t>
        <w:br/>
        <w:t>p.K1030* (0.0011%)</w:t>
        <w:br/>
        <w:t>p.P2471R (0.0011%)</w:t>
        <w:br/>
        <w:t>p.E1078_K1080del (0.0011%)</w:t>
        <w:br/>
        <w:t>p.G1599S (0.0011%)</w:t>
        <w:br/>
        <w:t>p.D421G (0.0011%)</w:t>
        <w:br/>
        <w:t>p.N1705Y (0.0011%)</w:t>
        <w:br/>
        <w:t>p.V2037I (0.0011%)</w:t>
        <w:br/>
        <w:t>p.M1761I (0.0011%)</w:t>
        <w:br/>
        <w:t>p.L1134= (0.0011%)</w:t>
        <w:br/>
        <w:t>p.Q2093* (0.0011%)</w:t>
        <w:br/>
        <w:t>p.S77L (0.0011%)</w:t>
        <w:br/>
        <w:t>p.R1093S (0.0011%)</w:t>
        <w:br/>
        <w:t>p.I1911V (0.0011%)</w:t>
        <w:br/>
        <w:t>p.Y1063= (0.0011%)</w:t>
        <w:br/>
        <w:t>p.E1832= (0.0011%)</w:t>
        <w:br/>
        <w:t>p.D2177N (0.0011%)</w:t>
        <w:br/>
        <w:t>p.K1373N (0.0011%)</w:t>
        <w:br/>
        <w:t>p.W1883C (0.0011%)</w:t>
        <w:br/>
        <w:t>p.E1462_E1464dup (0.0011%)</w:t>
        <w:br/>
        <w:t>p.Q42* (0.0011%)</w:t>
        <w:br/>
        <w:t>p.A2367S (0.0011%)</w:t>
        <w:br/>
        <w:t>p.L1827= (0.0011%)</w:t>
        <w:br/>
        <w:t>p.H544D (0.0011%)</w:t>
        <w:br/>
        <w:t>p.D1212N (0.0011%)</w:t>
        <w:br/>
        <w:t>p.D975N (0.0011%)</w:t>
        <w:br/>
        <w:t>p.P2229S (0.0011%)</w:t>
        <w:br/>
        <w:t>p.R1512S (0.0011%)</w:t>
        <w:br/>
        <w:t>p.T769S (0.0011%)</w:t>
        <w:br/>
        <w:t>p.S2355L (0.0011%)</w:t>
        <w:br/>
        <w:t>p.S458* (0.0011%)</w:t>
        <w:br/>
        <w:t>p.K1899N (0.0011%)</w:t>
        <w:br/>
        <w:t>p.V2345L (0.0011%)</w:t>
        <w:br/>
        <w:t>p.H1363D (0.0011%)</w:t>
        <w:br/>
        <w:t>p.P2232S (0.0011%)</w:t>
        <w:br/>
        <w:t>p.D774Mfs*29 (0.0011%)</w:t>
        <w:br/>
        <w:t>p.G546V (0.0011%)</w:t>
        <w:br/>
        <w:t>p.P1977H (0.0011%)</w:t>
        <w:br/>
        <w:t>p.V348E (0.0011%)</w:t>
        <w:br/>
        <w:t>p.H24N (0.0011%)</w:t>
        <w:br/>
        <w:t>p.P2068T (0.0011%)</w:t>
        <w:br/>
        <w:t>p.A2009G (0.0011%)</w:t>
        <w:br/>
        <w:t>p.D896H (0.0011%)</w:t>
        <w:br/>
        <w:t>p.E892K (0.0011%)</w:t>
        <w:br/>
        <w:t>p.D980N (0.0011%)</w:t>
        <w:br/>
        <w:t>p.K433E (0.0011%)</w:t>
        <w:br/>
        <w:t>p.L1724I (0.0011%)</w:t>
        <w:br/>
        <w:t>p.H2244L (0.0011%)</w:t>
        <w:br/>
        <w:t>p.E91K (0.0011%)</w:t>
        <w:br/>
        <w:t>p.G167V (0.0011%)</w:t>
        <w:br/>
        <w:t>p.E2265V (0.0011%)</w:t>
        <w:br/>
        <w:t>p.G1350* (0.0011%)</w:t>
        <w:br/>
        <w:t>p.N261= (0.0011%)</w:t>
        <w:br/>
        <w:t>p.N642T (0.0011%)</w:t>
        <w:br/>
        <w:t>p.S747T (0.0011%)</w:t>
        <w:br/>
        <w:t>p.S930R (0.0011%)</w:t>
        <w:br/>
        <w:t>p.K357T (0.0011%)</w:t>
        <w:br/>
        <w:t>p.T918I (0.0011%)</w:t>
        <w:br/>
        <w:t>p.S1125Y (0.0011%)</w:t>
        <w:br/>
        <w:t>p.S26L (0.0011%)</w:t>
        <w:br/>
        <w:t>p.D1264Y (0.0011%)</w:t>
        <w:br/>
        <w:t>p.I186V (0.0011%)</w:t>
        <w:br/>
        <w:t>p.P995L (0.0011%)</w:t>
        <w:br/>
        <w:t>p.K2283= (0.0011%)</w:t>
        <w:br/>
        <w:t>p.L1598I (0.0011%)</w:t>
        <w:br/>
        <w:t>p.S550I (0.0011%)</w:t>
        <w:br/>
        <w:t>p.S1740* (0.0011%)</w:t>
        <w:br/>
        <w:t>p.A940T (0.0011%)</w:t>
        <w:br/>
        <w:t>p.I360N (0.0011%)</w:t>
        <w:br/>
        <w:t>p.S2017F (0.0011%)</w:t>
        <w:br/>
        <w:t>p.C1531R (0.0011%)</w:t>
        <w:br/>
        <w:t>p.T1146A (0.0011%)</w:t>
        <w:br/>
        <w:t>p.D1647E (0.0011%)</w:t>
        <w:br/>
        <w:t>p.S29Y (0.0011%)</w:t>
        <w:br/>
        <w:t>p.K1936T (0.0011%)</w:t>
        <w:br/>
        <w:t>p.P599Q (0.0011%)</w:t>
        <w:br/>
        <w:t>p.S344= (0.0011%)</w:t>
        <w:br/>
        <w:t>p.R1190K (0.0011%)</w:t>
        <w:br/>
        <w:t>p.G1945E (0.0011%)</w:t>
        <w:br/>
        <w:t>p.Y2084* (0.0011%)</w:t>
        <w:br/>
        <w:t>p.C1576F (0.0011%)</w:t>
        <w:br/>
        <w:t>p.E1159D (0.0011%)</w:t>
        <w:br/>
        <w:t>p.E105D (0.0011%)</w:t>
        <w:br/>
        <w:t>p.T2286S (0.0011%)</w:t>
        <w:br/>
        <w:t>p.K61M (0.0011%)</w:t>
        <w:br/>
        <w:t>p.H855D (0.0011%)</w:t>
        <w:br/>
        <w:t>p.R2226S (0.0011%)</w:t>
        <w:br/>
        <w:t>p.R1190I (0.0011%)</w:t>
        <w:br/>
        <w:t>p.E1513* (0.0011%)</w:t>
        <w:br/>
        <w:t>p.S1101* (0.0011%)</w:t>
        <w:br/>
        <w:t>p.E1021* (0.0011%)</w:t>
        <w:br/>
        <w:t>p.S2046Y (0.0011%)</w:t>
        <w:br/>
        <w:t>p.R2346S (0.0011%)</w:t>
        <w:br/>
        <w:t>p.P2478Xfs*2 (0.0011%)</w:t>
        <w:br/>
        <w:t>p.G1771A (0.0011%)</w:t>
        <w:br/>
        <w:t>p.E79Q (0.0273%)</w:t>
        <w:br/>
        <w:t>p.R34Q (0.0273%)</w:t>
        <w:br/>
        <w:t>p.E79K (0.0218%)</w:t>
        <w:br/>
        <w:t>p.D29H (0.0185%)</w:t>
        <w:br/>
        <w:t>p.R34P (0.0153%)</w:t>
        <w:br/>
        <w:t>p.R34G (0.0142%)</w:t>
        <w:br/>
        <w:t>p.G31A (0.0131%)</w:t>
        <w:br/>
        <w:t>p.D29N (0.0098%)</w:t>
        <w:br/>
        <w:t>p.R34L (0.0087%)</w:t>
        <w:br/>
        <w:t>p.L30F (0.0076%)</w:t>
        <w:br/>
        <w:t>p.W24C (0.0065%)</w:t>
        <w:br/>
        <w:t>p.E82Q (0.0065%)</w:t>
        <w:br/>
        <w:t>p.G31E (0.0055%)</w:t>
        <w:br/>
        <w:t>p.D29G (0.0055%)</w:t>
        <w:br/>
        <w:t>p.E67K (0.0055%)</w:t>
        <w:br/>
        <w:t>p.G435V (0.0055%)</w:t>
        <w:br/>
        <w:t>p.D77G (0.0044%)</w:t>
        <w:br/>
        <w:t>p.S136F (0.0044%)</w:t>
        <w:br/>
        <w:t>p.T80A (0.0044%)</w:t>
        <w:br/>
        <w:t>p.W24R (0.0044%)</w:t>
        <w:br/>
        <w:t>p.G81S (0.0044%)</w:t>
        <w:br/>
        <w:t>p.E185Q (0.0044%)</w:t>
        <w:br/>
        <w:t>p.G31V (0.0044%)</w:t>
        <w:br/>
        <w:t>p.G31R (0.0044%)</w:t>
        <w:br/>
        <w:t>p.D77V (0.0044%)</w:t>
        <w:br/>
        <w:t>p.G81D (0.0044%)</w:t>
        <w:br/>
        <w:t>p.L476= (0.0033%)</w:t>
        <w:br/>
        <w:t>p.S230L (0.0033%)</w:t>
        <w:br/>
        <w:t>p.R43Q (0.0033%)</w:t>
        <w:br/>
        <w:t>p.V417L (0.0033%)</w:t>
        <w:br/>
        <w:t>p.T80K (0.0033%)</w:t>
        <w:br/>
        <w:t>p.L178= (0.0033%)</w:t>
        <w:br/>
        <w:t>p.Q1982R (0.0033%)</w:t>
        <w:br/>
        <w:t>p.S987C (0.0033%)</w:t>
        <w:br/>
        <w:t>p.G81V (0.0033%)</w:t>
        <w:br/>
        <w:t>p.E898* (0.0033%)</w:t>
        <w:br/>
        <w:t>p.S141* (0.0022%)</w:t>
        <w:br/>
        <w:t>p.I28T (0.0033%)</w:t>
        <w:br/>
        <w:t>p.E526Q (0.0033%)</w:t>
        <w:br/>
        <w:t>p.Q26R (0.0033%)</w:t>
        <w:br/>
        <w:t>p.V32G (0.0033%)</w:t>
        <w:br/>
        <w:t>p.D744= (0.0022%)</w:t>
        <w:br/>
        <w:t>p.A2018T (0.0022%)</w:t>
        <w:br/>
        <w:t>p.Q2348L (0.0022%)</w:t>
        <w:br/>
        <w:t>p.Q2348K (0.0022%)</w:t>
        <w:br/>
        <w:t>p.I1676V (0.0022%)</w:t>
        <w:br/>
        <w:t>p.R1504Q (0.0022%)</w:t>
        <w:br/>
        <w:t>p.R681H (0.0022%)</w:t>
        <w:br/>
        <w:t>p.L464V (0.0022%)</w:t>
        <w:br/>
        <w:t>p.R194= (0.0022%)</w:t>
        <w:br/>
        <w:t>p.R1378= (0.0022%)</w:t>
        <w:br/>
        <w:t>p.L353R (0.0022%)</w:t>
        <w:br/>
        <w:t>p.L1027= (0.0022%)</w:t>
        <w:br/>
        <w:t>p.D27G (0.0022%)</w:t>
        <w:br/>
        <w:t>p.K1020N (0.0022%)</w:t>
        <w:br/>
        <w:t>p.C1297R (0.0022%)</w:t>
        <w:br/>
        <w:t>p.P1658= (0.0022%)</w:t>
        <w:br/>
        <w:t>p.E391K (0.0022%)</w:t>
        <w:br/>
        <w:t>p.R1103G (0.0022%)</w:t>
        <w:br/>
        <w:t>p.R625S (0.0022%)</w:t>
        <w:br/>
        <w:t>p.E380K (0.0022%)</w:t>
        <w:br/>
        <w:t>p.R171W (0.0022%)</w:t>
        <w:br/>
        <w:t>p.D38H (0.0022%)</w:t>
        <w:br/>
        <w:t>p.E2246* (0.0022%)</w:t>
        <w:br/>
        <w:t>p.S497C (0.0022%)</w:t>
        <w:br/>
        <w:t>p.D464N (0.0022%)</w:t>
        <w:br/>
        <w:t>p.Q508H (0.0022%)</w:t>
        <w:br/>
        <w:t>p.D77H (0.0022%)</w:t>
        <w:br/>
        <w:t>p.M235I (0.0022%)</w:t>
        <w:br/>
        <w:t>p.P128L (0.0022%)</w:t>
        <w:br/>
        <w:t>p.S360* (0.0022%)</w:t>
        <w:br/>
        <w:t>p.K2002= (0.0022%)</w:t>
        <w:br/>
        <w:t>p.T80R (0.0022%)</w:t>
        <w:br/>
        <w:t>p.L370V (0.0022%)</w:t>
        <w:br/>
        <w:t>p.R1531= (0.0022%)</w:t>
        <w:br/>
        <w:t>p.R47Q (0.0022%)</w:t>
        <w:br/>
        <w:t>p.T276= (0.0022%)</w:t>
        <w:br/>
        <w:t>p.E82D (0.0022%)</w:t>
        <w:br/>
        <w:t>p.E82G (0.0022%)</w:t>
        <w:br/>
        <w:t>p.S497F (0.0022%)</w:t>
        <w:br/>
        <w:t>p.Q434R (0.0022%)</w:t>
        <w:br/>
        <w:t>p.E78K (0.0022%)</w:t>
        <w:br/>
        <w:t>p.E672* (0.0022%)</w:t>
        <w:br/>
        <w:t>p.E238Q (0.0022%)</w:t>
        <w:br/>
        <w:t>p.Q59Pfs*15 (0.0022%)</w:t>
        <w:br/>
        <w:t>p.D77A (0.0022%)</w:t>
        <w:br/>
        <w:t>p.D2323N (0.0011%)</w:t>
        <w:br/>
        <w:t>p.L219R (0.0011%)</w:t>
        <w:br/>
        <w:t>p.D157= (0.0011%)</w:t>
        <w:br/>
        <w:t>p.D1271Y (0.0011%)</w:t>
        <w:br/>
        <w:t>p.D1624H (0.0011%)</w:t>
        <w:br/>
        <w:t>p.G2120C (0.0011%)</w:t>
        <w:br/>
        <w:t>p.H2341Y (0.0011%)</w:t>
        <w:br/>
        <w:t>p.A69P (0.0011%)</w:t>
        <w:br/>
        <w:t>p.D146N (0.0011%)</w:t>
        <w:br/>
        <w:t>p.Y1428* (0.0011%)</w:t>
        <w:br/>
        <w:t>p.F1102= (0.0011%)</w:t>
        <w:br/>
        <w:t>p.S1830= (0.0011%)</w:t>
        <w:br/>
        <w:t>p.L51M (0.0011%)</w:t>
        <w:br/>
        <w:t>p.Q1817H (0.0011%)</w:t>
        <w:br/>
        <w:t>p.Q1106H (0.0011%)</w:t>
        <w:br/>
        <w:t>p.G1472= (0.0011%)</w:t>
        <w:br/>
        <w:t>p.P2265T (0.0011%)</w:t>
        <w:br/>
        <w:t>p.T2330S (0.0011%)</w:t>
        <w:br/>
        <w:t>p.D238N (0.0011%)</w:t>
        <w:br/>
        <w:t>p.K506N (0.0011%)</w:t>
        <w:br/>
        <w:t>p.R1571= (0.0011%)</w:t>
        <w:br/>
        <w:t>p.E1019Q (0.0011%)</w:t>
        <w:br/>
        <w:t>p.S1655F (0.0011%)</w:t>
        <w:br/>
        <w:t>p.M643I (0.0011%)</w:t>
        <w:br/>
        <w:t>p.R1396Q (0.0011%)</w:t>
        <w:br/>
        <w:t>p.E1328D (0.0011%)</w:t>
        <w:br/>
        <w:t>p.W1811L (0.0011%)</w:t>
        <w:br/>
        <w:t>p.P2124S (0.0011%)</w:t>
        <w:br/>
        <w:t>p.I1146= (0.0011%)</w:t>
        <w:br/>
        <w:t>p.L2044= (0.0011%)</w:t>
        <w:br/>
        <w:t>p.S1722I (0.0011%)</w:t>
        <w:br/>
        <w:t>p.I1794R (0.0011%)</w:t>
        <w:br/>
        <w:t>p.S414N (0.0011%)</w:t>
        <w:br/>
        <w:t>p.R1605H (0.0011%)</w:t>
        <w:br/>
        <w:t>p.S1986C (0.0011%)</w:t>
        <w:br/>
        <w:t>p.Q1998H (0.0011%)</w:t>
        <w:br/>
        <w:t>p.Q26P (0.0011%)</w:t>
        <w:br/>
        <w:t>p.T1759= (0.0011%)</w:t>
        <w:br/>
        <w:t>p.L266F (0.0011%)</w:t>
        <w:br/>
        <w:t>p.I1864V (0.0011%)</w:t>
        <w:br/>
        <w:t>p.E521D (0.0011%)</w:t>
        <w:br/>
        <w:t>p.V1154F (0.0011%)</w:t>
        <w:br/>
        <w:t>p.E1055Q (0.0011%)</w:t>
        <w:br/>
        <w:t>p.S1651C (0.0011%)</w:t>
        <w:br/>
        <w:t>p.D1274Y (0.0011%)</w:t>
        <w:br/>
        <w:t>p.*2363Cext*41 (0.0011%)</w:t>
        <w:br/>
        <w:t>p.V1168= (0.0011%)</w:t>
        <w:br/>
        <w:t>p.E1859Q (0.0011%)</w:t>
        <w:br/>
        <w:t>p.R1883= (0.0011%)</w:t>
        <w:br/>
        <w:t>p.L1109M (0.0011%)</w:t>
        <w:br/>
        <w:t>p.E1439D (0.0011%)</w:t>
        <w:br/>
        <w:t>p.Q2348R (0.0011%)</w:t>
        <w:br/>
        <w:t>p.G1155C (0.0011%)</w:t>
        <w:br/>
        <w:t>p.S1922= (0.0011%)</w:t>
        <w:br/>
        <w:t>p.R1923G (0.0011%)</w:t>
        <w:br/>
        <w:t>p.L29R (0.0011%)</w:t>
        <w:br/>
        <w:t>p.G1792C (0.0011%)</w:t>
        <w:br/>
        <w:t>p.Q1953* (0.0011%)</w:t>
        <w:br/>
        <w:t>p.S1826P (0.0011%)</w:t>
        <w:br/>
        <w:t>p.I2142K (0.0011%)</w:t>
        <w:br/>
        <w:t>p.P2141T (0.0011%)</w:t>
        <w:br/>
        <w:t>p.R1000K (0.0011%)</w:t>
        <w:br/>
        <w:t>p.A973V (0.0011%)</w:t>
        <w:br/>
        <w:t>p.E1463K (0.0011%)</w:t>
        <w:br/>
        <w:t>p.S1673T (0.0011%)</w:t>
        <w:br/>
        <w:t>p.A663T (0.0011%)</w:t>
        <w:br/>
        <w:t>p.L2163Q (0.0011%)</w:t>
        <w:br/>
        <w:t>p.P161S (0.0011%)</w:t>
        <w:br/>
        <w:t>p.G282V (0.0011%)</w:t>
        <w:br/>
        <w:t>p.P993= (0.0011%)</w:t>
        <w:br/>
        <w:t>p.L1382= (0.0011%)</w:t>
        <w:br/>
        <w:t>p.R927C (0.0011%)</w:t>
        <w:br/>
        <w:t>p.Q352= (0.0011%)</w:t>
        <w:br/>
        <w:t>p.G1561L (0.0011%)</w:t>
        <w:br/>
        <w:t>p.T332A (0.0011%)</w:t>
        <w:br/>
        <w:t>p.S1218Y (0.0011%)</w:t>
        <w:br/>
        <w:t>p.Q170H (0.0011%)</w:t>
        <w:br/>
        <w:t>p.S1041L (0.0011%)</w:t>
        <w:br/>
        <w:t>p.V1082L (0.0011%)</w:t>
        <w:br/>
        <w:t>p.F129* (0.0011%)</w:t>
        <w:br/>
        <w:t>p.A1742S (0.0011%)</w:t>
        <w:br/>
        <w:t>p.V667L (0.0011%)</w:t>
        <w:br/>
        <w:t>p.R516= (0.0011%)</w:t>
        <w:br/>
        <w:t>p.V2315= (0.0011%)</w:t>
        <w:br/>
        <w:t>p.L1009= (0.0011%)</w:t>
        <w:br/>
        <w:t>p.E1956* (0.0011%)</w:t>
        <w:br/>
        <w:t>p.N2304K (0.0011%)</w:t>
        <w:br/>
        <w:t>p.Q712= (0.0011%)</w:t>
        <w:br/>
        <w:t>p.Q817H (0.0011%)</w:t>
        <w:br/>
        <w:t>p.S111L (0.0011%)</w:t>
        <w:br/>
        <w:t>p.E338K (0.0011%)</w:t>
        <w:br/>
        <w:t>p.E1628K (0.0011%)</w:t>
        <w:br/>
        <w:t>p.E959= (0.0011%)</w:t>
        <w:br/>
        <w:t>p.T1886S (0.0011%)</w:t>
        <w:br/>
        <w:t>p.P477S (0.0011%)</w:t>
        <w:br/>
        <w:t>p.F1889= (0.0011%)</w:t>
        <w:br/>
        <w:t>p.D29_L30del (0.0011%)</w:t>
        <w:br/>
        <w:t>p.K574N (0.0011%)</w:t>
        <w:br/>
        <w:t>p.S2088F (0.0011%)</w:t>
        <w:br/>
        <w:t>p.G1418= (0.0011%)</w:t>
        <w:br/>
        <w:t>p.H1113L (0.0011%)</w:t>
        <w:br/>
        <w:t>p.S1597I (0.0011%)</w:t>
        <w:br/>
        <w:t>p.A2189T (0.0011%)</w:t>
        <w:br/>
        <w:t>p.G1107* (0.0011%)</w:t>
        <w:br/>
        <w:t>p.Q1003H (0.0011%)</w:t>
        <w:br/>
        <w:t>p.E387= (0.0011%)</w:t>
        <w:br/>
        <w:t>p.Q26L (0.0011%)</w:t>
        <w:br/>
        <w:t>p.K636* (0.0011%)</w:t>
        <w:br/>
        <w:t>p.W1470* (0.0011%)</w:t>
        <w:br/>
        <w:t>p.N1246I (0.0011%)</w:t>
        <w:br/>
        <w:t>p.L1477* (0.0011%)</w:t>
        <w:br/>
        <w:t>p.E1949Q (0.0011%)</w:t>
        <w:br/>
        <w:t>p.V972A (0.0011%)</w:t>
        <w:br/>
        <w:t>p.K1435E (0.0011%)</w:t>
        <w:br/>
        <w:t>p.D2185H (0.0011%)</w:t>
        <w:br/>
        <w:t>p.D77Y (0.0011%)</w:t>
        <w:br/>
        <w:t>p.R1175I (0.0011%)</w:t>
        <w:br/>
        <w:t>p.P2124A (0.0011%)</w:t>
        <w:br/>
        <w:t>p.E1846Q (0.0011%)</w:t>
        <w:br/>
        <w:t>p.Q337= (0.0011%)</w:t>
        <w:br/>
        <w:t>p.E1074* (0.0011%)</w:t>
        <w:br/>
        <w:t>p.S692F (0.0011%)</w:t>
        <w:br/>
        <w:t>p.S399Y (0.0011%)</w:t>
        <w:br/>
        <w:t>p.R1466T (0.0011%)</w:t>
        <w:br/>
        <w:t>p.S2086R (0.0011%)</w:t>
        <w:br/>
        <w:t>p.D132H (0.0011%)</w:t>
        <w:br/>
        <w:t>p.H416Y (0.0011%)</w:t>
        <w:br/>
        <w:t>p.E1249G (0.0011%)</w:t>
        <w:br/>
        <w:t>p.W2255C (0.0011%)</w:t>
        <w:br/>
        <w:t>p.P244L (0.0011%)</w:t>
        <w:br/>
        <w:t>p.T304I (0.0011%)</w:t>
        <w:br/>
        <w:t>p.G2064W (0.0011%)</w:t>
        <w:br/>
        <w:t>p.N1782= (0.0011%)</w:t>
        <w:br/>
        <w:t>p.H1631D (0.0011%)</w:t>
        <w:br/>
        <w:t>p.H107R (0.0011%)</w:t>
        <w:br/>
        <w:t>p.R34* (0.0011%)</w:t>
        <w:br/>
        <w:t>p.N513I (0.0011%)</w:t>
        <w:br/>
        <w:t>p.E1341K (0.0011%)</w:t>
        <w:br/>
        <w:t>p.E1439* (0.0011%)</w:t>
        <w:br/>
        <w:t>p.E391A (0.0011%)</w:t>
        <w:br/>
        <w:t>p.R1590Q (0.0011%)</w:t>
        <w:br/>
        <w:t>p.L1050M (0.0011%)</w:t>
        <w:br/>
        <w:t>p.A384V (0.0011%)</w:t>
        <w:br/>
        <w:t>p.I2204R (0.0011%)</w:t>
        <w:br/>
        <w:t>p.K1460N (0.0011%)</w:t>
        <w:br/>
        <w:t>p.K1460M (0.0011%)</w:t>
        <w:br/>
        <w:t>p.S1237= (0.0011%)</w:t>
        <w:br/>
        <w:t>p.P607S (0.0011%)</w:t>
        <w:br/>
        <w:t>p.Q26E (0.0011%)</w:t>
        <w:br/>
        <w:t>p.K753R (0.0011%)</w:t>
        <w:br/>
        <w:t>p.A1669D (0.0011%)</w:t>
        <w:br/>
        <w:t>p.G1257V (0.0011%)</w:t>
        <w:br/>
        <w:t>p.R1010K (0.0011%)</w:t>
        <w:br/>
        <w:t>p.R1010S (0.0011%)</w:t>
        <w:br/>
        <w:t>p.H359D (0.0011%)</w:t>
        <w:br/>
        <w:t>p.I2142V (0.0011%)</w:t>
        <w:br/>
        <w:t>p.Q451H (0.0011%)</w:t>
        <w:br/>
        <w:t>p.Q451P (0.0011%)</w:t>
        <w:br/>
        <w:t>p.S1283= (0.0011%)</w:t>
        <w:br/>
        <w:t>p.G1527R (0.0011%)</w:t>
        <w:br/>
        <w:t>p.D1229H (0.0011%)</w:t>
        <w:br/>
        <w:t>p.L1209= (0.0011%)</w:t>
        <w:br/>
        <w:t>p.K596R (0.0011%)</w:t>
        <w:br/>
        <w:t>p.D27del (0.0011%)</w:t>
        <w:br/>
        <w:t>p.R1852W (0.0011%)</w:t>
        <w:br/>
        <w:t>p.P148A (0.0011%)</w:t>
        <w:br/>
        <w:t>p.P2161= (0.0011%)</w:t>
        <w:br/>
        <w:t>p.D530G (0.0011%)</w:t>
        <w:br/>
        <w:t>p.T1089= (0.0011%)</w:t>
        <w:br/>
        <w:t>p.S597Rfs*14 (0.0011%)</w:t>
        <w:br/>
        <w:t>p.S1642= (0.0011%)</w:t>
        <w:br/>
        <w:t>p.D27A (0.0011%)</w:t>
        <w:br/>
        <w:t>p.E79V (0.0011%)</w:t>
        <w:br/>
        <w:t>p.N1888I (0.0011%)</w:t>
        <w:br/>
        <w:t>p.D868V (0.0011%)</w:t>
        <w:br/>
        <w:t>p.L1361M (0.0011%)</w:t>
        <w:br/>
        <w:t>p.E1152* (0.0011%)</w:t>
        <w:br/>
        <w:t>p.G1038A (0.0011%)</w:t>
        <w:br/>
        <w:t>p.Q1559H (0.0011%)</w:t>
        <w:br/>
        <w:t>p.I109M (0.0011%)</w:t>
        <w:br/>
        <w:t>p.P148= (0.0011%)</w:t>
        <w:br/>
        <w:t>p.E580Afs*18 (0.0011%)</w:t>
        <w:br/>
        <w:t>p.R454L (0.0011%)</w:t>
        <w:br/>
        <w:t>p.M1309I (0.0011%)</w:t>
        <w:br/>
        <w:t>p.F289L (0.0011%)</w:t>
        <w:br/>
        <w:t>p.V155= (0.0011%)</w:t>
        <w:br/>
        <w:t>p.L1260F (0.0011%)</w:t>
        <w:br/>
        <w:t>p.H245Q (0.0011%)</w:t>
        <w:br/>
        <w:t>p.L74_Q87del (0.0011%)</w:t>
        <w:br/>
        <w:t>p.R1199G (0.0011%)</w:t>
        <w:br/>
        <w:t>p.S136C (0.0011%)</w:t>
        <w:br/>
        <w:t>p.G1346E (0.0011%)</w:t>
        <w:br/>
        <w:t>p.G31del (0.0011%)</w:t>
        <w:br/>
        <w:t>p.Q26K (0.0011%)</w:t>
        <w:br/>
        <w:t>p.D21_I22delinsE (0.0011%)</w:t>
        <w:br/>
        <w:t>p.S270L (0.0011%)</w:t>
        <w:br/>
        <w:t>p.D530H (0.0011%)</w:t>
        <w:br/>
        <w:t>p.D419N (0.0011%)</w:t>
        <w:br/>
        <w:t>p.R503S (0.0011%)</w:t>
        <w:br/>
        <w:t>p.S321R (0.0011%)</w:t>
        <w:br/>
        <w:t>p.S1127R (0.0011%)</w:t>
        <w:br/>
        <w:t>p.D321N (0.0011%)</w:t>
        <w:br/>
        <w:t>p.S33_R34del (0.0011%)</w:t>
        <w:br/>
        <w:t>p.K1266E (0.0011%)</w:t>
        <w:br/>
        <w:t>p.R1466G (0.0011%)</w:t>
        <w:br/>
        <w:t>p.I22K (0.0011%)</w:t>
        <w:br/>
        <w:t>p.D27H (0.0011%)</w:t>
        <w:br/>
        <w:t>p.I22_D29del (0.0011%)</w:t>
        <w:br/>
        <w:t>p.I28_D29del (0.0011%)</w:t>
        <w:br/>
        <w:t>p.D444H (0.0011%)</w:t>
        <w:br/>
        <w:t>p.R1605C (0.0011%)</w:t>
        <w:br/>
        <w:t>p.H227R (0.0011%)</w:t>
        <w:br/>
        <w:t>p.Q494E (0.0011%)</w:t>
        <w:br/>
        <w:t>p.Q398H (0.0011%)</w:t>
        <w:br/>
        <w:t>p.I20_W24del (0.0011%)</w:t>
        <w:br/>
        <w:t>p.L2027* (0.0011%)</w:t>
        <w:br/>
        <w:t>p.D1387V (0.0011%)</w:t>
        <w:br/>
        <w:t>p.S310C (0.0011%)</w:t>
        <w:br/>
        <w:t>p.W560* (0.0011%)</w:t>
        <w:br/>
        <w:t>p.E580K (0.0011%)</w:t>
        <w:br/>
        <w:t>p.Q968H (0.0011%)</w:t>
        <w:br/>
        <w:t>p.D16_R34del (0.0011%)</w:t>
        <w:br/>
        <w:t>p.V32dup (0.0011%)</w:t>
        <w:br/>
        <w:t>p.Q320* (0.0022%)</w:t>
        <w:br/>
        <w:t>p.S232* (0.0087%)</w:t>
        <w:br/>
        <w:t>p.R147L (0.0055%)</w:t>
        <w:br/>
        <w:t>p.E494* (0.0055%)</w:t>
        <w:br/>
        <w:t>p.E808* (0.0044%)</w:t>
        <w:br/>
        <w:t>p.E578* (0.0044%)</w:t>
        <w:br/>
        <w:t>p.E805* (0.0044%)</w:t>
        <w:br/>
        <w:t>p.Q265* (0.0033%)</w:t>
        <w:br/>
        <w:t>p.E242* (0.0033%)</w:t>
        <w:br/>
        <w:t>p.W477C (0.0033%)</w:t>
        <w:br/>
        <w:t>p.Q832* (0.0033%)</w:t>
        <w:br/>
        <w:t>p.Q590* (0.0033%)</w:t>
        <w:br/>
        <w:t>p.R295* (0.0033%)</w:t>
        <w:br/>
        <w:t>p.D166Y (0.0033%)</w:t>
        <w:br/>
        <w:t>p.A221T (0.0033%)</w:t>
        <w:br/>
        <w:t>p.H849L (0.0033%)</w:t>
        <w:br/>
        <w:t>p.S306* (0.0033%)</w:t>
        <w:br/>
        <w:t>p.S557* (0.0033%)</w:t>
        <w:br/>
        <w:t>p.R750L (0.0022%)</w:t>
        <w:br/>
        <w:t>p.R107C (0.0022%)</w:t>
        <w:br/>
        <w:t>p.S846L (0.0022%)</w:t>
        <w:br/>
        <w:t>p.E894* (0.0022%)</w:t>
        <w:br/>
        <w:t>p.F410C (0.0022%)</w:t>
        <w:br/>
        <w:t>p.G961V (0.0022%)</w:t>
        <w:br/>
        <w:t>p.Q772Afs*12 (0.0022%)</w:t>
        <w:br/>
        <w:t>p.E815* (0.0022%)</w:t>
        <w:br/>
        <w:t>p.L382R (0.0022%)</w:t>
        <w:br/>
        <w:t>p.E854* (0.0022%)</w:t>
        <w:br/>
        <w:t>p.G920V (0.0022%)</w:t>
        <w:br/>
        <w:t>p.R80L (0.0022%)</w:t>
        <w:br/>
        <w:t>p.G218C (0.0022%)</w:t>
        <w:br/>
        <w:t>p.E280K (0.0022%)</w:t>
        <w:br/>
        <w:t>p.W723C (0.0022%)</w:t>
        <w:br/>
        <w:t>p.E875* (0.0022%)</w:t>
        <w:br/>
        <w:t>p.R97* (0.0022%)</w:t>
        <w:br/>
        <w:t>p.E897* (0.0022%)</w:t>
        <w:br/>
        <w:t>p.R163Efs*36 (0.0022%)</w:t>
        <w:br/>
        <w:t>p.E296* (0.0022%)</w:t>
        <w:br/>
        <w:t>p.E420* (0.0022%)</w:t>
        <w:br/>
        <w:t>p.E865* (0.0022%)</w:t>
        <w:br/>
        <w:t>p.R53S (0.0022%)</w:t>
        <w:br/>
        <w:t>p.Q481L (0.0022%)</w:t>
        <w:br/>
        <w:t>p.Q628H (0.0022%)</w:t>
        <w:br/>
        <w:t>p.E357* (0.0022%)</w:t>
        <w:br/>
        <w:t>p.R102L (0.0022%)</w:t>
        <w:br/>
        <w:t>p.E128D (0.0022%)</w:t>
        <w:br/>
        <w:t>p.Q714* (0.0022%)</w:t>
        <w:br/>
        <w:t>p.Q772* (0.0022%)</w:t>
        <w:br/>
        <w:t>p.Q116* (0.0022%)</w:t>
        <w:br/>
        <w:t>p.E132* (0.0022%)</w:t>
        <w:br/>
        <w:t>p.W252* (0.0022%)</w:t>
        <w:br/>
        <w:t>p.E190* (0.0022%)</w:t>
        <w:br/>
        <w:t>p.E875D (0.0022%)</w:t>
        <w:br/>
        <w:t>p.E184D (0.0022%)</w:t>
        <w:br/>
        <w:t>p.E280* (0.0022%)</w:t>
        <w:br/>
        <w:t>p.K230* (0.0022%)</w:t>
        <w:br/>
        <w:t>p.G922Afs*29 (0.0011%)</w:t>
        <w:br/>
        <w:t>p.S846* (0.0022%)</w:t>
        <w:br/>
        <w:t>p.S862L (0.0022%)</w:t>
        <w:br/>
        <w:t>p.Q310* (0.0022%)</w:t>
        <w:br/>
        <w:t>p.H842R (0.0022%)</w:t>
        <w:br/>
        <w:t>p.Y647* (0.0022%)</w:t>
        <w:br/>
        <w:t>p.Y503* (0.0022%)</w:t>
        <w:br/>
        <w:t>p.R397H (0.0022%)</w:t>
        <w:br/>
        <w:t>p.S835Afs*32 (0.0022%)</w:t>
        <w:br/>
        <w:t>p.V419E (0.0022%)</w:t>
        <w:br/>
        <w:t>p.R236= (0.0011%)</w:t>
        <w:br/>
        <w:t>p.E329* (0.0011%)</w:t>
        <w:br/>
        <w:t>p.I381F (0.0011%)</w:t>
        <w:br/>
        <w:t>p.E813* (0.0011%)</w:t>
        <w:br/>
        <w:t>p.P787T (0.0011%)</w:t>
        <w:br/>
        <w:t>p.A617V (0.0011%)</w:t>
        <w:br/>
        <w:t>p.G690* (0.0011%)</w:t>
        <w:br/>
        <w:t>p.R295= (0.0011%)</w:t>
        <w:br/>
        <w:t>p.V681F (0.0011%)</w:t>
        <w:br/>
        <w:t>p.R236Q (0.0011%)</w:t>
        <w:br/>
        <w:t>p.A568P (0.0011%)</w:t>
        <w:br/>
        <w:t>p.R886= (0.0011%)</w:t>
        <w:br/>
        <w:t>p.G935C (0.0011%)</w:t>
        <w:br/>
        <w:t>p.M930I (0.0011%)</w:t>
        <w:br/>
        <w:t>p.T694I (0.0011%)</w:t>
        <w:br/>
        <w:t>p.S775I (0.0011%)</w:t>
        <w:br/>
        <w:t>p.G905C (0.0011%)</w:t>
        <w:br/>
        <w:t>p.R750P (0.0011%)</w:t>
        <w:br/>
        <w:t>p.Y109* (0.0011%)</w:t>
        <w:br/>
        <w:t>p.Y903* (0.0011%)</w:t>
        <w:br/>
        <w:t>p.Q27K (0.0011%)</w:t>
        <w:br/>
        <w:t>p.G82Wfs*4 (0.0011%)</w:t>
        <w:br/>
        <w:t>p.I413N (0.0011%)</w:t>
        <w:br/>
        <w:t>p.W723* (0.0011%)</w:t>
        <w:br/>
        <w:t>p.W723Y (0.0011%)</w:t>
        <w:br/>
        <w:t>p.A389S (0.0011%)</w:t>
        <w:br/>
        <w:t>p.T774A (0.0011%)</w:t>
        <w:br/>
        <w:t>p.A465Gfs*37 (0.0011%)</w:t>
        <w:br/>
        <w:t>p.S456Vfs*87 (0.0011%)</w:t>
        <w:br/>
        <w:t>p.I472Tfs*76 (0.0011%)</w:t>
        <w:br/>
        <w:t>p.Y637* (0.0011%)</w:t>
        <w:br/>
        <w:t>p.R150= (0.0011%)</w:t>
        <w:br/>
        <w:t>p.S611I (0.0011%)</w:t>
        <w:br/>
        <w:t>p.D689Y (0.0011%)</w:t>
        <w:br/>
        <w:t>p.R830* (0.0011%)</w:t>
        <w:br/>
        <w:t>p.I413S (0.0011%)</w:t>
        <w:br/>
        <w:t>p.C826Y (0.0011%)</w:t>
        <w:br/>
        <w:t>p.S58R (0.0011%)</w:t>
        <w:br/>
        <w:t>p.E254D (0.0011%)</w:t>
        <w:br/>
        <w:t>p.Q342* (0.0011%)</w:t>
        <w:br/>
        <w:t>p.R71H (0.0011%)</w:t>
        <w:br/>
        <w:t>p.A696Gfs*42 (0.0011%)</w:t>
        <w:br/>
        <w:t>p.E624* (0.0011%)</w:t>
        <w:br/>
        <w:t>p.E751* (0.0011%)</w:t>
        <w:br/>
        <w:t>p.E816G (0.0011%)</w:t>
        <w:br/>
        <w:t>p.V16F (0.0011%)</w:t>
        <w:br/>
        <w:t>p.G792* (0.0011%)</w:t>
        <w:br/>
        <w:t>p.A308S (0.0011%)</w:t>
        <w:br/>
        <w:t>p.N457K (0.0011%)</w:t>
        <w:br/>
        <w:t>p.G409C (0.0011%)</w:t>
        <w:br/>
        <w:t>p.K705* (0.0011%)</w:t>
        <w:br/>
        <w:t>p.Q574* (0.0011%)</w:t>
        <w:br/>
        <w:t>p.Q332* (0.0011%)</w:t>
        <w:br/>
        <w:t>p.P551Rfs*218 (0.0011%)</w:t>
        <w:br/>
        <w:t>p.Q739* (0.0011%)</w:t>
        <w:br/>
        <w:t>p.R251Tfs*23 (0.0011%)</w:t>
        <w:br/>
        <w:t>p.A482S (0.0011%)</w:t>
        <w:br/>
        <w:t>p.E800* (0.0011%)</w:t>
        <w:br/>
        <w:t>p.Q686* (0.0011%)</w:t>
        <w:br/>
        <w:t>p.R107Ffs*92 (0.0011%)</w:t>
        <w:br/>
        <w:t>p.E770K (0.0011%)</w:t>
        <w:br/>
        <w:t>p.Q932* (0.0011%)</w:t>
        <w:br/>
        <w:t>p.A760G (0.0011%)</w:t>
        <w:br/>
        <w:t>p.S606N (0.0011%)</w:t>
        <w:br/>
        <w:t>p.S803I (0.0011%)</w:t>
        <w:br/>
        <w:t>p.P110L (0.0011%)</w:t>
        <w:br/>
        <w:t>p.E175D (0.0011%)</w:t>
        <w:br/>
        <w:t>p.L921Q (0.0011%)</w:t>
        <w:br/>
        <w:t>p.E223Rfs*4 (0.0011%)</w:t>
        <w:br/>
        <w:t>p.I413_Q414delinsK (0.0011%)</w:t>
        <w:br/>
        <w:t>p.R791* (0.0011%)</w:t>
        <w:br/>
        <w:t>p.E190V (0.0011%)</w:t>
        <w:br/>
        <w:t>p.K780Vfs*4 (0.0011%)</w:t>
        <w:br/>
        <w:t>p.E112Afs*81 (0.0011%)</w:t>
        <w:br/>
        <w:t>p.G326Vfs*5 (0.0011%)</w:t>
        <w:br/>
        <w:t>p.E546* (0.0011%)</w:t>
        <w:br/>
        <w:t>p.E182K (0.0011%)</w:t>
        <w:br/>
        <w:t>p.S687_A688delins* (0.0011%)</w:t>
        <w:br/>
        <w:t>p.H984Q (0.0011%)</w:t>
        <w:br/>
        <w:t>p.R149Q (0.0011%)</w:t>
        <w:br/>
        <w:t>p.H609Ifs*3 (0.0011%)</w:t>
        <w:br/>
        <w:t>p.L246* (0.0011%)</w:t>
        <w:br/>
        <w:t>p.Y271* (0.0011%)</w:t>
        <w:br/>
        <w:t>p.H432P (0.0011%)</w:t>
        <w:br/>
        <w:t>p.I413F (0.0011%)</w:t>
        <w:br/>
        <w:t>p.Q257* (0.0011%)</w:t>
        <w:br/>
        <w:t>p.S460Tfs*88 (0.0011%)</w:t>
        <w:br/>
        <w:t>p.R887* (0.0011%)</w:t>
        <w:br/>
        <w:t>p.S803Rfs*63 (0.0011%)</w:t>
        <w:br/>
        <w:t>p.K889Sfs*23 (0.0011%)</w:t>
        <w:br/>
        <w:t>p.E550* (0.0011%)</w:t>
        <w:br/>
        <w:t>p.I427_Q429dup (0.0011%)</w:t>
        <w:br/>
        <w:t>p.R831P (0.0011%)</w:t>
        <w:br/>
        <w:t>p.A447Vfs*104 (0.0011%)</w:t>
        <w:br/>
        <w:t>p.D784* (0.0011%)</w:t>
        <w:br/>
        <w:t>p.G345* (0.0011%)</w:t>
        <w:br/>
        <w:t>p.S846= (0.0011%)</w:t>
        <w:br/>
        <w:t>p.G326C (0.0011%)</w:t>
        <w:br/>
        <w:t>p.Q638* (0.0011%)</w:t>
        <w:br/>
        <w:t>p.S775Kfs*10 (0.0011%)</w:t>
        <w:br/>
        <w:t>p.R397L (0.0011%)</w:t>
        <w:br/>
        <w:t>p.R749Sfs*20 (0.0011%)</w:t>
        <w:br/>
        <w:t>p.S698Rfs*71 (0.0011%)</w:t>
        <w:br/>
        <w:t>p.Q668Lfs*101 (0.0011%)</w:t>
        <w:br/>
        <w:t>p.G690V (0.0011%)</w:t>
        <w:br/>
        <w:t>p.W282* (0.0011%)</w:t>
        <w:br/>
        <w:t>p.T436Nfs*10 (0.0011%)</w:t>
        <w:br/>
        <w:t>p.E641* (0.0011%)</w:t>
        <w:br/>
        <w:t>p.G55D (0.0011%)</w:t>
        <w:br/>
        <w:t>p.Q807* (0.0011%)</w:t>
        <w:br/>
        <w:t>p.G449Vfs*6 (0.0011%)</w:t>
        <w:br/>
        <w:t>p.L428Sfs*115 (0.0011%)</w:t>
        <w:br/>
        <w:t>p.L428P (0.0011%)</w:t>
        <w:br/>
        <w:t>p.K980Tfs*5 (0.0011%)</w:t>
        <w:br/>
        <w:t>p.I418N (0.0011%)</w:t>
        <w:br/>
        <w:t>p.E45Kfs*2 (0.0011%)</w:t>
        <w:br/>
        <w:t>p.V599Nfs*168 (0.0011%)</w:t>
        <w:br/>
        <w:t>p.R70Dfs*129 (0.0011%)</w:t>
        <w:br/>
        <w:t>p.Y647C (0.0011%)</w:t>
        <w:br/>
        <w:t>p.F292Sfs*39 (0.0011%)</w:t>
        <w:br/>
        <w:t>p.N852Tfs*15 (0.0011%)</w:t>
        <w:br/>
        <w:t>p.F734Lfs*35 (0.0011%)</w:t>
        <w:br/>
        <w:t>p.A696Hfs*73 (0.0011%)</w:t>
        <w:br/>
        <w:t>p.S353* (0.0011%)</w:t>
        <w:br/>
        <w:t>p.Q234Efs*10 (0.0011%)</w:t>
        <w:br/>
        <w:t>p.G23* (0.0011%)</w:t>
        <w:br/>
        <w:t>p.E732Q (0.0011%)</w:t>
        <w:br/>
        <w:t>p.R70Kfs*7 (0.0011%)</w:t>
        <w:br/>
        <w:t>p.E225D (0.0033%)</w:t>
        <w:br/>
        <w:t>p.L1080= (0.0022%)</w:t>
        <w:br/>
        <w:t>p.T357M (0.0033%)</w:t>
        <w:br/>
        <w:t>p.S353= (0.0033%)</w:t>
        <w:br/>
        <w:t>p.A387T (0.0033%)</w:t>
        <w:br/>
        <w:t>p.C105= (0.0033%)</w:t>
        <w:br/>
        <w:t>p.D142Y (0.0033%)</w:t>
        <w:br/>
        <w:t>p.R129L (0.0033%)</w:t>
        <w:br/>
        <w:t>p.Q621* (0.0022%)</w:t>
        <w:br/>
        <w:t>p.P270H (0.0022%)</w:t>
        <w:br/>
        <w:t>p.V1214D (0.0022%)</w:t>
        <w:br/>
        <w:t>p.R278* (0.0022%)</w:t>
        <w:br/>
        <w:t>p.A1068S (0.0022%)</w:t>
        <w:br/>
        <w:t>p.T245N (0.0022%)</w:t>
        <w:br/>
        <w:t>p.V365M (0.0022%)</w:t>
        <w:br/>
        <w:t>p.E109D (0.0022%)</w:t>
        <w:br/>
        <w:t>p.E877* (0.0022%)</w:t>
        <w:br/>
        <w:t>p.Q1293R (0.0022%)</w:t>
        <w:br/>
        <w:t>p.R278= (0.0022%)</w:t>
        <w:br/>
        <w:t>p.P516L (0.0022%)</w:t>
        <w:br/>
        <w:t>p.A419S (0.0022%)</w:t>
        <w:br/>
        <w:t>p.G115W (0.0022%)</w:t>
        <w:br/>
        <w:t>p.C1197R (0.0022%)</w:t>
        <w:br/>
        <w:t>p.E238D (0.0022%)</w:t>
        <w:br/>
        <w:t>p.V743L (0.0022%)</w:t>
        <w:br/>
        <w:t>p.D488N (0.0022%)</w:t>
        <w:br/>
        <w:t>p.R723L (0.0022%)</w:t>
        <w:br/>
        <w:t>p.V1145F (0.0022%)</w:t>
        <w:br/>
        <w:t>p.G874W (0.0022%)</w:t>
        <w:br/>
        <w:t>p.V1097M (0.0022%)</w:t>
        <w:br/>
        <w:t>p.K808N (0.0022%)</w:t>
        <w:br/>
        <w:t>p.K1192R (0.0022%)</w:t>
        <w:br/>
        <w:t>p.G954C (0.0022%)</w:t>
        <w:br/>
        <w:t>p.I62= (0.0022%)</w:t>
        <w:br/>
        <w:t>p.I1127F (0.0022%)</w:t>
        <w:br/>
        <w:t>p.E103* (0.0022%)</w:t>
        <w:br/>
        <w:t>p.I918= (0.0022%)</w:t>
        <w:br/>
        <w:t>p.R946P (0.0022%)</w:t>
        <w:br/>
        <w:t>p.P606L (0.0022%)</w:t>
        <w:br/>
        <w:t>p.S1141T (0.0011%)</w:t>
        <w:br/>
        <w:t>p.I963= (0.0022%)</w:t>
        <w:br/>
        <w:t>p.T169= (0.0022%)</w:t>
        <w:br/>
        <w:t>p.S527= (0.0022%)</w:t>
        <w:br/>
        <w:t>p.T718S (0.0022%)</w:t>
        <w:br/>
        <w:t>p.E271D (0.0011%)</w:t>
        <w:br/>
        <w:t>p.G598= (0.0011%)</w:t>
        <w:br/>
        <w:t>p.P547S (0.0011%)</w:t>
        <w:br/>
        <w:t>p.G1047R (0.0011%)</w:t>
        <w:br/>
        <w:t>p.G632R (0.0011%)</w:t>
        <w:br/>
        <w:t>p.L714P (0.0011%)</w:t>
        <w:br/>
        <w:t>p.H264L (0.0011%)</w:t>
        <w:br/>
        <w:t>p.R153S (0.0011%)</w:t>
        <w:br/>
        <w:t>p.H1243Q (0.0011%)</w:t>
        <w:br/>
        <w:t>p.Q1059K (0.0011%)</w:t>
        <w:br/>
        <w:t>p.K247N (0.0011%)</w:t>
        <w:br/>
        <w:t>p.L289= (0.0011%)</w:t>
        <w:br/>
        <w:t>p.H981N (0.0011%)</w:t>
        <w:br/>
        <w:t>p.E292* (0.0011%)</w:t>
        <w:br/>
        <w:t>p.G350V (0.0011%)</w:t>
        <w:br/>
        <w:t>p.G874R (0.0011%)</w:t>
        <w:br/>
        <w:t>p.Q1302H (0.0011%)</w:t>
        <w:br/>
        <w:t>p.N1108K (0.0011%)</w:t>
        <w:br/>
        <w:t>p.Q478K (0.0011%)</w:t>
        <w:br/>
        <w:t>p.V771= (0.0011%)</w:t>
        <w:br/>
        <w:t>p.K978N (0.0011%)</w:t>
        <w:br/>
        <w:t>p.G306= (0.0011%)</w:t>
        <w:br/>
        <w:t>p.G1095C (0.0011%)</w:t>
        <w:br/>
        <w:t>p.S406I (0.0011%)</w:t>
        <w:br/>
        <w:t>p.Q950* (0.0011%)</w:t>
        <w:br/>
        <w:t>p.D732E (0.0011%)</w:t>
        <w:br/>
        <w:t>p.C176= (0.0011%)</w:t>
        <w:br/>
        <w:t>p.Q71H (0.0011%)</w:t>
        <w:br/>
        <w:t>p.V879L (0.0011%)</w:t>
        <w:br/>
        <w:t>p.I695= (0.0011%)</w:t>
        <w:br/>
        <w:t>p.E324Q (0.0011%)</w:t>
        <w:br/>
        <w:t>p.P87L (0.0011%)</w:t>
        <w:br/>
        <w:t>p.F703= (0.0011%)</w:t>
        <w:br/>
        <w:t>p.G1019C (0.0011%)</w:t>
        <w:br/>
        <w:t>p.C565= (0.0011%)</w:t>
        <w:br/>
        <w:t>p.C123F (0.0011%)</w:t>
        <w:br/>
        <w:t>p.N578K (0.0011%)</w:t>
        <w:br/>
        <w:t>p.G1039W (0.0011%)</w:t>
        <w:br/>
        <w:t>p.H1038L (0.0011%)</w:t>
        <w:br/>
        <w:t>p.S152R (0.0011%)</w:t>
        <w:br/>
        <w:t>p.R543L (0.0011%)</w:t>
        <w:br/>
        <w:t>p.Q676K (0.0011%)</w:t>
        <w:br/>
        <w:t>p.V46M (0.0011%)</w:t>
        <w:br/>
        <w:t>p.D124E (0.0011%)</w:t>
        <w:br/>
        <w:t>p.G1251= (0.0011%)</w:t>
        <w:br/>
        <w:t>p.T1030= (0.0011%)</w:t>
        <w:br/>
        <w:t>p.S1277Y (0.0011%)</w:t>
        <w:br/>
        <w:t>p.S126* (0.0011%)</w:t>
        <w:br/>
        <w:t>p.V623A (0.0011%)</w:t>
        <w:br/>
        <w:t>p.S756Y (0.0011%)</w:t>
        <w:br/>
        <w:t>p.N504Kfs*5 (0.0011%)</w:t>
        <w:br/>
        <w:t>p.C515F (0.0011%)</w:t>
        <w:br/>
        <w:t>p.V610= (0.0011%)</w:t>
        <w:br/>
        <w:t>p.G988A (0.0011%)</w:t>
        <w:br/>
        <w:t>p.L72= (0.0011%)</w:t>
        <w:br/>
        <w:t>p.D538Y (0.0011%)</w:t>
        <w:br/>
        <w:t>p.T1113= (0.0011%)</w:t>
        <w:br/>
        <w:t>p.G632= (0.0011%)</w:t>
        <w:br/>
        <w:t>p.D732Y (0.0011%)</w:t>
        <w:br/>
        <w:t>p.L900F (0.0011%)</w:t>
        <w:br/>
        <w:t>p.Q222= (0.0011%)</w:t>
        <w:br/>
        <w:t>p.L1240I (0.0011%)</w:t>
        <w:br/>
        <w:t>p.G1135* (0.0011%)</w:t>
        <w:br/>
        <w:t>p.K379N (0.0011%)</w:t>
        <w:br/>
        <w:t>p.S337L (0.0011%)</w:t>
        <w:br/>
        <w:t>p.Y519H (0.0011%)</w:t>
        <w:br/>
        <w:t>p.G234S (0.0011%)</w:t>
        <w:br/>
        <w:t>p.L714= (0.0011%)</w:t>
        <w:br/>
        <w:t>p.L1080M (0.0011%)</w:t>
        <w:br/>
        <w:t>p.S736= (0.0011%)</w:t>
        <w:br/>
        <w:t>p.D43N (0.0011%)</w:t>
        <w:br/>
        <w:t>p.L798= (0.0011%)</w:t>
        <w:br/>
        <w:t>p.P884A (0.0011%)</w:t>
        <w:br/>
        <w:t>p.D74G (0.0011%)</w:t>
        <w:br/>
        <w:t>p.F257_P258delinsLT (0.0011%)</w:t>
        <w:br/>
        <w:t>p.G545A (0.0011%)</w:t>
        <w:br/>
        <w:t>p.K618T (0.0011%)</w:t>
        <w:br/>
        <w:t>p.M370V (0.0011%)</w:t>
        <w:br/>
        <w:t>p.D658H (0.0011%)</w:t>
        <w:br/>
        <w:t>p.I695V (0.0011%)</w:t>
        <w:br/>
        <w:t>p.L1136M (0.0011%)</w:t>
        <w:br/>
        <w:t>p.G1134= (0.0011%)</w:t>
        <w:br/>
        <w:t>p.S216Y (0.0011%)</w:t>
        <w:br/>
        <w:t>p.L1088M (0.0011%)</w:t>
        <w:br/>
        <w:t>p.Q440R (0.0011%)</w:t>
        <w:br/>
        <w:t>p.L713M (0.0011%)</w:t>
        <w:br/>
        <w:t>p.E137K (0.0011%)</w:t>
        <w:br/>
        <w:t>p.S941Y (0.0011%)</w:t>
        <w:br/>
        <w:t>p.S540R (0.0011%)</w:t>
        <w:br/>
        <w:t>p.L1071= (0.0011%)</w:t>
        <w:br/>
        <w:t>p.V46= (0.0011%)</w:t>
        <w:br/>
        <w:t>p.L363F (0.0011%)</w:t>
        <w:br/>
        <w:t>p.Q1273K (0.0011%)</w:t>
        <w:br/>
        <w:t>p.C1140F (0.0011%)</w:t>
        <w:br/>
        <w:t>p.M897I (0.0011%)</w:t>
        <w:br/>
        <w:t>p.D908E (0.0011%)</w:t>
        <w:br/>
        <w:t>p.S160I (0.0011%)</w:t>
        <w:br/>
        <w:t>p.F1256L (0.0011%)</w:t>
        <w:br/>
        <w:t>p.C639= (0.0011%)</w:t>
        <w:br/>
        <w:t>p.Q440E (0.0011%)</w:t>
        <w:br/>
        <w:t>p.K749N (0.0011%)</w:t>
        <w:br/>
        <w:t>p.L1136Q (0.0011%)</w:t>
        <w:br/>
        <w:t>p.I265F (0.0011%)</w:t>
        <w:br/>
        <w:t>p.C842F (0.0011%)</w:t>
        <w:br/>
        <w:t>p.G843* (0.0011%)</w:t>
        <w:br/>
        <w:t>p.R762L (0.0011%)</w:t>
        <w:br/>
        <w:t>p.G234C (0.0011%)</w:t>
        <w:br/>
        <w:t>p.K642R (0.0011%)</w:t>
        <w:br/>
        <w:t>p.L1083H (0.0011%)</w:t>
        <w:br/>
        <w:t>p.M370L (0.0011%)</w:t>
        <w:br/>
        <w:t>p.G944C (0.0011%)</w:t>
        <w:br/>
        <w:t>p.C788* (0.0011%)</w:t>
        <w:br/>
        <w:t>p.L741F (0.0011%)</w:t>
        <w:br/>
        <w:t>p.P274T (0.0011%)</w:t>
        <w:br/>
        <w:t>p.L726I (0.0011%)</w:t>
        <w:br/>
        <w:t>p.C562F (0.0011%)</w:t>
        <w:br/>
        <w:t>p.L53Sfs*7 (0.0011%)</w:t>
        <w:br/>
        <w:t>p.F513L (0.0011%)</w:t>
        <w:br/>
        <w:t>p.G219* (0.0011%)</w:t>
        <w:br/>
        <w:t>p.G350Vfs*42 (0.0011%)</w:t>
        <w:br/>
        <w:t>p.E530D (0.0011%)</w:t>
        <w:br/>
        <w:t>p.L363V (0.0011%)</w:t>
        <w:br/>
        <w:t>p.Q998* (0.0011%)</w:t>
        <w:br/>
        <w:t>p.C312= (0.0011%)</w:t>
        <w:br/>
        <w:t>p.F813L (0.0011%)</w:t>
        <w:br/>
        <w:t>p.P1105= (0.0011%)</w:t>
        <w:br/>
        <w:t>p.H958Q (0.0011%)</w:t>
        <w:br/>
        <w:t>p.L1080P (0.0011%)</w:t>
        <w:br/>
        <w:t>p.E1128= (0.0011%)</w:t>
        <w:br/>
        <w:t>p.V782L (0.0011%)</w:t>
        <w:br/>
        <w:t>p.H952R (0.0011%)</w:t>
        <w:br/>
        <w:t>p.G598W (0.0011%)</w:t>
        <w:br/>
        <w:t>p.C788= (0.0011%)</w:t>
        <w:br/>
        <w:t>p.A742V (0.0011%)</w:t>
        <w:br/>
        <w:t>p.T975A (0.0011%)</w:t>
        <w:br/>
        <w:t>p.H500L (0.0011%)</w:t>
        <w:br/>
        <w:t>p.R967P (0.0011%)</w:t>
        <w:br/>
        <w:t>p.L452= (0.0011%)</w:t>
        <w:br/>
        <w:t>p.L945= (0.0011%)</w:t>
        <w:br/>
        <w:t>p.L443W (0.0011%)</w:t>
        <w:br/>
        <w:t>p.G210W (0.0011%)</w:t>
        <w:br/>
        <w:t>p.A603Pfs*2 (0.0011%)</w:t>
        <w:br/>
        <w:t>p.Y326* (0.0011%)</w:t>
        <w:br/>
        <w:t>p.V1203F (0.0011%)</w:t>
        <w:br/>
        <w:t>p.M1202I (0.0011%)</w:t>
        <w:br/>
        <w:t>p.L953P (0.0011%)</w:t>
        <w:br/>
        <w:t>p.G1049E (0.0011%)</w:t>
        <w:br/>
        <w:t>p.C800= (0.0011%)</w:t>
        <w:br/>
        <w:t>p.R602M (0.0011%)</w:t>
        <w:br/>
        <w:t>p.R602S (0.0011%)</w:t>
        <w:br/>
        <w:t>p.S90L (0.0011%)</w:t>
        <w:br/>
        <w:t>p.E434* (0.0011%)</w:t>
        <w:br/>
        <w:t>p.C1140= (0.0011%)</w:t>
        <w:br/>
        <w:t>p.A641G (0.0011%)</w:t>
        <w:br/>
        <w:t>p.K33R (0.0011%)</w:t>
        <w:br/>
        <w:t>p.M520R (0.0011%)</w:t>
        <w:br/>
        <w:t>p.P258L (0.0011%)</w:t>
        <w:br/>
        <w:t>p.S305T (0.0011%)</w:t>
        <w:br/>
        <w:t>p.R907G (0.0011%)</w:t>
        <w:br/>
        <w:t>p.T644K (0.0011%)</w:t>
        <w:br/>
        <w:t>p.T644= (0.0011%)</w:t>
        <w:br/>
        <w:t>p.V1133= (0.0011%)</w:t>
        <w:br/>
        <w:t>p.V1214F (0.0011%)</w:t>
        <w:br/>
        <w:t>p.E1122= (0.0011%)</w:t>
        <w:br/>
        <w:t>p.S364= (0.0011%)</w:t>
        <w:br/>
        <w:t>p.L607I (0.0011%)</w:t>
        <w:br/>
        <w:t>p.Y326H (0.0011%)</w:t>
        <w:br/>
        <w:t>p.L133= (0.0011%)</w:t>
        <w:br/>
        <w:t>p.E530Q (0.0011%)</w:t>
        <w:br/>
        <w:t>p.D244Y (0.0011%)</w:t>
        <w:br/>
        <w:t>p.R1014S (0.0011%)</w:t>
        <w:br/>
        <w:t>p.D187H (0.0011%)</w:t>
        <w:br/>
        <w:t>p.V347A (0.0011%)</w:t>
        <w:br/>
        <w:t>p.G1091R (0.0011%)</w:t>
        <w:br/>
        <w:t>p.Q1059L (0.0011%)</w:t>
        <w:br/>
        <w:t>p.G789S (0.0011%)</w:t>
        <w:br/>
        <w:t>p.I532= (0.0011%)</w:t>
        <w:br/>
        <w:t>p.D889N (0.0011%)</w:t>
        <w:br/>
        <w:t>p.R946W (0.0011%)</w:t>
        <w:br/>
        <w:t>p.S875N (0.0011%)</w:t>
        <w:br/>
        <w:t>p.A1238V (0.0011%)</w:t>
        <w:br/>
        <w:t>p.P473S (0.0011%)</w:t>
        <w:br/>
        <w:t>p.C312S (0.0011%)</w:t>
        <w:br/>
        <w:t>p.R119H (0.0076%)</w:t>
        <w:br/>
        <w:t>p.Y448= (0.0044%)</w:t>
        <w:br/>
        <w:t>p.E626* (0.0044%)</w:t>
        <w:br/>
        <w:t>p.Y1333H (0.0044%)</w:t>
        <w:br/>
        <w:t>p.G63E (0.0022%)</w:t>
        <w:br/>
        <w:t>p.H890Q (0.0033%)</w:t>
        <w:br/>
        <w:t>p.V710M (0.0033%)</w:t>
        <w:br/>
        <w:t>p.P1066= (0.0033%)</w:t>
        <w:br/>
        <w:t>p.P30Rfs*3 (0.0033%)</w:t>
        <w:br/>
        <w:t>p.A702= (0.0033%)</w:t>
        <w:br/>
        <w:t>p.E989Q (0.0033%)</w:t>
        <w:br/>
        <w:t>p.P803S (0.0033%)</w:t>
        <w:br/>
        <w:t>p.E1256K (0.0033%)</w:t>
        <w:br/>
        <w:t>p.S48Y (0.0033%)</w:t>
        <w:br/>
        <w:t>p.P1137T (0.0011%)</w:t>
        <w:br/>
        <w:t>p.E654K (0.0033%)</w:t>
        <w:br/>
        <w:t>p.A634D (0.0033%)</w:t>
        <w:br/>
        <w:t>p.E182* (0.0022%)</w:t>
        <w:br/>
        <w:t>p.R1354= (0.0022%)</w:t>
        <w:br/>
        <w:t>p.G703R (0.0022%)</w:t>
        <w:br/>
        <w:t>p.Q457R (0.0022%)</w:t>
        <w:br/>
        <w:t>p.G71R (0.0022%)</w:t>
        <w:br/>
        <w:t>p.L1221= (0.0022%)</w:t>
        <w:br/>
        <w:t>p.T1010A (0.0022%)</w:t>
        <w:br/>
        <w:t>p.P219T (0.0022%)</w:t>
        <w:br/>
        <w:t>p.A153S (0.0022%)</w:t>
        <w:br/>
        <w:t>p.E391D (0.0022%)</w:t>
        <w:br/>
        <w:t>p.P363= (0.0022%)</w:t>
        <w:br/>
        <w:t>p.L21= (0.0022%)</w:t>
        <w:br/>
        <w:t>p.D1013Y (0.0022%)</w:t>
        <w:br/>
        <w:t>p.V184M (0.0022%)</w:t>
        <w:br/>
        <w:t>p.P605= (0.0022%)</w:t>
        <w:br/>
        <w:t>p.A743E (0.0022%)</w:t>
        <w:br/>
        <w:t>p.S671= (0.0022%)</w:t>
        <w:br/>
        <w:t>p.V777M (0.0011%)</w:t>
        <w:br/>
        <w:t>p.A753V (0.0022%)</w:t>
        <w:br/>
        <w:t>p.P364S (0.0022%)</w:t>
        <w:br/>
        <w:t>p.G781S (0.0022%)</w:t>
        <w:br/>
        <w:t>p.G1024R (0.0022%)</w:t>
        <w:br/>
        <w:t>p.D1360Y (0.0022%)</w:t>
        <w:br/>
        <w:t>p.V765A (0.0022%)</w:t>
        <w:br/>
        <w:t>p.V325F (0.0022%)</w:t>
        <w:br/>
        <w:t>p.L1058F (0.0022%)</w:t>
        <w:br/>
        <w:t>p.P453L (0.0022%)</w:t>
        <w:br/>
        <w:t>p.R52S (0.0022%)</w:t>
        <w:br/>
        <w:t>p.Q956* (0.0022%)</w:t>
        <w:br/>
        <w:t>p.T494A (0.0011%)</w:t>
        <w:br/>
        <w:t>p.E843= (0.0011%)</w:t>
        <w:br/>
        <w:t>p.A950= (0.0011%)</w:t>
        <w:br/>
        <w:t>p.P1077= (0.0011%)</w:t>
        <w:br/>
        <w:t>p.E1346Q (0.0011%)</w:t>
        <w:br/>
        <w:t>p.A530= (0.0011%)</w:t>
        <w:br/>
        <w:t>p.R82* (0.0011%)</w:t>
        <w:br/>
        <w:t>p.L981= (0.0011%)</w:t>
        <w:br/>
        <w:t>p.K732= (0.0011%)</w:t>
        <w:br/>
        <w:t>p.S128C (0.0011%)</w:t>
        <w:br/>
        <w:t>p.L1038Q (0.0011%)</w:t>
        <w:br/>
        <w:t>p.A491E (0.0011%)</w:t>
        <w:br/>
        <w:t>p.A727= (0.0011%)</w:t>
        <w:br/>
        <w:t>p.Q423Pfs*4 (0.0011%)</w:t>
        <w:br/>
        <w:t>p.M697I (0.0011%)</w:t>
        <w:br/>
        <w:t>p.V80M (0.0011%)</w:t>
        <w:br/>
        <w:t>p.G1296S (0.0011%)</w:t>
        <w:br/>
        <w:t>p.C748G (0.0011%)</w:t>
        <w:br/>
        <w:t>p.N752K (0.0011%)</w:t>
        <w:br/>
        <w:t>p.A892V (0.0011%)</w:t>
        <w:br/>
        <w:t>p.G1248V (0.0011%)</w:t>
        <w:br/>
        <w:t>p.A1227= (0.0011%)</w:t>
        <w:br/>
        <w:t>p.A1227D (0.0011%)</w:t>
        <w:br/>
        <w:t>p.V160L (0.0011%)</w:t>
        <w:br/>
        <w:t>p.V1269= (0.0011%)</w:t>
        <w:br/>
        <w:t>p.T464K (0.0011%)</w:t>
        <w:br/>
        <w:t>p.W177* (0.0011%)</w:t>
        <w:br/>
        <w:t>p.E1106* (0.0011%)</w:t>
        <w:br/>
        <w:t>p.S722Y (0.0011%)</w:t>
        <w:br/>
        <w:t>p.T1309= (0.0011%)</w:t>
        <w:br/>
        <w:t>p.Q579= (0.0011%)</w:t>
        <w:br/>
        <w:t>p.G1238V (0.0011%)</w:t>
        <w:br/>
        <w:t>p.G1238W (0.0011%)</w:t>
        <w:br/>
        <w:t>p.G1238L (0.0011%)</w:t>
        <w:br/>
        <w:t>p.C1185W (0.0011%)</w:t>
        <w:br/>
        <w:t>p.G852A (0.0011%)</w:t>
        <w:br/>
        <w:t>p.E76D (0.0011%)</w:t>
        <w:br/>
        <w:t>p.I316T (0.0011%)</w:t>
        <w:br/>
        <w:t>p.G1170_Q1174delinsE (0.0011%)</w:t>
        <w:br/>
        <w:t>p.G1175Qfs*38 (0.0011%)</w:t>
        <w:br/>
        <w:t>p.L32F (0.0011%)</w:t>
        <w:br/>
        <w:t>p.G723E (0.0011%)</w:t>
        <w:br/>
        <w:t>p.Q698Hfs*77 (0.0011%)</w:t>
        <w:br/>
        <w:t>p.E769* (0.0011%)</w:t>
        <w:br/>
        <w:t>p.P1156S (0.0011%)</w:t>
        <w:br/>
        <w:t>p.D488E (0.0011%)</w:t>
        <w:br/>
        <w:t>p.L747M (0.0011%)</w:t>
        <w:br/>
        <w:t>p.D728G (0.0011%)</w:t>
        <w:br/>
        <w:t>p.G1072S (0.0011%)</w:t>
        <w:br/>
        <w:t>p.S260* (0.0011%)</w:t>
        <w:br/>
        <w:t>p.A617S (0.0011%)</w:t>
        <w:br/>
        <w:t>p.P432A (0.0011%)</w:t>
        <w:br/>
        <w:t>p.A706E (0.0011%)</w:t>
        <w:br/>
        <w:t>p.S529Y (0.0011%)</w:t>
        <w:br/>
        <w:t>p.C445W (0.0011%)</w:t>
        <w:br/>
        <w:t>p.T552N (0.0011%)</w:t>
        <w:br/>
        <w:t>p.Q682K (0.0011%)</w:t>
        <w:br/>
        <w:t>p.T253= (0.0011%)</w:t>
        <w:br/>
        <w:t>p.V450= (0.0011%)</w:t>
        <w:br/>
        <w:t>p.A1241D (0.0011%)</w:t>
        <w:br/>
        <w:t>p.G958* (0.0011%)</w:t>
        <w:br/>
        <w:t>p.S439R (0.0011%)</w:t>
        <w:br/>
        <w:t>p.G1329C (0.0011%)</w:t>
        <w:br/>
        <w:t>p.D556= (0.0011%)</w:t>
        <w:br/>
        <w:t>p.H438Y (0.0011%)</w:t>
        <w:br/>
        <w:t>p.R1133S (0.0011%)</w:t>
        <w:br/>
        <w:t>p.A892E (0.0011%)</w:t>
        <w:br/>
        <w:t>p.T70= (0.0011%)</w:t>
        <w:br/>
        <w:t>p.G1111R (0.0011%)</w:t>
        <w:br/>
        <w:t>p.V1308_H1312del (0.0011%)</w:t>
        <w:br/>
        <w:t>p.G1329= (0.0011%)</w:t>
        <w:br/>
        <w:t>p.G1131= (0.0011%)</w:t>
        <w:br/>
        <w:t>p.H1035N (0.0011%)</w:t>
        <w:br/>
        <w:t>p.K563Q (0.0011%)</w:t>
        <w:br/>
        <w:t>p.V710L (0.0011%)</w:t>
        <w:br/>
        <w:t>p.R150G (0.0011%)</w:t>
        <w:br/>
        <w:t>p.S1350Y (0.0011%)</w:t>
        <w:br/>
        <w:t>p.G1154R (0.0011%)</w:t>
        <w:br/>
        <w:t>p.Q54= (0.0011%)</w:t>
        <w:br/>
        <w:t>p.T289K (0.0011%)</w:t>
        <w:br/>
        <w:t>p.G1131D (0.0011%)</w:t>
        <w:br/>
        <w:t>p.S128F (0.0011%)</w:t>
        <w:br/>
        <w:t>p.P163R (0.0011%)</w:t>
        <w:br/>
        <w:t>p.H39Q (0.0011%)</w:t>
        <w:br/>
        <w:t>p.N218S (0.0011%)</w:t>
        <w:br/>
        <w:t>p.S565C (0.0011%)</w:t>
        <w:br/>
        <w:t>p.A634S (0.0011%)</w:t>
        <w:br/>
        <w:t>p.P500L (0.0011%)</w:t>
        <w:br/>
        <w:t>p.T168M (0.0011%)</w:t>
        <w:br/>
        <w:t>p.L912F (0.0011%)</w:t>
        <w:br/>
        <w:t>p.C93* (0.0011%)</w:t>
        <w:br/>
        <w:t>p.P62L (0.0011%)</w:t>
        <w:br/>
        <w:t>p.W458L (0.0011%)</w:t>
        <w:br/>
        <w:t>p.W463C (0.0011%)</w:t>
        <w:br/>
        <w:t>p.Y369* (0.0011%)</w:t>
        <w:br/>
        <w:t>p.L443H (0.0011%)</w:t>
        <w:br/>
        <w:t>p.S1275N (0.0011%)</w:t>
        <w:br/>
        <w:t>p.E281G (0.0011%)</w:t>
        <w:br/>
        <w:t>p.G755A (0.0011%)</w:t>
        <w:br/>
        <w:t>p.R1320W (0.0011%)</w:t>
        <w:br/>
        <w:t>p.H298Y (0.0011%)</w:t>
        <w:br/>
        <w:t>p.R170H (0.0011%)</w:t>
        <w:br/>
        <w:t>p.R318Q (0.0011%)</w:t>
        <w:br/>
        <w:t>p.A1228V (0.0011%)</w:t>
        <w:br/>
        <w:t>p.L1045M (0.0011%)</w:t>
        <w:br/>
        <w:t>p.D728H (0.0011%)</w:t>
        <w:br/>
        <w:t>p.P280H (0.0011%)</w:t>
        <w:br/>
        <w:t>p.E1282G (0.0011%)</w:t>
        <w:br/>
        <w:t>p.S1289R (0.0011%)</w:t>
        <w:br/>
        <w:t>p.T78M (0.0011%)</w:t>
        <w:br/>
        <w:t>p.P484Q (0.0011%)</w:t>
        <w:br/>
        <w:t>p.V1021= (0.0011%)</w:t>
        <w:br/>
        <w:t>p.G53R (0.0011%)</w:t>
        <w:br/>
        <w:t>p.Q317= (0.0011%)</w:t>
        <w:br/>
        <w:t>p.R940S (0.0011%)</w:t>
        <w:br/>
        <w:t>p.Q1211H (0.0011%)</w:t>
        <w:br/>
        <w:t>p.G991E (0.0011%)</w:t>
        <w:br/>
        <w:t>p.P421L (0.0011%)</w:t>
        <w:br/>
        <w:t>p.G211R (0.0011%)</w:t>
        <w:br/>
        <w:t>p.T810M (0.0011%)</w:t>
        <w:br/>
        <w:t>p.T289R (0.0011%)</w:t>
        <w:br/>
        <w:t>p.L851H (0.0011%)</w:t>
        <w:br/>
        <w:t>p.Q423K (0.0011%)</w:t>
        <w:br/>
        <w:t>p.E586D (0.0011%)</w:t>
        <w:br/>
        <w:t>p.P91H (0.0011%)</w:t>
        <w:br/>
        <w:t>p.R1145C (0.0011%)</w:t>
        <w:br/>
        <w:t>p.R189Q (0.0011%)</w:t>
        <w:br/>
        <w:t>p.R1176M (0.0011%)</w:t>
        <w:br/>
        <w:t>p.Q1201E (0.0011%)</w:t>
        <w:br/>
        <w:t>p.I560M (0.0011%)</w:t>
        <w:br/>
        <w:t>p.C206Y (0.0011%)</w:t>
        <w:br/>
        <w:t>p.R1242T (0.0011%)</w:t>
        <w:br/>
        <w:t>p.E625* (0.0011%)</w:t>
        <w:br/>
        <w:t>p.S334G (0.0011%)</w:t>
        <w:br/>
        <w:t>p.R1324P (0.0011%)</w:t>
        <w:br/>
        <w:t>p.E1256Q (0.0011%)</w:t>
        <w:br/>
        <w:t>p.A806S (0.0011%)</w:t>
        <w:br/>
        <w:t>p.Q542H (0.0011%)</w:t>
        <w:br/>
        <w:t>p.R170C (0.0011%)</w:t>
        <w:br/>
        <w:t>p.Q137E (0.0011%)</w:t>
        <w:br/>
        <w:t>p.R461Q (0.0011%)</w:t>
        <w:br/>
        <w:t>p.V110I (0.0011%)</w:t>
        <w:br/>
        <w:t>p.N1334S (0.0011%)</w:t>
        <w:br/>
        <w:t>p.R1324W (0.0011%)</w:t>
        <w:br/>
        <w:t>p.R1133= (0.0011%)</w:t>
        <w:br/>
        <w:t>p.T1093M (0.0011%)</w:t>
        <w:br/>
        <w:t>p.D770A (0.0011%)</w:t>
        <w:br/>
        <w:t>p.E566K (0.0011%)</w:t>
        <w:br/>
        <w:t>p.R281W (0.0033%)</w:t>
        <w:br/>
        <w:t>p.Q1234H (0.0033%)</w:t>
        <w:br/>
        <w:t>p.D1256N (0.0033%)</w:t>
        <w:br/>
        <w:t>p.R143L (0.0033%)</w:t>
        <w:br/>
        <w:t>p.E262* (0.0033%)</w:t>
        <w:br/>
        <w:t>p.V90= (0.0033%)</w:t>
        <w:br/>
        <w:t>p.S956= (0.0022%)</w:t>
        <w:br/>
        <w:t>p.M475I (0.0022%)</w:t>
        <w:br/>
        <w:t>p.F918= (0.0022%)</w:t>
        <w:br/>
        <w:t>p.S1255* (0.0022%)</w:t>
        <w:br/>
        <w:t>p.N1075D (0.0022%)</w:t>
        <w:br/>
        <w:t>p.L366F (0.0022%)</w:t>
        <w:br/>
        <w:t>p.R399L (0.0022%)</w:t>
        <w:br/>
        <w:t>p.S926Y (0.0022%)</w:t>
        <w:br/>
        <w:t>p.L419= (0.0022%)</w:t>
        <w:br/>
        <w:t>p.M1298I (0.0022%)</w:t>
        <w:br/>
        <w:t>p.T936A (0.0022%)</w:t>
        <w:br/>
        <w:t>p.H191R (0.0022%)</w:t>
        <w:br/>
        <w:t>p.D1024N (0.0022%)</w:t>
        <w:br/>
        <w:t>p.D826Y (0.0022%)</w:t>
        <w:br/>
        <w:t>p.L1208= (0.0022%)</w:t>
        <w:br/>
        <w:t>p.W375C (0.0022%)</w:t>
        <w:br/>
        <w:t>p.P428= (0.0022%)</w:t>
        <w:br/>
        <w:t>p.S953T (0.0022%)</w:t>
        <w:br/>
        <w:t>p.I173T (0.0022%)</w:t>
        <w:br/>
        <w:t>p.Q476E (0.0022%)</w:t>
        <w:br/>
        <w:t>p.Q769* (0.0022%)</w:t>
        <w:br/>
        <w:t>p.Q1128H (0.0022%)</w:t>
        <w:br/>
        <w:t>p.L23= (0.0022%)</w:t>
        <w:br/>
        <w:t>p.G538R (0.0022%)</w:t>
        <w:br/>
        <w:t>p.R189L (0.0022%)</w:t>
        <w:br/>
        <w:t>p.R363Q (0.0022%)</w:t>
        <w:br/>
        <w:t>p.E226* (0.0022%)</w:t>
        <w:br/>
        <w:t>p.R399= (0.0011%)</w:t>
        <w:br/>
        <w:t>p.K400= (0.0011%)</w:t>
        <w:br/>
        <w:t>p.C1210= (0.0011%)</w:t>
        <w:br/>
        <w:t>p.D193Y (0.0011%)</w:t>
        <w:br/>
        <w:t>p.S1140L (0.0011%)</w:t>
        <w:br/>
        <w:t>p.T66R (0.0011%)</w:t>
        <w:br/>
        <w:t>p.C718* (0.0011%)</w:t>
        <w:br/>
        <w:t>p.P674Q (0.0011%)</w:t>
        <w:br/>
        <w:t>p.R1585Q (0.0011%)</w:t>
        <w:br/>
        <w:t>p.E568K (0.0011%)</w:t>
        <w:br/>
        <w:t>p.E1357K (0.0011%)</w:t>
        <w:br/>
        <w:t>p.H807R (0.0011%)</w:t>
        <w:br/>
        <w:t>p.A887G (0.0011%)</w:t>
        <w:br/>
        <w:t>p.D1019E (0.0011%)</w:t>
        <w:br/>
        <w:t>p.I1150T (0.0011%)</w:t>
        <w:br/>
        <w:t>p.Q882= (0.0011%)</w:t>
        <w:br/>
        <w:t>p.R281Q (0.0011%)</w:t>
        <w:br/>
        <w:t>p.E1280= (0.0011%)</w:t>
        <w:br/>
        <w:t>p.G536V (0.0011%)</w:t>
        <w:br/>
        <w:t>p.T936= (0.0011%)</w:t>
        <w:br/>
        <w:t>p.R1374= (0.0011%)</w:t>
        <w:br/>
        <w:t>p.R1374L (0.0011%)</w:t>
        <w:br/>
        <w:t>p.M1204K (0.0011%)</w:t>
        <w:br/>
        <w:t>p.C243= (0.0011%)</w:t>
        <w:br/>
        <w:t>p.M1415I (0.0011%)</w:t>
        <w:br/>
        <w:t>p.S1140= (0.0011%)</w:t>
        <w:br/>
        <w:t>p.K71N (0.0011%)</w:t>
        <w:br/>
        <w:t>p.D785G (0.0011%)</w:t>
        <w:br/>
        <w:t>p.L669P (0.0011%)</w:t>
        <w:br/>
        <w:t>p.R1535G (0.0011%)</w:t>
        <w:br/>
        <w:t>p.D1110Y (0.0011%)</w:t>
        <w:br/>
        <w:t>p.T1537N (0.0011%)</w:t>
        <w:br/>
        <w:t>p.Q690L (0.0011%)</w:t>
        <w:br/>
        <w:t>p.C108F (0.0011%)</w:t>
        <w:br/>
        <w:t>p.L395M (0.0011%)</w:t>
        <w:br/>
        <w:t>p.L162M (0.0011%)</w:t>
        <w:br/>
        <w:t>p.S977= (0.0011%)</w:t>
        <w:br/>
        <w:t>p.V1364I (0.0011%)</w:t>
        <w:br/>
        <w:t>p.F1166Y (0.0011%)</w:t>
        <w:br/>
        <w:t>p.G1532S (0.0011%)</w:t>
        <w:br/>
        <w:t>p.R1084P (0.0011%)</w:t>
        <w:br/>
        <w:t>p.K750* (0.0011%)</w:t>
        <w:br/>
        <w:t>p.T749= (0.0011%)</w:t>
        <w:br/>
        <w:t>p.L1407V (0.0011%)</w:t>
        <w:br/>
        <w:t>p.Q523= (0.0011%)</w:t>
        <w:br/>
        <w:t>p.S983I (0.0011%)</w:t>
        <w:br/>
        <w:t>p.G1570R (0.0011%)</w:t>
        <w:br/>
        <w:t>p.R1394= (0.0011%)</w:t>
        <w:br/>
        <w:t>p.I142M (0.0011%)</w:t>
        <w:br/>
        <w:t>p.T1576K (0.0011%)</w:t>
        <w:br/>
        <w:t>p.P776Lfs*13 (0.0011%)</w:t>
        <w:br/>
        <w:t>p.R1474S (0.0011%)</w:t>
        <w:br/>
        <w:t>p.Q1198K (0.0011%)</w:t>
        <w:br/>
        <w:t>p.P1591Q (0.0011%)</w:t>
        <w:br/>
        <w:t>p.Q1027E (0.0011%)</w:t>
        <w:br/>
        <w:t>p.E1280D (0.0011%)</w:t>
        <w:br/>
        <w:t>p.G1532D (0.0011%)</w:t>
        <w:br/>
        <w:t>p.C1597W (0.0011%)</w:t>
        <w:br/>
        <w:t>p.G633W (0.0011%)</w:t>
        <w:br/>
        <w:t>p.V707L (0.0011%)</w:t>
        <w:br/>
        <w:t>p.L578= (0.0011%)</w:t>
        <w:br/>
        <w:t>p.R1012S (0.0011%)</w:t>
        <w:br/>
        <w:t>p.P776S (0.0011%)</w:t>
        <w:br/>
        <w:t>p.N1477K (0.0011%)</w:t>
        <w:br/>
        <w:t>p.D1092Efs*8 (0.0011%)</w:t>
        <w:br/>
        <w:t>p.L881V (0.0011%)</w:t>
        <w:br/>
        <w:t>p.E121= (0.0011%)</w:t>
        <w:br/>
        <w:t>p.G482C (0.0011%)</w:t>
        <w:br/>
        <w:t>p.L73= (0.0011%)</w:t>
        <w:br/>
        <w:t>p.R293= (0.0011%)</w:t>
        <w:br/>
        <w:t>p.E875Q (0.0011%)</w:t>
        <w:br/>
        <w:t>p.Q690H (0.0011%)</w:t>
        <w:br/>
        <w:t>p.Q1034H (0.0011%)</w:t>
        <w:br/>
        <w:t>p.E424= (0.0011%)</w:t>
        <w:br/>
        <w:t>p.Y1351F (0.0011%)</w:t>
        <w:br/>
        <w:t>p.N210= (0.0011%)</w:t>
        <w:br/>
        <w:t>p.Q1046K (0.0011%)</w:t>
        <w:br/>
        <w:t>p.K1447N (0.0011%)</w:t>
        <w:br/>
        <w:t>p.Q989E (0.0011%)</w:t>
        <w:br/>
        <w:t>p.T1122N (0.0011%)</w:t>
        <w:br/>
        <w:t>p.N1445Y (0.0011%)</w:t>
        <w:br/>
        <w:t>p.V304L (0.0011%)</w:t>
        <w:br/>
        <w:t>p.A1284= (0.0011%)</w:t>
        <w:br/>
        <w:t>p.L594= (0.0011%)</w:t>
        <w:br/>
        <w:t>p.K1294R (0.0011%)</w:t>
        <w:br/>
        <w:t>p.S1097C (0.0011%)</w:t>
        <w:br/>
        <w:t>p.H426Q (0.0011%)</w:t>
        <w:br/>
        <w:t>p.R1484P (0.0011%)</w:t>
        <w:br/>
        <w:t>p.A1502= (0.0011%)</w:t>
        <w:br/>
        <w:t>p.I139V (0.0011%)</w:t>
        <w:br/>
        <w:t>p.Q103* (0.0011%)</w:t>
        <w:br/>
        <w:t>p.R391I (0.0011%)</w:t>
        <w:br/>
        <w:t>p.R1535W (0.0011%)</w:t>
        <w:br/>
        <w:t>p.H1152Y (0.0011%)</w:t>
        <w:br/>
        <w:t>p.A1478P (0.0011%)</w:t>
        <w:br/>
        <w:t>p.S1082N (0.0011%)</w:t>
        <w:br/>
        <w:t>p.L578R (0.0011%)</w:t>
        <w:br/>
        <w:t>p.G236W (0.0011%)</w:t>
        <w:br/>
        <w:t>p.I1102= (0.0011%)</w:t>
        <w:br/>
        <w:t>p.T1259= (0.0011%)</w:t>
        <w:br/>
        <w:t>p.C390F (0.0011%)</w:t>
        <w:br/>
        <w:t>p.L881F (0.0011%)</w:t>
        <w:br/>
        <w:t>p.L147F (0.0011%)</w:t>
        <w:br/>
        <w:t>p.A1499= (0.0011%)</w:t>
        <w:br/>
        <w:t>p.P1070T (0.0011%)</w:t>
        <w:br/>
        <w:t>p.D1309Y (0.0011%)</w:t>
        <w:br/>
        <w:t>p.I1047T (0.0011%)</w:t>
        <w:br/>
        <w:t>p.C243F (0.0011%)</w:t>
        <w:br/>
        <w:t>p.E222Q (0.0011%)</w:t>
        <w:br/>
        <w:t>p.R692= (0.0011%)</w:t>
        <w:br/>
        <w:t>p.C786Y (0.0011%)</w:t>
        <w:br/>
        <w:t>p.R1084G (0.0011%)</w:t>
        <w:br/>
        <w:t>p.T950I (0.0011%)</w:t>
        <w:br/>
        <w:t>p.D1072E (0.0011%)</w:t>
        <w:br/>
        <w:t>p.L403= (0.0011%)</w:t>
        <w:br/>
        <w:t>p.I1102T (0.0011%)</w:t>
        <w:br/>
        <w:t>p.R1215= (0.0011%)</w:t>
        <w:br/>
        <w:t>p.K966* (0.0011%)</w:t>
        <w:br/>
        <w:t>p.V264= (0.0011%)</w:t>
        <w:br/>
        <w:t>p.L1342= (0.0011%)</w:t>
        <w:br/>
        <w:t>p.D159Y (0.0011%)</w:t>
        <w:br/>
        <w:t>p.R1585W (0.0011%)</w:t>
        <w:br/>
        <w:t>p.G233C (0.0011%)</w:t>
        <w:br/>
        <w:t>p.Q1179K (0.0011%)</w:t>
        <w:br/>
        <w:t>p.A1303S (0.0011%)</w:t>
        <w:br/>
        <w:t>p.I396M (0.0011%)</w:t>
        <w:br/>
        <w:t>p.M377V (0.0011%)</w:t>
        <w:br/>
        <w:t>p.Q457H (0.0011%)</w:t>
        <w:br/>
        <w:t>p.P169T (0.0011%)</w:t>
        <w:br/>
        <w:t>p.E306K (0.0011%)</w:t>
        <w:br/>
        <w:t>p.Q1023K (0.0011%)</w:t>
        <w:br/>
        <w:t>p.Q103H (0.0011%)</w:t>
        <w:br/>
        <w:t>p.G393E (0.0011%)</w:t>
        <w:br/>
        <w:t>p.K397T (0.0011%)</w:t>
        <w:br/>
        <w:t>p.A437T (0.0011%)</w:t>
        <w:br/>
        <w:t>p.S1589Y (0.0011%)</w:t>
        <w:br/>
        <w:t>p.F317= (0.0011%)</w:t>
        <w:br/>
        <w:t>p.P1587A (0.0011%)</w:t>
        <w:br/>
        <w:t>p.W1301C (0.0011%)</w:t>
        <w:br/>
        <w:t>p.D1092H (0.0011%)</w:t>
        <w:br/>
        <w:t>p.S1437L (0.0011%)</w:t>
        <w:br/>
        <w:t>p.K919* (0.0011%)</w:t>
        <w:br/>
        <w:t>p.I1526= (0.0011%)</w:t>
        <w:br/>
        <w:t>p.C786F (0.0011%)</w:t>
        <w:br/>
        <w:t>p.M1042T (0.0011%)</w:t>
        <w:br/>
        <w:t>p.D79H (0.0011%)</w:t>
        <w:br/>
        <w:t>p.R1084= (0.0011%)</w:t>
        <w:br/>
        <w:t>p.S209= (0.0011%)</w:t>
        <w:br/>
        <w:t>p.H929R (0.0011%)</w:t>
        <w:br/>
        <w:t>p.L1580F (0.0011%)</w:t>
        <w:br/>
        <w:t>p.P948= (0.0011%)</w:t>
        <w:br/>
        <w:t>p.L1345F (0.0011%)</w:t>
        <w:br/>
        <w:t>p.R1625H (0.0044%)</w:t>
        <w:br/>
        <w:t>p.Q1127E (0.0033%)</w:t>
        <w:br/>
        <w:t>p.R472H (0.0033%)</w:t>
        <w:br/>
        <w:t>p.Q256* (0.0033%)</w:t>
        <w:br/>
        <w:t>p.R1496* (0.0033%)</w:t>
        <w:br/>
        <w:t>p.S1310* (0.0022%)</w:t>
        <w:br/>
        <w:t>p.M602I (0.0022%)</w:t>
        <w:br/>
        <w:t>p.S918* (0.0022%)</w:t>
        <w:br/>
        <w:t>p.P778Qfs*20 (0.0022%)</w:t>
        <w:br/>
        <w:t>p.S1658L (0.0022%)</w:t>
        <w:br/>
        <w:t>p.Q1264E (0.0022%)</w:t>
        <w:br/>
        <w:t>p.C1499F (0.0022%)</w:t>
        <w:br/>
        <w:t>p.D257H (0.0022%)</w:t>
        <w:br/>
        <w:t>p.E1756* (0.0022%)</w:t>
        <w:br/>
        <w:t>p.R2121H (0.0022%)</w:t>
        <w:br/>
        <w:t>p.S336* (0.0022%)</w:t>
        <w:br/>
        <w:t>p.T1652Yfs*14 (0.0022%)</w:t>
        <w:br/>
        <w:t>p.S512* (0.0022%)</w:t>
        <w:br/>
        <w:t>p.W1827C (0.0022%)</w:t>
        <w:br/>
        <w:t>p.S1624C (0.0022%)</w:t>
        <w:br/>
        <w:t>p.R1598* (0.0022%)</w:t>
        <w:br/>
        <w:t>p.Q1759H (0.0022%)</w:t>
        <w:br/>
        <w:t>p.G538V (0.0022%)</w:t>
        <w:br/>
        <w:t>p.R1670I (0.0022%)</w:t>
        <w:br/>
        <w:t>p.S392F (0.0022%)</w:t>
        <w:br/>
        <w:t>p.D1179H (0.0022%)</w:t>
        <w:br/>
        <w:t>p.W2016C (0.0022%)</w:t>
        <w:br/>
        <w:t>p.Q1667* (0.0022%)</w:t>
        <w:br/>
        <w:t>p.V1715G (0.0022%)</w:t>
        <w:br/>
        <w:t>p.R471K (0.0022%)</w:t>
        <w:br/>
        <w:t>p.N1643Dfs*25 (0.0022%)</w:t>
        <w:br/>
        <w:t>p.Q872* (0.0022%)</w:t>
        <w:br/>
        <w:t>p.Y1666C (0.0022%)</w:t>
        <w:br/>
        <w:t>p.T2316A (0.0022%)</w:t>
        <w:br/>
        <w:t>p.Q884* (0.0022%)</w:t>
        <w:br/>
        <w:t>p.T1753Vfs*14 (0.0022%)</w:t>
        <w:br/>
        <w:t>p.D2428= (0.0011%)</w:t>
        <w:br/>
        <w:t>p.N1155= (0.0011%)</w:t>
        <w:br/>
        <w:t>p.H2340Y (0.0011%)</w:t>
        <w:br/>
        <w:t>p.P2455= (0.0011%)</w:t>
        <w:br/>
        <w:t>p.D1585N (0.0011%)</w:t>
        <w:br/>
        <w:t>p.S876Vfs*15 (0.0011%)</w:t>
        <w:br/>
        <w:t>p.P1973H (0.0011%)</w:t>
        <w:br/>
        <w:t>p.D184Y (0.0011%)</w:t>
        <w:br/>
        <w:t>p.S698F (0.0011%)</w:t>
        <w:br/>
        <w:t>p.D2377G (0.0011%)</w:t>
        <w:br/>
        <w:t>p.K1600I (0.0011%)</w:t>
        <w:br/>
        <w:t>p.Q1667L (0.0011%)</w:t>
        <w:br/>
        <w:t>p.D1333Y (0.0011%)</w:t>
        <w:br/>
        <w:t>p.S1239F (0.0011%)</w:t>
        <w:br/>
        <w:t>p.P2317= (0.0011%)</w:t>
        <w:br/>
        <w:t>p.L1779Ffs*10 (0.0011%)</w:t>
        <w:br/>
        <w:t>p.Q1218P (0.0011%)</w:t>
        <w:br/>
        <w:t>p.D1939N (0.0011%)</w:t>
        <w:br/>
        <w:t>p.P1979A (0.0011%)</w:t>
        <w:br/>
        <w:t>p.E1518* (0.0011%)</w:t>
        <w:br/>
        <w:t>p.I244K (0.0011%)</w:t>
        <w:br/>
        <w:t>p.R421S (0.0011%)</w:t>
        <w:br/>
        <w:t>p.L912Afs*4 (0.0011%)</w:t>
        <w:br/>
        <w:t>p.E1984* (0.0011%)</w:t>
        <w:br/>
        <w:t>p.T1951K (0.0011%)</w:t>
        <w:br/>
        <w:t>p.K568R (0.0011%)</w:t>
        <w:br/>
        <w:t>p.R1625C (0.0011%)</w:t>
        <w:br/>
        <w:t>p.Q2362E (0.0011%)</w:t>
        <w:br/>
        <w:t>p.G1446W (0.0011%)</w:t>
        <w:br/>
        <w:t>p.V2370F (0.0011%)</w:t>
        <w:br/>
        <w:t>p.W1640C (0.0011%)</w:t>
        <w:br/>
        <w:t>p.K637N (0.0011%)</w:t>
        <w:br/>
        <w:t>p.Q1750H (0.0011%)</w:t>
        <w:br/>
        <w:t>p.P977Q (0.0011%)</w:t>
        <w:br/>
        <w:t>p.P2151L (0.0011%)</w:t>
        <w:br/>
        <w:t>p.K2519N (0.0011%)</w:t>
        <w:br/>
        <w:t>p.H2228Q (0.0011%)</w:t>
        <w:br/>
        <w:t>p.S1252* (0.0011%)</w:t>
        <w:br/>
        <w:t>p.E1484* (0.0011%)</w:t>
        <w:br/>
        <w:t>p.Q2127= (0.0011%)</w:t>
        <w:br/>
        <w:t>p.M766L (0.0011%)</w:t>
        <w:br/>
        <w:t>p.G1302D (0.0011%)</w:t>
        <w:br/>
        <w:t>p.P192L (0.0011%)</w:t>
        <w:br/>
        <w:t>p.D2064Pfs*8 (0.0011%)</w:t>
        <w:br/>
        <w:t>p.Q662Nfs*2 (0.0011%)</w:t>
        <w:br/>
        <w:t>p.Q2268H (0.0011%)</w:t>
        <w:br/>
        <w:t>p.F2125Lfs*22 (0.0011%)</w:t>
        <w:br/>
        <w:t>p.Q2416E (0.0011%)</w:t>
        <w:br/>
        <w:t>p.S2291F (0.0011%)</w:t>
        <w:br/>
        <w:t>p.F569L (0.0011%)</w:t>
        <w:br/>
        <w:t>p.S855C (0.0011%)</w:t>
        <w:br/>
        <w:t>p.H1100Y (0.0011%)</w:t>
        <w:br/>
        <w:t>p.G1775W (0.0011%)</w:t>
        <w:br/>
        <w:t>p.E1749Sfs*19 (0.0011%)</w:t>
        <w:br/>
        <w:t>p.I1745M (0.0011%)</w:t>
        <w:br/>
        <w:t>p.A2289S (0.0011%)</w:t>
        <w:br/>
        <w:t>p.G1563V (0.0011%)</w:t>
        <w:br/>
        <w:t>p.L1112Ffs*3 (0.0011%)</w:t>
        <w:br/>
        <w:t>p.E1412V (0.0011%)</w:t>
        <w:br/>
        <w:t>p.G1311D (0.0011%)</w:t>
        <w:br/>
        <w:t>p.D1731N (0.0011%)</w:t>
        <w:br/>
        <w:t>p.N571Kfs*10 (0.0011%)</w:t>
        <w:br/>
        <w:t>p.R1256I (0.0011%)</w:t>
        <w:br/>
        <w:t>p.E2520* (0.0011%)</w:t>
        <w:br/>
        <w:t>p.H1806N (0.0011%)</w:t>
        <w:br/>
        <w:t>p.R1063* (0.0011%)</w:t>
        <w:br/>
        <w:t>p.W1217C (0.0011%)</w:t>
        <w:br/>
        <w:t>p.H923L (0.0011%)</w:t>
        <w:br/>
        <w:t>p.S461* (0.0011%)</w:t>
        <w:br/>
        <w:t>p.Q1926L (0.0011%)</w:t>
        <w:br/>
        <w:t>p.R2094Kfs*4 (0.0011%)</w:t>
        <w:br/>
        <w:t>p.G1561S (0.0011%)</w:t>
        <w:br/>
        <w:t>p.E2432K (0.0011%)</w:t>
        <w:br/>
        <w:t>p.R984_G985insDFWSSSSFRQYGIPEISLDER (0.0011%)</w:t>
        <w:br/>
        <w:t>p.K1559N (0.0011%)</w:t>
        <w:br/>
        <w:t>p.E777G (0.0011%)</w:t>
        <w:br/>
        <w:t>p.G1517V (0.0011%)</w:t>
        <w:br/>
        <w:t>p.C2524* (0.0011%)</w:t>
        <w:br/>
        <w:t>p.L1577R (0.0011%)</w:t>
        <w:br/>
        <w:t>p.E1749* (0.0011%)</w:t>
        <w:br/>
        <w:t>p.A693Gfs*7 (0.0011%)</w:t>
        <w:br/>
        <w:t>p.Q2243H (0.0011%)</w:t>
        <w:br/>
        <w:t>p.Q2135_L2217del (0.0011%)</w:t>
        <w:br/>
        <w:t>p.K629M (0.0011%)</w:t>
        <w:br/>
        <w:t>p.T1618S (0.0011%)</w:t>
        <w:br/>
        <w:t>p.K1711N (0.0011%)</w:t>
        <w:br/>
        <w:t>p.R1686= (0.0011%)</w:t>
        <w:br/>
        <w:t>p.P709Lfs*58 (0.0011%)</w:t>
        <w:br/>
        <w:t>p.A2349G (0.0011%)</w:t>
        <w:br/>
        <w:t>p.P2488S (0.0011%)</w:t>
        <w:br/>
        <w:t>p.M2449* (0.0011%)</w:t>
        <w:br/>
        <w:t>p.S1001C (0.0011%)</w:t>
        <w:br/>
        <w:t>p.H2514L (0.0011%)</w:t>
        <w:br/>
        <w:t>p.E1971K (0.0011%)</w:t>
        <w:br/>
        <w:t>p.S2082L (0.0011%)</w:t>
        <w:br/>
        <w:t>p.P2379L (0.0011%)</w:t>
        <w:br/>
        <w:t>p.L271F (0.0011%)</w:t>
        <w:br/>
        <w:t>p.N1847S (0.0011%)</w:t>
        <w:br/>
        <w:t>p.S381* (0.0011%)</w:t>
        <w:br/>
        <w:t>p.S557C (0.0011%)</w:t>
        <w:br/>
        <w:t>p.S409C (0.0011%)</w:t>
        <w:br/>
        <w:t>p.P888= (0.0011%)</w:t>
        <w:br/>
        <w:t>p.S1763* (0.0011%)</w:t>
        <w:br/>
        <w:t>p.D1665Y (0.0011%)</w:t>
        <w:br/>
        <w:t>p.C1516F (0.0011%)</w:t>
        <w:br/>
        <w:t>p.R1592Q (0.0011%)</w:t>
        <w:br/>
        <w:t>p.E729* (0.0011%)</w:t>
        <w:br/>
        <w:t>p.S2252C (0.0011%)</w:t>
        <w:br/>
        <w:t>p.K1594R (0.0011%)</w:t>
        <w:br/>
        <w:t>p.P1470L (0.0011%)</w:t>
        <w:br/>
        <w:t>p.K509* (0.0011%)</w:t>
        <w:br/>
        <w:t>p.Q1498H (0.0011%)</w:t>
        <w:br/>
        <w:t>p.R1592L (0.0011%)</w:t>
        <w:br/>
        <w:t>p.S2367F (0.0011%)</w:t>
        <w:br/>
        <w:t>p.W2016R (0.0011%)</w:t>
        <w:br/>
        <w:t>p.N94S (0.0011%)</w:t>
        <w:br/>
        <w:t>p.G878C (0.0011%)</w:t>
        <w:br/>
        <w:t>p.F2505V (0.0011%)</w:t>
        <w:br/>
        <w:t>p.E1817* (0.0011%)</w:t>
        <w:br/>
        <w:t>p.R2490G (0.0011%)</w:t>
        <w:br/>
        <w:t>p.D1047N (0.0011%)</w:t>
        <w:br/>
        <w:t>p.T2354A (0.0011%)</w:t>
        <w:br/>
        <w:t>p.P1822R (0.0011%)</w:t>
        <w:br/>
        <w:t>p.L1815F (0.0011%)</w:t>
        <w:br/>
        <w:t>p.C1501S (0.0011%)</w:t>
        <w:br/>
        <w:t>p.S1353C (0.0011%)</w:t>
        <w:br/>
        <w:t>p.K1123= (0.0011%)</w:t>
        <w:br/>
        <w:t>p.T305Nfs*4 (0.0011%)</w:t>
        <w:br/>
        <w:t>p.Q2030E (0.0011%)</w:t>
        <w:br/>
        <w:t>p.V1427Efs*4 (0.0011%)</w:t>
        <w:br/>
        <w:t>p.P174Qfs*3 (0.0011%)</w:t>
        <w:br/>
        <w:t>p.E1901Dfs*12 (0.0011%)</w:t>
        <w:br/>
        <w:t>p.R2132L (0.0011%)</w:t>
        <w:br/>
        <w:t>p.R368L (0.0011%)</w:t>
        <w:br/>
        <w:t>p.K2072Rfs*17 (0.0011%)</w:t>
        <w:br/>
        <w:t>p.E325* (0.0011%)</w:t>
        <w:br/>
        <w:t>p.H150Y (0.0011%)</w:t>
        <w:br/>
        <w:t>p.L339Sfs*4 (0.0011%)</w:t>
        <w:br/>
        <w:t>p.R1322* (0.0011%)</w:t>
        <w:br/>
        <w:t>p.D758G (0.0011%)</w:t>
        <w:br/>
        <w:t>p.D1004V (0.0011%)</w:t>
        <w:br/>
        <w:t>p.N1943K (0.0011%)</w:t>
        <w:br/>
        <w:t>p.V1015I (0.0011%)</w:t>
        <w:br/>
        <w:t>p.W2422* (0.0011%)</w:t>
        <w:br/>
        <w:t>p.K308* (0.0011%)</w:t>
        <w:br/>
        <w:t>p.R448W (0.0011%)</w:t>
        <w:br/>
        <w:t>p.S2104C (0.0011%)</w:t>
        <w:br/>
        <w:t>p.E1692* (0.0011%)</w:t>
        <w:br/>
        <w:t>p.E1528* (0.0011%)</w:t>
        <w:br/>
        <w:t>p.R385G (0.0011%)</w:t>
        <w:br/>
        <w:t>p.E2534Q (0.0011%)</w:t>
        <w:br/>
        <w:t>p.R1428Kfs*26 (0.0011%)</w:t>
        <w:br/>
        <w:t>p.E1971Q (0.0011%)</w:t>
        <w:br/>
        <w:t>p.T859S (0.0011%)</w:t>
        <w:br/>
        <w:t>p.S2085C (0.0011%)</w:t>
        <w:br/>
        <w:t>p.E577* (0.0011%)</w:t>
        <w:br/>
        <w:t>p.V1648G (0.0011%)</w:t>
        <w:br/>
        <w:t>p.V1593L (0.0011%)</w:t>
        <w:br/>
        <w:t>p.N1628S (0.0011%)</w:t>
        <w:br/>
        <w:t>p.Q1272* (0.0011%)</w:t>
        <w:br/>
        <w:t>p.N1628D (0.0011%)</w:t>
        <w:br/>
        <w:t>p.R1710H (0.0011%)</w:t>
        <w:br/>
        <w:t>p.T2421A (0.0011%)</w:t>
        <w:br/>
        <w:t>p.R620* (0.0011%)</w:t>
        <w:br/>
        <w:t>p.R395* (0.0011%)</w:t>
        <w:br/>
        <w:t>p.E1200* (0.0011%)</w:t>
        <w:br/>
        <w:t>p.R1492* (0.0011%)</w:t>
        <w:br/>
        <w:t>p.R2399* (0.0011%)</w:t>
        <w:br/>
        <w:t>p.D1423Gfs*6 (0.0011%)</w:t>
        <w:br/>
        <w:t>p.N1541S (0.0011%)</w:t>
        <w:br/>
        <w:t>p.D1334Vfs*39 (0.0011%)</w:t>
        <w:br/>
        <w:t>p.H1762Lfs*26 (0.0011%)</w:t>
        <w:br/>
        <w:t>p.G1672* (0.0011%)</w:t>
        <w:br/>
        <w:t>p.Q1498* (0.0011%)</w:t>
        <w:br/>
        <w:t>p.K657Ifs*3 (0.0011%)</w:t>
        <w:br/>
        <w:t>p.A1192Pfs*44 (0.0011%)</w:t>
        <w:br/>
        <w:t>p.L633_E639delins* (0.0011%)</w:t>
        <w:br/>
        <w:t>p.K2471N (0.0011%)</w:t>
        <w:br/>
        <w:t>p.T896Sfs*2 (0.0011%)</w:t>
        <w:br/>
        <w:t>p.G1040* (0.0011%)</w:t>
        <w:br/>
        <w:t>p.R839* (0.0011%)</w:t>
        <w:br/>
        <w:t>p.R2132Tfs*22 (0.0011%)</w:t>
        <w:br/>
        <w:t>p.Y1605C (0.0011%)</w:t>
        <w:br/>
        <w:t>p.E2542* (0.0011%)</w:t>
        <w:br/>
        <w:t>p.L2512Afs*8 (0.0011%)</w:t>
        <w:br/>
        <w:t>p.K2067* (0.0011%)</w:t>
        <w:br/>
        <w:t>p.Q2480E (0.0011%)</w:t>
        <w:br/>
        <w:t>p.C2524R (0.0011%)</w:t>
        <w:br/>
        <w:t>p.L2521P (0.0011%)</w:t>
        <w:br/>
        <w:t>p.K1795* (0.0011%)</w:t>
        <w:br/>
        <w:t>p.S2082* (0.0011%)</w:t>
        <w:br/>
        <w:t>p.S1148F (0.0011%)</w:t>
        <w:br/>
        <w:t>p.E2446V (0.0011%)</w:t>
        <w:br/>
        <w:t>p.A2053Pfs*94 (0.0011%)</w:t>
        <w:br/>
        <w:t>p.Q1147L (0.0011%)</w:t>
        <w:br/>
        <w:t>p.D1154Ifs*22 (0.0011%)</w:t>
        <w:br/>
        <w:t>p.D1519Ifs*8 (0.0011%)</w:t>
        <w:br/>
        <w:t>p.E1971D (0.0011%)</w:t>
        <w:br/>
        <w:t>p.G933V (0.0011%)</w:t>
        <w:br/>
        <w:t>p.R456* (0.0011%)</w:t>
        <w:br/>
        <w:t>p.S2117Xfs*10 (0.0011%)</w:t>
        <w:br/>
        <w:t>p.S918Lfs*16 (0.0011%)</w:t>
        <w:br/>
        <w:t>p.S2117Ifs*10 (0.0011%)</w:t>
        <w:br/>
        <w:t>p.W1217* (0.0011%)</w:t>
        <w:br/>
        <w:t>p.S831* (0.0011%)</w:t>
        <w:br/>
        <w:t>p.S1051* (0.0011%)</w:t>
        <w:br/>
        <w:t>p.D1247Y (0.0011%)</w:t>
        <w:br/>
        <w:t>p.V990fs*? (0.0011%)</w:t>
        <w:br/>
        <w:t>p.L1331P (0.0011%)</w:t>
        <w:br/>
        <w:t>p.E1412Vfs*19 (0.0011%)</w:t>
        <w:br/>
        <w:t>p.P1808S (0.0011%)</w:t>
        <w:br/>
        <w:t>p.C1516R (0.0011%)</w:t>
        <w:br/>
        <w:t>p.K1486Xfs*? (0.0011%)</w:t>
        <w:br/>
        <w:t>p.E366* (0.0055%)</w:t>
        <w:br/>
        <w:t>p.E324D (0.0044%)</w:t>
        <w:br/>
        <w:t>p.R498Q (0.0044%)</w:t>
        <w:br/>
        <w:t>p.E95* (0.0033%)</w:t>
        <w:br/>
        <w:t>p.E255Q (0.0033%)</w:t>
        <w:br/>
        <w:t>p.C1415F (0.0033%)</w:t>
        <w:br/>
        <w:t>p.D412Y (0.0022%)</w:t>
        <w:br/>
        <w:t>p.A486S (0.0033%)</w:t>
        <w:br/>
        <w:t>p.S391C (0.0033%)</w:t>
        <w:br/>
        <w:t>p.G785= (0.0033%)</w:t>
        <w:br/>
        <w:t>p.G137V (0.0033%)</w:t>
        <w:br/>
        <w:t>p.K152= (0.0022%)</w:t>
        <w:br/>
        <w:t>p.P806L (0.0022%)</w:t>
        <w:br/>
        <w:t>p.Q1036H (0.0022%)</w:t>
        <w:br/>
        <w:t>p.G1180= (0.0022%)</w:t>
        <w:br/>
        <w:t>p.A426V (0.0022%)</w:t>
        <w:br/>
        <w:t>p.V1280L (0.0022%)</w:t>
        <w:br/>
        <w:t>p.P756= (0.0022%)</w:t>
        <w:br/>
        <w:t>p.R1412Q (0.0022%)</w:t>
        <w:br/>
        <w:t>p.D316Y (0.0022%)</w:t>
        <w:br/>
        <w:t>p.V342= (0.0022%)</w:t>
        <w:br/>
        <w:t>p.K717N (0.0022%)</w:t>
        <w:br/>
        <w:t>p.E53Q (0.0022%)</w:t>
        <w:br/>
        <w:t>p.S932= (0.0022%)</w:t>
        <w:br/>
        <w:t>p.P637= (0.0022%)</w:t>
        <w:br/>
        <w:t>p.V1495L (0.0022%)</w:t>
        <w:br/>
        <w:t>p.E394Q (0.0022%)</w:t>
        <w:br/>
        <w:t>p.P179T (0.0022%)</w:t>
        <w:br/>
        <w:t>p.E801* (0.0022%)</w:t>
        <w:br/>
        <w:t>p.L411= (0.0022%)</w:t>
        <w:br/>
        <w:t>p.G1297R (0.0022%)</w:t>
        <w:br/>
        <w:t>p.E472Q (0.0022%)</w:t>
        <w:br/>
        <w:t>p.A263= (0.0022%)</w:t>
        <w:br/>
        <w:t>p.K1155N (0.0022%)</w:t>
        <w:br/>
        <w:t>p.G203C (0.0022%)</w:t>
        <w:br/>
        <w:t>p.A29T (0.0022%)</w:t>
        <w:br/>
        <w:t>p.H1555Y (0.0022%)</w:t>
        <w:br/>
        <w:t>p.G1268V (0.0022%)</w:t>
        <w:br/>
        <w:t>p.L1251F (0.0022%)</w:t>
        <w:br/>
        <w:t>p.N1431D (0.0022%)</w:t>
        <w:br/>
        <w:t>p.Q1240E (0.0022%)</w:t>
        <w:br/>
        <w:t>p.L1142= (0.0022%)</w:t>
        <w:br/>
        <w:t>p.N386K (0.0022%)</w:t>
        <w:br/>
        <w:t>p.G101= (0.0022%)</w:t>
        <w:br/>
        <w:t>p.R727L (0.0022%)</w:t>
        <w:br/>
        <w:t>p.K820Rfs*15 (0.0022%)</w:t>
        <w:br/>
        <w:t>p.Y182= (0.0022%)</w:t>
        <w:br/>
        <w:t>p.R67= (0.0022%)</w:t>
        <w:br/>
        <w:t>p.L352= (0.0022%)</w:t>
        <w:br/>
        <w:t>p.K94N (0.0022%)</w:t>
        <w:br/>
        <w:t>p.L467= (0.0022%)</w:t>
        <w:br/>
        <w:t>p.R112= (0.0022%)</w:t>
        <w:br/>
        <w:t>p.L1378= (0.0022%)</w:t>
        <w:br/>
        <w:t>p.A770= (0.0022%)</w:t>
        <w:br/>
        <w:t>p.E1466D (0.0011%)</w:t>
        <w:br/>
        <w:t>p.P1130T (0.0011%)</w:t>
        <w:br/>
        <w:t>p.H1100N (0.0011%)</w:t>
        <w:br/>
        <w:t>p.P558L (0.0011%)</w:t>
        <w:br/>
        <w:t>p.R1361= (0.0011%)</w:t>
        <w:br/>
        <w:t>p.M643V (0.0011%)</w:t>
        <w:br/>
        <w:t>p.E58* (0.0011%)</w:t>
        <w:br/>
        <w:t>p.V400= (0.0011%)</w:t>
        <w:br/>
        <w:t>p.P1092T (0.0011%)</w:t>
        <w:br/>
        <w:t>p.S606= (0.0011%)</w:t>
        <w:br/>
        <w:t>p.S551Y (0.0011%)</w:t>
        <w:br/>
        <w:t>p.V1594F (0.0011%)</w:t>
        <w:br/>
        <w:t>p.E1405Q (0.0011%)</w:t>
        <w:br/>
        <w:t>p.T600= (0.0011%)</w:t>
        <w:br/>
        <w:t>p.H1156N (0.0011%)</w:t>
        <w:br/>
        <w:t>p.G367W (0.0011%)</w:t>
        <w:br/>
        <w:t>p.E2* (0.0011%)</w:t>
        <w:br/>
        <w:t>p.K1437M (0.0011%)</w:t>
        <w:br/>
        <w:t>p.R369S (0.0011%)</w:t>
        <w:br/>
        <w:t>p.P393S (0.0011%)</w:t>
        <w:br/>
        <w:t>p.R914= (0.0011%)</w:t>
        <w:br/>
        <w:t>p.Q1244R (0.0011%)</w:t>
        <w:br/>
        <w:t>p.R516* (0.0011%)</w:t>
        <w:br/>
        <w:t>p.Q1000L (0.0011%)</w:t>
        <w:br/>
        <w:t>p.S1337N (0.0011%)</w:t>
        <w:br/>
        <w:t>p.P696T (0.0011%)</w:t>
        <w:br/>
        <w:t>p.R833* (0.0011%)</w:t>
        <w:br/>
        <w:t>p.K1261E (0.0011%)</w:t>
        <w:br/>
        <w:t>p.S1272T (0.0011%)</w:t>
        <w:br/>
        <w:t>p.K1112N (0.0011%)</w:t>
        <w:br/>
        <w:t>p.S888= (0.0011%)</w:t>
        <w:br/>
        <w:t>p.R1412= (0.0011%)</w:t>
        <w:br/>
        <w:t>p.G1145= (0.0011%)</w:t>
        <w:br/>
        <w:t>p.T1308K (0.0011%)</w:t>
        <w:br/>
        <w:t>p.P313Afs*27 (0.0011%)</w:t>
        <w:br/>
        <w:t>p.S477* (0.0011%)</w:t>
        <w:br/>
        <w:t>p.G371D (0.0011%)</w:t>
        <w:br/>
        <w:t>p.N386Y (0.0011%)</w:t>
        <w:br/>
        <w:t>p.R750W (0.0011%)</w:t>
        <w:br/>
        <w:t>p.G872E (0.0011%)</w:t>
        <w:br/>
        <w:t>p.F1095_H1096delinsLN (0.0011%)</w:t>
        <w:br/>
        <w:t>p.H1096N (0.0011%)</w:t>
        <w:br/>
        <w:t>p.F1095L (0.0011%)</w:t>
        <w:br/>
        <w:t>p.P609= (0.0011%)</w:t>
        <w:br/>
        <w:t>p.P832L (0.0011%)</w:t>
        <w:br/>
        <w:t>p.R1021M (0.0011%)</w:t>
        <w:br/>
        <w:t>p.Y1309C (0.0011%)</w:t>
        <w:br/>
        <w:t>p.R531W (0.0011%)</w:t>
        <w:br/>
        <w:t>p.R67Q (0.0011%)</w:t>
        <w:br/>
        <w:t>p.G85C (0.0011%)</w:t>
        <w:br/>
        <w:t>p.A774S (0.0011%)</w:t>
        <w:br/>
        <w:t>p.R1469S (0.0011%)</w:t>
        <w:br/>
        <w:t>p.R1469I (0.0011%)</w:t>
        <w:br/>
        <w:t>p.T781= (0.0011%)</w:t>
        <w:br/>
        <w:t>p.R531S (0.0011%)</w:t>
        <w:br/>
        <w:t>p.L1340F (0.0011%)</w:t>
        <w:br/>
        <w:t>p.A1366S (0.0011%)</w:t>
        <w:br/>
        <w:t>p.P1022= (0.0011%)</w:t>
        <w:br/>
        <w:t>p.R1019S (0.0011%)</w:t>
        <w:br/>
        <w:t>p.A1023S (0.0011%)</w:t>
        <w:br/>
        <w:t>p.D575H (0.0011%)</w:t>
        <w:br/>
        <w:t>p.D640N (0.0011%)</w:t>
        <w:br/>
        <w:t>p.G310R (0.0011%)</w:t>
        <w:br/>
        <w:t>p.G310= (0.0011%)</w:t>
        <w:br/>
        <w:t>p.R727= (0.0011%)</w:t>
        <w:br/>
        <w:t>p.S786Y (0.0011%)</w:t>
        <w:br/>
        <w:t>p.S780A (0.0011%)</w:t>
        <w:br/>
        <w:t>p.P995= (0.0011%)</w:t>
        <w:br/>
        <w:t>p.S1253I (0.0011%)</w:t>
        <w:br/>
        <w:t>p.Q1471L (0.0011%)</w:t>
        <w:br/>
        <w:t>p.S445N (0.0011%)</w:t>
        <w:br/>
        <w:t>p.S1337I (0.0011%)</w:t>
        <w:br/>
        <w:t>p.V688I (0.0011%)</w:t>
        <w:br/>
        <w:t>p.S1590Vfs*21 (0.0011%)</w:t>
        <w:br/>
        <w:t>p.V355F (0.0011%)</w:t>
        <w:br/>
        <w:t>p.S812T (0.0011%)</w:t>
        <w:br/>
        <w:t>p.R1454H (0.0011%)</w:t>
        <w:br/>
        <w:t>p.L284= (0.0011%)</w:t>
        <w:br/>
        <w:t>p.Q766K (0.0011%)</w:t>
        <w:br/>
        <w:t>p.T1078K (0.0011%)</w:t>
        <w:br/>
        <w:t>p.G1064V (0.0011%)</w:t>
        <w:br/>
        <w:t>p.N74Y (0.0011%)</w:t>
        <w:br/>
        <w:t>p.K334= (0.0011%)</w:t>
        <w:br/>
        <w:t>p.G1165R (0.0011%)</w:t>
        <w:br/>
        <w:t>p.P1535_P1537del (0.0011%)</w:t>
        <w:br/>
        <w:t>p.S269R (0.0011%)</w:t>
        <w:br/>
        <w:t>p.V610I (0.0011%)</w:t>
        <w:br/>
        <w:t>p.R1162= (0.0011%)</w:t>
        <w:br/>
        <w:t>p.T1273= (0.0011%)</w:t>
        <w:br/>
        <w:t>p.D138H (0.0011%)</w:t>
        <w:br/>
        <w:t>p.A75V (0.0011%)</w:t>
        <w:br/>
        <w:t>p.I431Dfs*16 (0.0011%)</w:t>
        <w:br/>
        <w:t>p.Y1303C (0.0011%)</w:t>
        <w:br/>
        <w:t>p.R833S (0.0011%)</w:t>
        <w:br/>
        <w:t>p.P1364L (0.0011%)</w:t>
        <w:br/>
        <w:t>p.D895G (0.0011%)</w:t>
        <w:br/>
        <w:t>p.A1140G (0.0011%)</w:t>
        <w:br/>
        <w:t>p.K469E (0.0011%)</w:t>
        <w:br/>
        <w:t>p.M776K (0.0011%)</w:t>
        <w:br/>
        <w:t>p.V1200A (0.0011%)</w:t>
        <w:br/>
        <w:t>p.I923N (0.0011%)</w:t>
        <w:br/>
        <w:t>p.L1595V (0.0011%)</w:t>
        <w:br/>
        <w:t>p.A1406= (0.0011%)</w:t>
        <w:br/>
        <w:t>p.H1100Tfs*2 (0.0011%)</w:t>
        <w:br/>
        <w:t>p.R531M (0.0011%)</w:t>
        <w:br/>
        <w:t>p.D757E (0.0011%)</w:t>
        <w:br/>
        <w:t>p.P1540L (0.0011%)</w:t>
        <w:br/>
        <w:t>p.R463G (0.0011%)</w:t>
        <w:br/>
        <w:t>p.I424L (0.0011%)</w:t>
        <w:br/>
        <w:t>p.S1182Y (0.0011%)</w:t>
        <w:br/>
        <w:t>p.V856M (0.0011%)</w:t>
        <w:br/>
        <w:t>p.I905F (0.0011%)</w:t>
        <w:br/>
        <w:t>p.R143C (0.0011%)</w:t>
        <w:br/>
        <w:t>p.I107F (0.0011%)</w:t>
        <w:br/>
        <w:t>p.R1019H (0.0011%)</w:t>
        <w:br/>
        <w:t>p.R968K (0.0011%)</w:t>
        <w:br/>
        <w:t>p.G1353C (0.0011%)</w:t>
        <w:br/>
        <w:t>p.S295I (0.0011%)</w:t>
        <w:br/>
        <w:t>p.K1211N (0.0011%)</w:t>
        <w:br/>
        <w:t>p.S1394= (0.0011%)</w:t>
        <w:br/>
        <w:t>p.R948S (0.0011%)</w:t>
        <w:br/>
        <w:t>p.Y182* (0.0011%)</w:t>
        <w:br/>
        <w:t>p.G440V (0.0011%)</w:t>
        <w:br/>
        <w:t>p.S77T (0.0011%)</w:t>
        <w:br/>
        <w:t>p.R727Q (0.0011%)</w:t>
        <w:br/>
        <w:t>p.W1242Lfs*13 (0.0011%)</w:t>
        <w:br/>
        <w:t>p.F236= (0.0011%)</w:t>
        <w:br/>
        <w:t>p.P1338= (0.0011%)</w:t>
        <w:br/>
        <w:t>p.H921Y (0.0011%)</w:t>
        <w:br/>
        <w:t>p.V141L (0.0011%)</w:t>
        <w:br/>
        <w:t>p.S376I (0.0011%)</w:t>
        <w:br/>
        <w:t>p.K920M (0.0011%)</w:t>
        <w:br/>
        <w:t>p.S304I (0.0011%)</w:t>
        <w:br/>
        <w:t>p.N1288K (0.0011%)</w:t>
        <w:br/>
        <w:t>p.V355I (0.0011%)</w:t>
        <w:br/>
        <w:t>p.H296R (0.0011%)</w:t>
        <w:br/>
        <w:t>p.P1548R (0.0011%)</w:t>
        <w:br/>
        <w:t>p.G724V (0.0011%)</w:t>
        <w:br/>
        <w:t>p.R729M (0.0011%)</w:t>
        <w:br/>
        <w:t>p.R729S (0.0011%)</w:t>
        <w:br/>
        <w:t>p.R729I (0.0011%)</w:t>
        <w:br/>
        <w:t>p.A1385S (0.0011%)</w:t>
        <w:br/>
        <w:t>p.A1559V (0.0011%)</w:t>
        <w:br/>
        <w:t>p.A1516S (0.0011%)</w:t>
        <w:br/>
        <w:t>p.G1267V (0.0011%)</w:t>
        <w:br/>
        <w:t>p.R1321L (0.0011%)</w:t>
        <w:br/>
        <w:t>p.S1182F (0.0011%)</w:t>
        <w:br/>
        <w:t>p.P1356L (0.0011%)</w:t>
        <w:br/>
        <w:t>p.D68Y (0.0011%)</w:t>
        <w:br/>
        <w:t>p.V924L (0.0011%)</w:t>
        <w:br/>
        <w:t>p.T744R (0.0011%)</w:t>
        <w:br/>
        <w:t>p.L1173V (0.0011%)</w:t>
        <w:br/>
        <w:t>p.P1134= (0.0011%)</w:t>
        <w:br/>
        <w:t>p.M1284L (0.0011%)</w:t>
        <w:br/>
        <w:t>p.K1312Rfs*8 (0.0011%)</w:t>
        <w:br/>
        <w:t>p.S388I (0.0011%)</w:t>
        <w:br/>
        <w:t>p.S707R (0.0011%)</w:t>
        <w:br/>
        <w:t>p.Q1118K (0.0011%)</w:t>
        <w:br/>
        <w:t>p.P42L (0.0011%)</w:t>
        <w:br/>
        <w:t>p.L899P (0.0011%)</w:t>
        <w:br/>
        <w:t>p.G1180V (0.0011%)</w:t>
        <w:br/>
        <w:t>p.R1021G (0.0011%)</w:t>
        <w:br/>
        <w:t>p.F967L (0.0011%)</w:t>
        <w:br/>
        <w:t>p.S148I (0.0011%)</w:t>
        <w:br/>
        <w:t>p.D950N (0.0011%)</w:t>
        <w:br/>
        <w:t>p.P594H (0.0011%)</w:t>
        <w:br/>
        <w:t>p.L632F (0.0011%)</w:t>
        <w:br/>
        <w:t>p.M643L (0.0011%)</w:t>
        <w:br/>
        <w:t>p.H602L (0.0011%)</w:t>
        <w:br/>
        <w:t>p.H930= (0.0011%)</w:t>
        <w:br/>
        <w:t>p.M1414I (0.0011%)</w:t>
        <w:br/>
        <w:t>p.G846V (0.0011%)</w:t>
        <w:br/>
        <w:t>p.S786= (0.0011%)</w:t>
        <w:br/>
        <w:t>p.A258D (0.0011%)</w:t>
        <w:br/>
        <w:t>p.L1251V (0.0011%)</w:t>
        <w:br/>
        <w:t>p.G1105V (0.0011%)</w:t>
        <w:br/>
        <w:t>p.S1384C (0.0011%)</w:t>
        <w:br/>
        <w:t>p.H512Y (0.0011%)</w:t>
        <w:br/>
        <w:t>p.W222R (0.0011%)</w:t>
        <w:br/>
        <w:t>p.A380T (0.0011%)</w:t>
        <w:br/>
        <w:t>p.K1419N (0.0011%)</w:t>
        <w:br/>
        <w:t>p.T852= (0.0011%)</w:t>
        <w:br/>
        <w:t>p.E307= (0.0011%)</w:t>
        <w:br/>
        <w:t>p.G728S (0.0011%)</w:t>
        <w:br/>
        <w:t>p.P329T (0.0011%)</w:t>
        <w:br/>
        <w:t>p.P1482T (0.0011%)</w:t>
        <w:br/>
        <w:t>p.Q233K (0.0011%)</w:t>
        <w:br/>
        <w:t>p.D1168H (0.0011%)</w:t>
        <w:br/>
        <w:t>p.R463C (0.0011%)</w:t>
        <w:br/>
        <w:t>p.A694V (0.0011%)</w:t>
        <w:br/>
        <w:t>p.Q378R (0.0011%)</w:t>
        <w:br/>
        <w:t>p.I1314F (0.0011%)</w:t>
        <w:br/>
        <w:t>p.P37L (0.0011%)</w:t>
        <w:br/>
        <w:t>p.H978R (0.0011%)</w:t>
        <w:br/>
        <w:t>p.G1064C (0.0011%)</w:t>
        <w:br/>
        <w:t>p.E1577_E1578delinsD* (0.0011%)</w:t>
        <w:br/>
        <w:t>p.R530Q (0.0011%)</w:t>
        <w:br/>
        <w:t>p.V567F (0.0055%)</w:t>
        <w:br/>
        <w:t>p.D57E (0.0033%)</w:t>
        <w:br/>
        <w:t>p.T1587= (0.0033%)</w:t>
        <w:br/>
        <w:t>p.L630P (0.0033%)</w:t>
        <w:br/>
        <w:t>p.N1469= (0.0033%)</w:t>
        <w:br/>
        <w:t>p.S88= (0.0033%)</w:t>
        <w:br/>
        <w:t>p.T2084= (0.0022%)</w:t>
        <w:br/>
        <w:t>p.R290= (0.0022%)</w:t>
        <w:br/>
        <w:t>p.P210= (0.0022%)</w:t>
        <w:br/>
        <w:t>p.S838= (0.0022%)</w:t>
        <w:br/>
        <w:t>p.T1498M (0.0022%)</w:t>
        <w:br/>
        <w:t>p.R312K (0.0022%)</w:t>
        <w:br/>
        <w:t>p.R312S (0.0022%)</w:t>
        <w:br/>
        <w:t>p.V515= (0.0022%)</w:t>
        <w:br/>
        <w:t>p.Q2096P (0.0022%)</w:t>
        <w:br/>
        <w:t>p.M750I (0.0022%)</w:t>
        <w:br/>
        <w:t>p.I717M (0.0022%)</w:t>
        <w:br/>
        <w:t>p.F1161L (0.0022%)</w:t>
        <w:br/>
        <w:t>p.A1241E (0.0022%)</w:t>
        <w:br/>
        <w:t>p.G746* (0.0022%)</w:t>
        <w:br/>
        <w:t>p.L127= (0.0022%)</w:t>
        <w:br/>
        <w:t>p.V664= (0.0022%)</w:t>
        <w:br/>
        <w:t>p.P210H (0.0011%)</w:t>
        <w:br/>
        <w:t>p.I628= (0.0022%)</w:t>
        <w:br/>
        <w:t>p.A197S (0.0022%)</w:t>
        <w:br/>
        <w:t>p.Q1577R (0.0022%)</w:t>
        <w:br/>
        <w:t>p.F2081I (0.0022%)</w:t>
        <w:br/>
        <w:t>p.H544L (0.0022%)</w:t>
        <w:br/>
        <w:t>p.L583= (0.0022%)</w:t>
        <w:br/>
        <w:t>p.P287H (0.0022%)</w:t>
        <w:br/>
        <w:t>p.S74C (0.0022%)</w:t>
        <w:br/>
        <w:t>p.E235V (0.0022%)</w:t>
        <w:br/>
        <w:t>p.E206D (0.0022%)</w:t>
        <w:br/>
        <w:t>p.E565* (0.0022%)</w:t>
        <w:br/>
        <w:t>p.R1046C (0.0022%)</w:t>
        <w:br/>
        <w:t>p.Q370= (0.0011%)</w:t>
        <w:br/>
        <w:t>p.T1157M (0.0011%)</w:t>
        <w:br/>
        <w:t>p.D633E (0.0011%)</w:t>
        <w:br/>
        <w:t>p.A1520= (0.0011%)</w:t>
        <w:br/>
        <w:t>p.P685S (0.0011%)</w:t>
        <w:br/>
        <w:t>p.P1391S (0.0011%)</w:t>
        <w:br/>
        <w:t>p.G1539V (0.0011%)</w:t>
        <w:br/>
        <w:t>p.G1534A (0.0011%)</w:t>
        <w:br/>
        <w:t>p.D327Y (0.0011%)</w:t>
        <w:br/>
        <w:t>p.M1650L (0.0011%)</w:t>
        <w:br/>
        <w:t>p.S1155T (0.0011%)</w:t>
        <w:br/>
        <w:t>p.N416= (0.0011%)</w:t>
        <w:br/>
        <w:t>p.D1809Y (0.0011%)</w:t>
        <w:br/>
        <w:t>p.R967= (0.0011%)</w:t>
        <w:br/>
        <w:t>p.A1752S (0.0011%)</w:t>
        <w:br/>
        <w:t>p.E1616K (0.0011%)</w:t>
        <w:br/>
        <w:t>p.Q774* (0.0011%)</w:t>
        <w:br/>
        <w:t>p.S1772C (0.0011%)</w:t>
        <w:br/>
        <w:t>p.Y2108* (0.0011%)</w:t>
        <w:br/>
        <w:t>p.S260C (0.0011%)</w:t>
        <w:br/>
        <w:t>p.Y1733N (0.0011%)</w:t>
        <w:br/>
        <w:t>p.F1177S (0.0011%)</w:t>
        <w:br/>
        <w:t>p.T248N (0.0011%)</w:t>
        <w:br/>
        <w:t>p.K1440M (0.0011%)</w:t>
        <w:br/>
        <w:t>p.V2023= (0.0011%)</w:t>
        <w:br/>
        <w:t>p.S1759F (0.0011%)</w:t>
        <w:br/>
        <w:t>p.I848= (0.0011%)</w:t>
        <w:br/>
        <w:t>p.K1280N (0.0011%)</w:t>
        <w:br/>
        <w:t>p.R1879S (0.0011%)</w:t>
        <w:br/>
        <w:t>p.F1696L (0.0011%)</w:t>
        <w:br/>
        <w:t>p.R1874H (0.0011%)</w:t>
        <w:br/>
        <w:t>p.T321= (0.0011%)</w:t>
        <w:br/>
        <w:t>p.A403D (0.0011%)</w:t>
        <w:br/>
        <w:t>p.P331T (0.0011%)</w:t>
        <w:br/>
        <w:t>p.G1187V (0.0011%)</w:t>
        <w:br/>
        <w:t>p.S225L (0.0011%)</w:t>
        <w:br/>
        <w:t>p.E2205Q (0.0011%)</w:t>
        <w:br/>
        <w:t>p.D1968Y (0.0011%)</w:t>
        <w:br/>
        <w:t>p.E1378Q (0.0011%)</w:t>
        <w:br/>
        <w:t>p.P1542= (0.0011%)</w:t>
        <w:br/>
        <w:t>p.H128Q (0.0011%)</w:t>
        <w:br/>
        <w:t>p.P1998L (0.0011%)</w:t>
        <w:br/>
        <w:t>p.Q1646R (0.0011%)</w:t>
        <w:br/>
        <w:t>p.T1443K (0.0011%)</w:t>
        <w:br/>
        <w:t>p.D57G (0.0011%)</w:t>
        <w:br/>
        <w:t>p.I1311= (0.0011%)</w:t>
        <w:br/>
        <w:t>p.V971= (0.0011%)</w:t>
        <w:br/>
        <w:t>p.T2129N (0.0011%)</w:t>
        <w:br/>
        <w:t>p.E2058K (0.0011%)</w:t>
        <w:br/>
        <w:t>p.S833= (0.0011%)</w:t>
        <w:br/>
        <w:t>p.Y826* (0.0011%)</w:t>
        <w:br/>
        <w:t>p.I1797M (0.0011%)</w:t>
        <w:br/>
        <w:t>p.C95S (0.0011%)</w:t>
        <w:br/>
        <w:t>p.Y1508C (0.0011%)</w:t>
        <w:br/>
        <w:t>p.D1820E (0.0011%)</w:t>
        <w:br/>
        <w:t>p.P886H (0.0011%)</w:t>
        <w:br/>
        <w:t>p.L2048M (0.0011%)</w:t>
        <w:br/>
        <w:t>p.A1304E (0.0011%)</w:t>
        <w:br/>
        <w:t>p.W2059C (0.0011%)</w:t>
        <w:br/>
        <w:t>p.Q1782K (0.0011%)</w:t>
        <w:br/>
        <w:t>p.Q1782P (0.0011%)</w:t>
        <w:br/>
        <w:t>p.Q1547K (0.0011%)</w:t>
        <w:br/>
        <w:t>p.R1012W (0.0011%)</w:t>
        <w:br/>
        <w:t>p.N199K (0.0011%)</w:t>
        <w:br/>
        <w:t>p.G2114C (0.0011%)</w:t>
        <w:br/>
        <w:t>p.S337N (0.0011%)</w:t>
        <w:br/>
        <w:t>p.R1446= (0.0011%)</w:t>
        <w:br/>
        <w:t>p.C31= (0.0011%)</w:t>
        <w:br/>
        <w:t>p.E1444D (0.0011%)</w:t>
        <w:br/>
        <w:t>p.A1241S (0.0011%)</w:t>
        <w:br/>
        <w:t>p.W1499* (0.0011%)</w:t>
        <w:br/>
        <w:t>p.Q378= (0.0011%)</w:t>
        <w:br/>
        <w:t>p.T1587K (0.0011%)</w:t>
        <w:br/>
        <w:t>p.G1399E (0.0011%)</w:t>
        <w:br/>
        <w:t>p.L1805H (0.0011%)</w:t>
        <w:br/>
        <w:t>p.H2175Q (0.0011%)</w:t>
        <w:br/>
        <w:t>p.V1302= (0.0011%)</w:t>
        <w:br/>
        <w:t>p.L689I (0.0011%)</w:t>
        <w:br/>
        <w:t>p.D2088Y (0.0011%)</w:t>
        <w:br/>
        <w:t>p.Y877* (0.0011%)</w:t>
        <w:br/>
        <w:t>p.L285F (0.0011%)</w:t>
        <w:br/>
        <w:t>p.E206* (0.0011%)</w:t>
        <w:br/>
        <w:t>p.S1475R (0.0011%)</w:t>
        <w:br/>
        <w:t>p.T415= (0.0011%)</w:t>
        <w:br/>
        <w:t>p.I133T (0.0011%)</w:t>
        <w:br/>
        <w:t>p.E1423* (0.0011%)</w:t>
        <w:br/>
        <w:t>p.R2076= (0.0011%)</w:t>
        <w:br/>
        <w:t>p.D1714N (0.0011%)</w:t>
        <w:br/>
        <w:t>p.E2192* (0.0011%)</w:t>
        <w:br/>
        <w:t>p.E1712D (0.0011%)</w:t>
        <w:br/>
        <w:t>p.Y2171D (0.0011%)</w:t>
        <w:br/>
        <w:t>p.A1088S (0.0011%)</w:t>
        <w:br/>
        <w:t>p.N1529K (0.0011%)</w:t>
        <w:br/>
        <w:t>p.R1518G (0.0011%)</w:t>
        <w:br/>
        <w:t>p.I1036= (0.0011%)</w:t>
        <w:br/>
        <w:t>p.N1430= (0.0011%)</w:t>
        <w:br/>
        <w:t>p.K733N (0.0011%)</w:t>
        <w:br/>
        <w:t>p.Y965= (0.0011%)</w:t>
        <w:br/>
        <w:t>p.R722I (0.0011%)</w:t>
        <w:br/>
        <w:t>p.S1141N (0.0011%)</w:t>
        <w:br/>
        <w:t>p.N1223K (0.0011%)</w:t>
        <w:br/>
        <w:t>p.P1956= (0.0011%)</w:t>
        <w:br/>
        <w:t>p.D1714E (0.0011%)</w:t>
        <w:br/>
        <w:t>p.G477V (0.0011%)</w:t>
        <w:br/>
        <w:t>p.E2063= (0.0011%)</w:t>
        <w:br/>
        <w:t>p.Q2191K (0.0011%)</w:t>
        <w:br/>
        <w:t>p.A589= (0.0011%)</w:t>
        <w:br/>
        <w:t>p.P1726T (0.0011%)</w:t>
        <w:br/>
        <w:t>p.T402P (0.0011%)</w:t>
        <w:br/>
        <w:t>p.R1878= (0.0011%)</w:t>
        <w:br/>
        <w:t>p.Q852K (0.0011%)</w:t>
        <w:br/>
        <w:t>p.G834= (0.0011%)</w:t>
        <w:br/>
        <w:t>p.V813F (0.0011%)</w:t>
        <w:br/>
        <w:t>p.H2075R (0.0011%)</w:t>
        <w:br/>
        <w:t>p.F1118= (0.0011%)</w:t>
        <w:br/>
        <w:t>p.K37R (0.0011%)</w:t>
        <w:br/>
        <w:t>p.L1805F (0.0011%)</w:t>
        <w:br/>
        <w:t>p.P78= (0.0011%)</w:t>
        <w:br/>
        <w:t>p.G306* (0.0011%)</w:t>
        <w:br/>
        <w:t>p.Q363L (0.0011%)</w:t>
        <w:br/>
        <w:t>p.D976H (0.0011%)</w:t>
        <w:br/>
        <w:t>p.E138= (0.0011%)</w:t>
        <w:br/>
        <w:t>p.S1965= (0.0011%)</w:t>
        <w:br/>
        <w:t>p.E1622Q (0.0011%)</w:t>
        <w:br/>
        <w:t>p.P1900A (0.0011%)</w:t>
        <w:br/>
        <w:t>p.E669Q (0.0011%)</w:t>
        <w:br/>
        <w:t>p.A1959V (0.0011%)</w:t>
        <w:br/>
        <w:t>p.D1308Y (0.0011%)</w:t>
        <w:br/>
        <w:t>p.V1457= (0.0011%)</w:t>
        <w:br/>
        <w:t>p.R608S (0.0011%)</w:t>
        <w:br/>
        <w:t>p.S1642F (0.0011%)</w:t>
        <w:br/>
        <w:t>p.V2181D (0.0011%)</w:t>
        <w:br/>
        <w:t>p.L1484F (0.0011%)</w:t>
        <w:br/>
        <w:t>p.V1855A (0.0011%)</w:t>
        <w:br/>
        <w:t>p.R627= (0.0011%)</w:t>
        <w:br/>
        <w:t>p.T218A (0.0011%)</w:t>
        <w:br/>
        <w:t>p.V2154L (0.0011%)</w:t>
        <w:br/>
        <w:t>p.L2187P (0.0011%)</w:t>
        <w:br/>
        <w:t>p.W54R (0.0011%)</w:t>
        <w:br/>
        <w:t>p.R530I (0.0011%)</w:t>
        <w:br/>
        <w:t>p.R1946K (0.0011%)</w:t>
        <w:br/>
        <w:t>p.M2164V (0.0011%)</w:t>
        <w:br/>
        <w:t>p.F311= (0.0011%)</w:t>
        <w:br/>
        <w:t>p.S1215P (0.0011%)</w:t>
        <w:br/>
        <w:t>p.P1669S (0.0011%)</w:t>
        <w:br/>
        <w:t>p.G746E (0.0011%)</w:t>
        <w:br/>
        <w:t>p.I1848V (0.0011%)</w:t>
        <w:br/>
        <w:t>p.V2119M (0.0011%)</w:t>
        <w:br/>
        <w:t>p.Q1935R (0.0011%)</w:t>
        <w:br/>
        <w:t>p.K1760R (0.0011%)</w:t>
        <w:br/>
        <w:t>p.Q1170K (0.0011%)</w:t>
        <w:br/>
        <w:t>p.H1175= (0.0011%)</w:t>
        <w:br/>
        <w:t>p.Y1427H (0.0011%)</w:t>
        <w:br/>
        <w:t>p.Q301K (0.0011%)</w:t>
        <w:br/>
        <w:t>p.D888Y (0.0011%)</w:t>
        <w:br/>
        <w:t>p.S444F (0.0011%)</w:t>
        <w:br/>
        <w:t>p.S1407= (0.0011%)</w:t>
        <w:br/>
        <w:t>p.P287T (0.0011%)</w:t>
        <w:br/>
        <w:t>p.E2069* (0.0011%)</w:t>
        <w:br/>
        <w:t>p.Q48* (0.0011%)</w:t>
        <w:br/>
        <w:t>p.K1750E (0.0011%)</w:t>
        <w:br/>
        <w:t>p.S757I (0.0011%)</w:t>
        <w:br/>
        <w:t>p.A1713D (0.0011%)</w:t>
        <w:br/>
        <w:t>p.T932= (0.0011%)</w:t>
        <w:br/>
        <w:t>p.Y1368* (0.0011%)</w:t>
        <w:br/>
        <w:t>p.R1950L (0.0011%)</w:t>
        <w:br/>
        <w:t>p.V357D (0.0011%)</w:t>
        <w:br/>
        <w:t>p.R1878H (0.0011%)</w:t>
        <w:br/>
        <w:t>p.I291K (0.0011%)</w:t>
        <w:br/>
        <w:t>p.N986I (0.0011%)</w:t>
        <w:br/>
        <w:t>p.I1246= (0.0011%)</w:t>
        <w:br/>
        <w:t>p.N1061= (0.0011%)</w:t>
        <w:br/>
        <w:t>p.G1342V (0.0011%)</w:t>
        <w:br/>
        <w:t>p.G1342= (0.0011%)</w:t>
        <w:br/>
        <w:t>p.T431S (0.0011%)</w:t>
        <w:br/>
        <w:t>p.S1356I (0.0011%)</w:t>
        <w:br/>
        <w:t>p.D1599A (0.0011%)</w:t>
        <w:br/>
        <w:t>p.T1803A (0.0011%)</w:t>
        <w:br/>
        <w:t>p.G1099= (0.0011%)</w:t>
        <w:br/>
        <w:t>p.Q1189H (0.0011%)</w:t>
        <w:br/>
        <w:t>p.V1208L (0.0011%)</w:t>
        <w:br/>
        <w:t>p.Q1743K (0.0011%)</w:t>
        <w:br/>
        <w:t>p.V1550= (0.0011%)</w:t>
        <w:br/>
        <w:t>p.G374D (0.0011%)</w:t>
        <w:br/>
        <w:t>p.R132C (0.0098%)</w:t>
        <w:br/>
        <w:t>p.A41P (0.0044%)</w:t>
        <w:br/>
        <w:t>p.N372H (0.0044%)</w:t>
        <w:br/>
        <w:t>p.V455L (0.0044%)</w:t>
        <w:br/>
        <w:t>p.E162K (0.0044%)</w:t>
        <w:br/>
        <w:t>p.E2419K (0.0044%)</w:t>
        <w:br/>
        <w:t>p.S1851= (0.0033%)</w:t>
        <w:br/>
        <w:t>p.E1035K (0.0022%)</w:t>
        <w:br/>
        <w:t>p.V1801G (0.0033%)</w:t>
        <w:br/>
        <w:t>p.S497L (0.0033%)</w:t>
        <w:br/>
        <w:t>p.A8S (0.0022%)</w:t>
        <w:br/>
        <w:t>p.S92R (0.0033%)</w:t>
        <w:br/>
        <w:t>p.V715M (0.0011%)</w:t>
        <w:br/>
        <w:t>p.P94S (0.0033%)</w:t>
        <w:br/>
        <w:t>p.L156= (0.0033%)</w:t>
        <w:br/>
        <w:t>p.R553C (0.0033%)</w:t>
        <w:br/>
        <w:t>p.S2215F (0.0033%)</w:t>
        <w:br/>
        <w:t>p.K1132= (0.0022%)</w:t>
        <w:br/>
        <w:t>p.A1728S (0.0022%)</w:t>
        <w:br/>
        <w:t>p.Q1396R (0.0022%)</w:t>
        <w:br/>
        <w:t>p.L2656I (0.0022%)</w:t>
        <w:br/>
        <w:t>p.Q937= (0.0022%)</w:t>
        <w:br/>
        <w:t>p.A607V (0.0022%)</w:t>
        <w:br/>
        <w:t>p.E764K (0.0022%)</w:t>
        <w:br/>
        <w:t>p.K3416Nfs*11 (0.0022%)</w:t>
        <w:br/>
        <w:t>p.G1303C (0.0022%)</w:t>
        <w:br/>
        <w:t>p.L440F (0.0022%)</w:t>
        <w:br/>
        <w:t>p.V3244I (0.0022%)</w:t>
        <w:br/>
        <w:t>p.K2339N (0.0022%)</w:t>
        <w:br/>
        <w:t>p.Q646H (0.0022%)</w:t>
        <w:br/>
        <w:t>p.E1375D (0.0022%)</w:t>
        <w:br/>
        <w:t>p.E1036K (0.0022%)</w:t>
        <w:br/>
        <w:t>p.E359Q (0.0022%)</w:t>
        <w:br/>
        <w:t>p.D2360N (0.0022%)</w:t>
        <w:br/>
        <w:t>p.V198L (0.0022%)</w:t>
        <w:br/>
        <w:t>p.S2691F (0.0011%)</w:t>
        <w:br/>
        <w:t>p.H2754Y (0.0011%)</w:t>
        <w:br/>
        <w:t>p.P2735S (0.0011%)</w:t>
        <w:br/>
        <w:t>p.S2701Y (0.0011%)</w:t>
        <w:br/>
        <w:t>p.L2753F (0.0011%)</w:t>
        <w:br/>
        <w:t>p.S2704F (0.0011%)</w:t>
        <w:br/>
        <w:t>p.R1132* (0.0022%)</w:t>
        <w:br/>
        <w:t>p.Q1931P (0.0022%)</w:t>
        <w:br/>
        <w:t>p.S2243C (0.0022%)</w:t>
        <w:br/>
        <w:t>p.R766L (0.0022%)</w:t>
        <w:br/>
        <w:t>p.D820Y (0.0022%)</w:t>
        <w:br/>
        <w:t>p.T1837N (0.0022%)</w:t>
        <w:br/>
        <w:t>p.R1080L (0.0022%)</w:t>
        <w:br/>
        <w:t>p.S327* (0.0022%)</w:t>
        <w:br/>
        <w:t>p.R2034H (0.0022%)</w:t>
        <w:br/>
        <w:t>p.S753C (0.0022%)</w:t>
        <w:br/>
        <w:t>p.T571= (0.0022%)</w:t>
        <w:br/>
        <w:t>p.E1120* (0.0022%)</w:t>
        <w:br/>
        <w:t>p.A724= (0.0022%)</w:t>
        <w:br/>
        <w:t>p.G3134C (0.0011%)</w:t>
        <w:br/>
        <w:t>p.K829E (0.0011%)</w:t>
        <w:br/>
        <w:t>p.D578Y (0.0022%)</w:t>
        <w:br/>
        <w:t>p.S2372* (0.0011%)</w:t>
        <w:br/>
        <w:t>p.E1113* (0.0022%)</w:t>
        <w:br/>
        <w:t>p.T290S (0.0022%)</w:t>
        <w:br/>
        <w:t>p.S3376* (0.0022%)</w:t>
        <w:br/>
        <w:t>p.M1044I (0.0022%)</w:t>
        <w:br/>
        <w:t>p.A1271T (0.0022%)</w:t>
        <w:br/>
        <w:t>p.L1292= (0.0022%)</w:t>
        <w:br/>
        <w:t>p.R491* (0.0022%)</w:t>
        <w:br/>
        <w:t>p.L1329= (0.0022%)</w:t>
        <w:br/>
        <w:t>p.A186S (0.0022%)</w:t>
        <w:br/>
        <w:t>p.D2135N (0.0011%)</w:t>
        <w:br/>
        <w:t>p.Q1429H (0.0011%)</w:t>
        <w:br/>
        <w:t>p.E34K (0.0022%)</w:t>
        <w:br/>
        <w:t>p.G344R (0.0022%)</w:t>
        <w:br/>
        <w:t>p.Q229* (0.0022%)</w:t>
        <w:br/>
        <w:t>p.T1834_T1837del (0.0022%)</w:t>
        <w:br/>
        <w:t>p.V2406L (0.0022%)</w:t>
        <w:br/>
        <w:t>p.D537N (0.0022%)</w:t>
        <w:br/>
        <w:t>p.V2006I (0.0022%)</w:t>
        <w:br/>
        <w:t>p.T2471= (0.0022%)</w:t>
        <w:br/>
        <w:t>p.P568S (0.0022%)</w:t>
        <w:br/>
        <w:t>p.C315S (0.0022%)</w:t>
        <w:br/>
        <w:t>p.A624V (0.0022%)</w:t>
        <w:br/>
        <w:t>p.A1823= (0.0011%)</w:t>
        <w:br/>
        <w:t>p.S2201F (0.0011%)</w:t>
        <w:br/>
        <w:t>p.V2414A (0.0011%)</w:t>
        <w:br/>
        <w:t>p.N289H (0.0011%)</w:t>
        <w:br/>
        <w:t>p.V741L (0.0011%)</w:t>
        <w:br/>
        <w:t>p.V494= (0.0011%)</w:t>
        <w:br/>
        <w:t>p.T1469= (0.0011%)</w:t>
        <w:br/>
        <w:t>p.S871* (0.0011%)</w:t>
        <w:br/>
        <w:t>p.T631= (0.0011%)</w:t>
        <w:br/>
        <w:t>p.E1895D (0.0011%)</w:t>
        <w:br/>
        <w:t>p.A641P (0.0011%)</w:t>
        <w:br/>
        <w:t>p.P3194L (0.0011%)</w:t>
        <w:br/>
        <w:t>p.E1057K (0.0011%)</w:t>
        <w:br/>
        <w:t>p.S720I (0.0011%)</w:t>
        <w:br/>
        <w:t>p.L504M (0.0011%)</w:t>
        <w:br/>
        <w:t>p.H2093= (0.0011%)</w:t>
        <w:br/>
        <w:t>p.H1647Q (0.0011%)</w:t>
        <w:br/>
        <w:t>p.L1287= (0.0011%)</w:t>
        <w:br/>
        <w:t>p.K1638= (0.0011%)</w:t>
        <w:br/>
        <w:t>p.G1771C (0.0011%)</w:t>
        <w:br/>
        <w:t>p.Y3308= (0.0011%)</w:t>
        <w:br/>
        <w:t>p.E3403Q (0.0011%)</w:t>
        <w:br/>
        <w:t>p.K2673E (0.0011%)</w:t>
        <w:br/>
        <w:t>p.A1832T (0.0011%)</w:t>
        <w:br/>
        <w:t>p.L2305= (0.0011%)</w:t>
        <w:br/>
        <w:t>p.E1489* (0.0011%)</w:t>
        <w:br/>
        <w:t>p.P3067S (0.0011%)</w:t>
        <w:br/>
        <w:t>p.M2262T (0.0011%)</w:t>
        <w:br/>
        <w:t>p.V715= (0.0011%)</w:t>
        <w:br/>
        <w:t>p.G2296W (0.0011%)</w:t>
        <w:br/>
        <w:t>p.K1465N (0.0011%)</w:t>
        <w:br/>
        <w:t>p.V1306F (0.0011%)</w:t>
        <w:br/>
        <w:t>p.W1280C (0.0011%)</w:t>
        <w:br/>
        <w:t>p.I2209M (0.0011%)</w:t>
        <w:br/>
        <w:t>p.T588A (0.0011%)</w:t>
        <w:br/>
        <w:t>p.A2467= (0.0011%)</w:t>
        <w:br/>
        <w:t>p.D2298H (0.0011%)</w:t>
        <w:br/>
        <w:t>p.P2608S (0.0011%)</w:t>
        <w:br/>
        <w:t>p.R2824S (0.0011%)</w:t>
        <w:br/>
        <w:t>p.N2119= (0.0011%)</w:t>
        <w:br/>
        <w:t>p.P2886L (0.0011%)</w:t>
        <w:br/>
        <w:t>p.K3015* (0.0011%)</w:t>
        <w:br/>
        <w:t>p.Q536P (0.0011%)</w:t>
        <w:br/>
        <w:t>p.D668Y (0.0011%)</w:t>
        <w:br/>
        <w:t>p.E2420= (0.0011%)</w:t>
        <w:br/>
        <w:t>p.G2063R (0.0011%)</w:t>
        <w:br/>
        <w:t>p.H3182R (0.0011%)</w:t>
        <w:br/>
        <w:t>p.Y1151C (0.0011%)</w:t>
        <w:br/>
        <w:t>p.I2718V (0.0011%)</w:t>
        <w:br/>
        <w:t>p.E2369K (0.0011%)</w:t>
        <w:br/>
        <w:t>p.Q838L (0.0011%)</w:t>
        <w:br/>
        <w:t>p.Y1220H (0.0011%)</w:t>
        <w:br/>
        <w:t>p.K2413= (0.0011%)</w:t>
        <w:br/>
        <w:t>p.V2109F (0.0011%)</w:t>
        <w:br/>
        <w:t>p.T2255K (0.0011%)</w:t>
        <w:br/>
        <w:t>p.V2503F (0.0011%)</w:t>
        <w:br/>
        <w:t>p.T1448= (0.0011%)</w:t>
        <w:br/>
        <w:t>p.E187* (0.0011%)</w:t>
        <w:br/>
        <w:t>p.S2012F (0.0011%)</w:t>
        <w:br/>
        <w:t>p.F610L (0.0011%)</w:t>
        <w:br/>
        <w:t>p.S3241C (0.0011%)</w:t>
        <w:br/>
        <w:t>p.L1478= (0.0011%)</w:t>
        <w:br/>
        <w:t>p.A1518T (0.0011%)</w:t>
        <w:br/>
        <w:t>p.E1385D (0.0011%)</w:t>
        <w:br/>
        <w:t>p.G2743C (0.0011%)</w:t>
        <w:br/>
        <w:t>p.P2800= (0.0011%)</w:t>
        <w:br/>
        <w:t>p.R1683= (0.0011%)</w:t>
        <w:br/>
        <w:t>p.G2584V (0.0011%)</w:t>
        <w:br/>
        <w:t>p.M756I (0.0011%)</w:t>
        <w:br/>
        <w:t>p.E2599Q (0.0011%)</w:t>
        <w:br/>
        <w:t>p.E2181= (0.0011%)</w:t>
        <w:br/>
        <w:t>p.S3219F (0.0011%)</w:t>
        <w:br/>
        <w:t>p.P2158= (0.0011%)</w:t>
        <w:br/>
        <w:t>p.L996= (0.0011%)</w:t>
        <w:br/>
        <w:t>p.W2027* (0.0011%)</w:t>
        <w:br/>
        <w:t>p.D1947H (0.0011%)</w:t>
        <w:br/>
        <w:t>p.E945Q (0.0011%)</w:t>
        <w:br/>
        <w:t>p.I2822T (0.0011%)</w:t>
        <w:br/>
        <w:t>p.K2316R (0.0011%)</w:t>
        <w:br/>
        <w:t>p.I1808T (0.0011%)</w:t>
        <w:br/>
        <w:t>p.G1303S (0.0011%)</w:t>
        <w:br/>
        <w:t>p.W993C (0.0011%)</w:t>
        <w:br/>
        <w:t>p.W2023G (0.0011%)</w:t>
        <w:br/>
        <w:t>p.I735S (0.0011%)</w:t>
        <w:br/>
        <w:t>p.R2266P (0.0011%)</w:t>
        <w:br/>
        <w:t>p.D457G (0.0011%)</w:t>
        <w:br/>
        <w:t>p.H1223Y (0.0011%)</w:t>
        <w:br/>
        <w:t>p.Y2222S (0.0011%)</w:t>
        <w:br/>
        <w:t>p.A2351T (0.0011%)</w:t>
        <w:br/>
        <w:t>p.R212I (0.0011%)</w:t>
        <w:br/>
        <w:t>p.V2326F (0.0011%)</w:t>
        <w:br/>
        <w:t>p.T1409P (0.0011%)</w:t>
        <w:br/>
        <w:t>p.W1501* (0.0011%)</w:t>
        <w:br/>
        <w:t>p.P412L (0.0011%)</w:t>
        <w:br/>
        <w:t>p.G716D (0.0011%)</w:t>
        <w:br/>
        <w:t>p.A938E (0.0011%)</w:t>
        <w:br/>
        <w:t>p.E1646Q (0.0011%)</w:t>
        <w:br/>
        <w:t>p.G639D (0.0011%)</w:t>
        <w:br/>
        <w:t>p.I3286= (0.0011%)</w:t>
        <w:br/>
        <w:t>p.L547Pfs*29 (0.0011%)</w:t>
        <w:br/>
        <w:t>p.T630K (0.0011%)</w:t>
        <w:br/>
        <w:t>p.R2251Q (0.0011%)</w:t>
        <w:br/>
        <w:t>p.A577S (0.0011%)</w:t>
        <w:br/>
        <w:t>p.T2473= (0.0011%)</w:t>
        <w:br/>
        <w:t>p.W199L (0.0011%)</w:t>
        <w:br/>
        <w:t>p.S1178F (0.0011%)</w:t>
        <w:br/>
        <w:t>p.E1331* (0.0011%)</w:t>
        <w:br/>
        <w:t>p.S1179L (0.0011%)</w:t>
        <w:br/>
        <w:t>p.G2030S (0.0011%)</w:t>
        <w:br/>
        <w:t>p.Q1970Rfs*7 (0.0011%)</w:t>
        <w:br/>
        <w:t>p.T874I (0.0011%)</w:t>
        <w:br/>
        <w:t>p.K21R (0.0011%)</w:t>
        <w:br/>
        <w:t>p.L1598V (0.0011%)</w:t>
        <w:br/>
        <w:t>p.E1328Q (0.0011%)</w:t>
        <w:br/>
        <w:t>p.H966R (0.0011%)</w:t>
        <w:br/>
        <w:t>p.A2487= (0.0011%)</w:t>
        <w:br/>
        <w:t>p.D911Y (0.0011%)</w:t>
        <w:br/>
        <w:t>p.N43Y (0.0011%)</w:t>
        <w:br/>
        <w:t>p.E7K (0.0011%)</w:t>
        <w:br/>
        <w:t>p.N2699K (0.0011%)</w:t>
        <w:br/>
        <w:t>p.N43I (0.0011%)</w:t>
        <w:br/>
        <w:t>p.G2044D (0.0011%)</w:t>
        <w:br/>
        <w:t>p.E2872dup (0.0011%)</w:t>
        <w:br/>
        <w:t>p.D2485H (0.0011%)</w:t>
        <w:br/>
        <w:t>p.E2002K (0.0011%)</w:t>
        <w:br/>
        <w:t>p.R1009= (0.0011%)</w:t>
        <w:br/>
        <w:t>p.E3309K (0.0011%)</w:t>
        <w:br/>
        <w:t>p.V2406A (0.0011%)</w:t>
        <w:br/>
        <w:t>p.R1391* (0.0011%)</w:t>
        <w:br/>
        <w:t>p.P288L (0.0011%)</w:t>
        <w:br/>
        <w:t>p.E2391K (0.0011%)</w:t>
        <w:br/>
        <w:t>p.K1274N (0.0011%)</w:t>
        <w:br/>
        <w:t>p.K169R (0.0011%)</w:t>
        <w:br/>
        <w:t>p.P2114T (0.0011%)</w:t>
        <w:br/>
        <w:t>p.S116R (0.0011%)</w:t>
        <w:br/>
        <w:t>p.C2117R (0.0011%)</w:t>
        <w:br/>
        <w:t>p.E43G (0.0011%)</w:t>
        <w:br/>
        <w:t>p.E73Q (0.0011%)</w:t>
        <w:br/>
        <w:t>p.E1183Q (0.0011%)</w:t>
        <w:br/>
        <w:t>p.V1061L (0.0011%)</w:t>
        <w:br/>
        <w:t>p.A1428V (0.0011%)</w:t>
        <w:br/>
        <w:t>p.K1541E (0.0011%)</w:t>
        <w:br/>
        <w:t>p.Q2072* (0.0011%)</w:t>
        <w:br/>
        <w:t>p.M1313L (0.0011%)</w:t>
        <w:br/>
        <w:t>p.E3157Q (0.0011%)</w:t>
        <w:br/>
        <w:t>p.S3319Y (0.0011%)</w:t>
        <w:br/>
        <w:t>p.Q203H (0.0011%)</w:t>
        <w:br/>
        <w:t>p.Q320H (0.0011%)</w:t>
        <w:br/>
        <w:t>p.R1512H (0.0011%)</w:t>
        <w:br/>
        <w:t>p.E706Q (0.0011%)</w:t>
        <w:br/>
        <w:t>p.A699P (0.0011%)</w:t>
        <w:br/>
        <w:t>p.F1372Y (0.0011%)</w:t>
        <w:br/>
        <w:t>p.D1902Y (0.0011%)</w:t>
        <w:br/>
        <w:t>p.G1914R (0.0011%)</w:t>
        <w:br/>
        <w:t>p.M1890I (0.0011%)</w:t>
        <w:br/>
        <w:t>p.I2840V (0.0011%)</w:t>
        <w:br/>
        <w:t>p.M255V (0.0011%)</w:t>
        <w:br/>
        <w:t>p.N2176S (0.0011%)</w:t>
        <w:br/>
        <w:t>p.V741Yfs*31 (0.0011%)</w:t>
        <w:br/>
        <w:t>p.T1844I (0.0011%)</w:t>
        <w:br/>
        <w:t>p.W1449S (0.0011%)</w:t>
        <w:br/>
        <w:t>p.Q499* (0.0011%)</w:t>
        <w:br/>
        <w:t>p.V1804L (0.0011%)</w:t>
        <w:br/>
        <w:t>p.R1640= (0.0011%)</w:t>
        <w:br/>
        <w:t>p.A1731V (0.0011%)</w:t>
        <w:br/>
        <w:t>p.Q1333R (0.0011%)</w:t>
        <w:br/>
        <w:t>p.H3117N (0.0011%)</w:t>
        <w:br/>
        <w:t>p.H2355R (0.0011%)</w:t>
        <w:br/>
        <w:t>p.S2098T (0.0011%)</w:t>
        <w:br/>
        <w:t>p.E2959* (0.0011%)</w:t>
        <w:br/>
        <w:t>p.S1172L (0.0011%)</w:t>
        <w:br/>
        <w:t>p.I1213V (0.0011%)</w:t>
        <w:br/>
        <w:t>p.A248T (0.0011%)</w:t>
        <w:br/>
        <w:t>p.R2317K (0.0011%)</w:t>
        <w:br/>
        <w:t>p.S2695* (0.0011%)</w:t>
        <w:br/>
        <w:t>p.R118Hfs*5 (0.0011%)</w:t>
        <w:br/>
        <w:t>p.Y858C (0.0011%)</w:t>
        <w:br/>
        <w:t>p.N2206S (0.0011%)</w:t>
        <w:br/>
        <w:t>p.K956= (0.0011%)</w:t>
        <w:br/>
        <w:t>p.L414W (0.0011%)</w:t>
        <w:br/>
        <w:t>p.R324G (0.0011%)</w:t>
        <w:br/>
        <w:t>p.V2198L (0.0011%)</w:t>
        <w:br/>
        <w:t>p.T1829A (0.0011%)</w:t>
        <w:br/>
        <w:t>p.L868= (0.0011%)</w:t>
        <w:br/>
        <w:t>p.A735S (0.0011%)</w:t>
        <w:br/>
        <w:t>p.D1699G (0.0011%)</w:t>
        <w:br/>
        <w:t>p.G1522S (0.0011%)</w:t>
        <w:br/>
        <w:t>p.S2018Vfs*22 (0.0011%)</w:t>
        <w:br/>
        <w:t>p.E1254K (0.0011%)</w:t>
        <w:br/>
        <w:t>p.D702N (0.0011%)</w:t>
        <w:br/>
        <w:t>p.R2322H (0.0011%)</w:t>
        <w:br/>
        <w:t>p.P2886R (0.0011%)</w:t>
        <w:br/>
        <w:t>p.A2272S (0.0011%)</w:t>
        <w:br/>
        <w:t>p.M304I (0.0011%)</w:t>
        <w:br/>
        <w:t>p.P2734= (0.0011%)</w:t>
        <w:br/>
        <w:t>p.T3033I (0.0011%)</w:t>
        <w:br/>
        <w:t>p.R2424S (0.0011%)</w:t>
        <w:br/>
        <w:t>p.A1891= (0.0011%)</w:t>
        <w:br/>
        <w:t>p.N2556Kfs*10 (0.0011%)</w:t>
        <w:br/>
        <w:t>p.K2958R (0.0011%)</w:t>
        <w:br/>
        <w:t>p.L984Tfs*16 (0.0011%)</w:t>
        <w:br/>
        <w:t>p.E2846Gfs*22 (0.0011%)</w:t>
        <w:br/>
        <w:t>p.G1206C (0.0011%)</w:t>
        <w:br/>
        <w:t>p.R1301L (0.0011%)</w:t>
        <w:br/>
        <w:t>p.Y2624C (0.0011%)</w:t>
        <w:br/>
        <w:t>p.H2242Tfs*37 (0.0011%)</w:t>
        <w:br/>
        <w:t>p.K559M (0.0011%)</w:t>
        <w:br/>
        <w:t>p.L93Pfs*27 (0.0011%)</w:t>
        <w:br/>
        <w:t>p.M548I (0.0011%)</w:t>
        <w:br/>
        <w:t>p.C554F (0.0011%)</w:t>
        <w:br/>
        <w:t>p.E2364K (0.0011%)</w:t>
        <w:br/>
        <w:t>p.E2453Q (0.0011%)</w:t>
        <w:br/>
        <w:t>p.G405* (0.0011%)</w:t>
        <w:br/>
        <w:t>p.I1151M (0.0011%)</w:t>
        <w:br/>
        <w:t>p.Q1762H (0.0011%)</w:t>
        <w:br/>
        <w:t>p.G1763C (0.0011%)</w:t>
        <w:br/>
        <w:t>p.R1273M (0.0011%)</w:t>
        <w:br/>
        <w:t>p.R2678S (0.0011%)</w:t>
        <w:br/>
        <w:t>p.K3326* (0.0011%)</w:t>
        <w:br/>
        <w:t>p.Y1716C (0.0011%)</w:t>
        <w:br/>
        <w:t>p.S44C (0.0011%)</w:t>
        <w:br/>
        <w:t>p.I1585= (0.0011%)</w:t>
        <w:br/>
        <w:t>p.S1685L (0.0011%)</w:t>
        <w:br/>
        <w:t>p.A2210P (0.0011%)</w:t>
        <w:br/>
        <w:t>p.P1426= (0.0011%)</w:t>
        <w:br/>
        <w:t>p.I2149V (0.0011%)</w:t>
        <w:br/>
        <w:t>p.M927V (0.0011%)</w:t>
        <w:br/>
        <w:t>p.D1572Mfs*4 (0.0011%)</w:t>
        <w:br/>
        <w:t>p.K2729N (0.0011%)</w:t>
        <w:br/>
        <w:t>p.N940T (0.0011%)</w:t>
        <w:br/>
        <w:t>p.F2254= (0.0011%)</w:t>
        <w:br/>
        <w:t>p.V1696E (0.0011%)</w:t>
        <w:br/>
        <w:t>p.T2399S (0.0011%)</w:t>
        <w:br/>
        <w:t>p.D1355= (0.0011%)</w:t>
        <w:br/>
        <w:t>p.T2197A (0.0011%)</w:t>
        <w:br/>
        <w:t>p.L2972W (0.0011%)</w:t>
        <w:br/>
        <w:t>p.Q564K (0.0011%)</w:t>
        <w:br/>
        <w:t>p.R1203* (0.0011%)</w:t>
        <w:br/>
        <w:t>p.P2785S (0.0011%)</w:t>
        <w:br/>
        <w:t>p.K980R (0.0011%)</w:t>
        <w:br/>
        <w:t>p.L2037S (0.0011%)</w:t>
        <w:br/>
        <w:t>p.G5* (0.0011%)</w:t>
        <w:br/>
        <w:t>p.E2175Q (0.0011%)</w:t>
        <w:br/>
        <w:t>p.Q2223R (0.0011%)</w:t>
        <w:br/>
        <w:t>p.P1133L (0.0011%)</w:t>
        <w:br/>
        <w:t>p.V704= (0.0011%)</w:t>
        <w:br/>
        <w:t>p.K2833N (0.0011%)</w:t>
        <w:br/>
        <w:t>p.Q1998* (0.0011%)</w:t>
        <w:br/>
        <w:t>p.N2556K (0.0011%)</w:t>
        <w:br/>
        <w:t>p.Y2660C (0.0011%)</w:t>
        <w:br/>
        <w:t>p.E3053Q (0.0011%)</w:t>
        <w:br/>
        <w:t>p.V2820I (0.0011%)</w:t>
        <w:br/>
        <w:t>p.R2018P (0.0011%)</w:t>
        <w:br/>
        <w:t>p.K42M (0.0011%)</w:t>
        <w:br/>
        <w:t>p.E2226Q (0.0011%)</w:t>
        <w:br/>
        <w:t>p.N2101K (0.0011%)</w:t>
        <w:br/>
        <w:t>p.R403* (0.0011%)</w:t>
        <w:br/>
        <w:t>p.E1143K (0.0011%)</w:t>
        <w:br/>
        <w:t>p.S1099* (0.0011%)</w:t>
        <w:br/>
        <w:t>p.H2242Pfs*3 (0.0011%)</w:t>
        <w:br/>
        <w:t>p.T2681P (0.0011%)</w:t>
        <w:br/>
        <w:t>p.Q1056E (0.0011%)</w:t>
        <w:br/>
        <w:t>p.S2215Y (0.0011%)</w:t>
        <w:br/>
        <w:t>p.V2205L (0.0011%)</w:t>
        <w:br/>
        <w:t>p.G162W (0.0011%)</w:t>
        <w:br/>
        <w:t>p.V2969M (0.0011%)</w:t>
        <w:br/>
        <w:t>p.A2534V (0.0011%)</w:t>
        <w:br/>
        <w:t>p.E2311* (0.0011%)</w:t>
        <w:br/>
        <w:t>p.E1928Q (0.0011%)</w:t>
        <w:br/>
        <w:t>p.E2226D (0.0011%)</w:t>
        <w:br/>
        <w:t>p.L1390Ffs*13 (0.0011%)</w:t>
        <w:br/>
        <w:t>p.Y1749H (0.0011%)</w:t>
        <w:br/>
        <w:t>p.I1697V (0.0011%)</w:t>
        <w:br/>
        <w:t>p.F3298Afs*27 (0.0011%)</w:t>
        <w:br/>
        <w:t>p.D1425H (0.0011%)</w:t>
        <w:br/>
        <w:t>p.E1581K (0.0011%)</w:t>
        <w:br/>
        <w:t>p.E2477K (0.0011%)</w:t>
        <w:br/>
        <w:t>p.R2784Q (0.0011%)</w:t>
        <w:br/>
        <w:t>p.I1711M (0.0011%)</w:t>
        <w:br/>
        <w:t>p.A2365S (0.0011%)</w:t>
        <w:br/>
        <w:t>p.M1747L (0.0011%)</w:t>
        <w:br/>
        <w:t>p.G1914C (0.0011%)</w:t>
        <w:br/>
        <w:t>p.A1577S (0.0011%)</w:t>
        <w:br/>
        <w:t>p.L1575* (0.0011%)</w:t>
        <w:br/>
        <w:t>p.R398C (0.0011%)</w:t>
        <w:br/>
        <w:t>p.A2100T (0.0011%)</w:t>
        <w:br/>
        <w:t>p.A1007D (0.0011%)</w:t>
        <w:br/>
        <w:t>p.R445T (0.0011%)</w:t>
        <w:br/>
        <w:t>p.R1170P (0.0011%)</w:t>
        <w:br/>
        <w:t>p.N255Kfs*21 (0.0011%)</w:t>
        <w:br/>
        <w:t>p.V2620D (0.0011%)</w:t>
        <w:br/>
        <w:t>p.T2968A (0.0011%)</w:t>
        <w:br/>
        <w:t>p.C2400Y (0.0011%)</w:t>
        <w:br/>
        <w:t>p.E1665Q (0.0011%)</w:t>
        <w:br/>
        <w:t>p.D1161Y (0.0011%)</w:t>
        <w:br/>
        <w:t>p.Q1235= (0.0011%)</w:t>
        <w:br/>
        <w:t>p.D420H (0.0011%)</w:t>
        <w:br/>
        <w:t>p.I1932F (0.0011%)</w:t>
        <w:br/>
        <w:t>p.S1982Rfs*22 (0.0011%)</w:t>
        <w:br/>
        <w:t>p.A1052S (0.0011%)</w:t>
        <w:br/>
        <w:t>p.R717L (0.0011%)</w:t>
        <w:br/>
        <w:t>p.H686Q (0.0011%)</w:t>
        <w:br/>
        <w:t>p.M2235L (0.0011%)</w:t>
        <w:br/>
        <w:t>p.I1724T (0.0011%)</w:t>
        <w:br/>
        <w:t>p.L1103S (0.0011%)</w:t>
        <w:br/>
        <w:t>p.V229= (0.0011%)</w:t>
        <w:br/>
        <w:t>p.D415E (0.0011%)</w:t>
        <w:br/>
        <w:t>p.R2520Q (0.0011%)</w:t>
        <w:br/>
        <w:t>p.E3071* (0.0011%)</w:t>
        <w:br/>
        <w:t>p.K2392* (0.0011%)</w:t>
        <w:br/>
        <w:t>p.P225A (0.0011%)</w:t>
        <w:br/>
        <w:t>p.W155R (0.0011%)</w:t>
        <w:br/>
        <w:t>p.T3033Nfs*11 (0.0011%)</w:t>
        <w:br/>
        <w:t>p.I2944= (0.0011%)</w:t>
        <w:br/>
        <w:t>p.K322Q (0.0011%)</w:t>
        <w:br/>
        <w:t>p.K873N (0.0011%)</w:t>
        <w:br/>
        <w:t>p.L2427Q (0.0011%)</w:t>
        <w:br/>
        <w:t>p.L2383F (0.0011%)</w:t>
        <w:br/>
        <w:t>p.S2046L (0.0011%)</w:t>
        <w:br/>
        <w:t>p.A2711T (0.0011%)</w:t>
        <w:br/>
        <w:t>p.E2004Q (0.0011%)</w:t>
        <w:br/>
        <w:t>p.L1976Rfs*12 (0.0011%)</w:t>
        <w:br/>
        <w:t>p.A1843V (0.0011%)</w:t>
        <w:br/>
        <w:t>p.L553S (0.0011%)</w:t>
        <w:br/>
        <w:t>p.K1400Tfs*16 (0.0011%)</w:t>
        <w:br/>
        <w:t>p.L2512F (0.0011%)</w:t>
        <w:br/>
        <w:t>p.L888F (0.0011%)</w:t>
        <w:br/>
        <w:t>p.E2373* (0.0011%)</w:t>
        <w:br/>
        <w:t>p.S1821= (0.0011%)</w:t>
        <w:br/>
        <w:t>p.L833R (0.0011%)</w:t>
        <w:br/>
        <w:t>p.Q3036E (0.0011%)</w:t>
        <w:br/>
        <w:t>p.G335R (0.0011%)</w:t>
        <w:br/>
        <w:t>p.Q2072H (0.0011%)</w:t>
        <w:br/>
        <w:t>p.A250G (0.0011%)</w:t>
        <w:br/>
        <w:t>p.R2270Q (0.0011%)</w:t>
        <w:br/>
        <w:t>p.N68K (0.0011%)</w:t>
        <w:br/>
        <w:t>p.T2412S (0.0011%)</w:t>
        <w:br/>
        <w:t>p.W2084C (0.0011%)</w:t>
        <w:br/>
        <w:t>p.D3042N (0.0011%)</w:t>
        <w:br/>
        <w:t>p.S2186L (0.0011%)</w:t>
        <w:br/>
        <w:t>p.W816Gfs*39 (0.0011%)</w:t>
        <w:br/>
        <w:t>p.I2500F (0.0011%)</w:t>
        <w:br/>
        <w:t>p.A1792G (0.0011%)</w:t>
        <w:br/>
        <w:t>p.L2201= (0.0011%)</w:t>
        <w:br/>
        <w:t>p.V2466A (0.0011%)</w:t>
        <w:br/>
        <w:t>p.I1946T (0.0011%)</w:t>
        <w:br/>
        <w:t>p.L2929F (0.0011%)</w:t>
        <w:br/>
        <w:t>p.N1599S (0.0011%)</w:t>
        <w:br/>
        <w:t>p.L105* (0.0011%)</w:t>
        <w:br/>
        <w:t>p.N978S (0.0011%)</w:t>
        <w:br/>
        <w:t>p.Q1295K (0.0011%)</w:t>
        <w:br/>
        <w:t>p.S2994* (0.0011%)</w:t>
        <w:br/>
        <w:t>p.R1709P (0.0011%)</w:t>
        <w:br/>
        <w:t>p.A576G (0.0011%)</w:t>
        <w:br/>
        <w:t>p.R1512C (0.0011%)</w:t>
        <w:br/>
        <w:t>p.G904V (0.0011%)</w:t>
        <w:br/>
        <w:t>p.I1732Afs*2 (0.0011%)</w:t>
        <w:br/>
        <w:t>p.V130A (0.0011%)</w:t>
        <w:br/>
        <w:t>p.T1977K (0.0011%)</w:t>
        <w:br/>
        <w:t>p.R430H (0.0011%)</w:t>
        <w:br/>
        <w:t>p.M2432I (0.0011%)</w:t>
        <w:br/>
        <w:t>p.E2004= (0.0011%)</w:t>
        <w:br/>
        <w:t>p.Q2354* (0.0011%)</w:t>
        <w:br/>
        <w:t>p.R2389G (0.0011%)</w:t>
        <w:br/>
        <w:t>p.L2209V (0.0011%)</w:t>
        <w:br/>
        <w:t>p.L771Ifs*2 (0.0011%)</w:t>
        <w:br/>
        <w:t>p.L769_I770insK (0.0011%)</w:t>
        <w:br/>
        <w:t>p.L769Hfs*21 (0.0011%)</w:t>
        <w:br/>
        <w:t>p.S1982Xfs*22 (0.0011%)</w:t>
        <w:br/>
        <w:t>p.L2118F (0.0011%)</w:t>
        <w:br/>
        <w:t>p.Y1463F (0.0011%)</w:t>
        <w:br/>
        <w:t>p.L1383del (0.0011%)</w:t>
        <w:br/>
        <w:t>p.Q2223K (0.0011%)</w:t>
        <w:br/>
        <w:t>p.D3410G (0.0011%)</w:t>
        <w:br/>
        <w:t>p.H1687L (0.0011%)</w:t>
        <w:br/>
        <w:t>p.N1878K (0.0011%)</w:t>
        <w:br/>
        <w:t>p.R2651S (0.0011%)</w:t>
        <w:br/>
        <w:t>p.S70C (0.0011%)</w:t>
        <w:br/>
        <w:t>p.A1459D (0.0011%)</w:t>
        <w:br/>
        <w:t>p.E1593D (0.0011%)</w:t>
        <w:br/>
        <w:t>p.S1468Y (0.0011%)</w:t>
        <w:br/>
        <w:t>p.V355L (0.0011%)</w:t>
        <w:br/>
        <w:t>p.E203K (0.0065%)</w:t>
        <w:br/>
        <w:t>p.N800Efs*3 (0.0011%)</w:t>
        <w:br/>
        <w:t>p.Q2076dup (0.0033%)</w:t>
        <w:br/>
        <w:t>p.R178T (0.0033%)</w:t>
        <w:br/>
        <w:t>p.R532T (0.0033%)</w:t>
        <w:br/>
        <w:t>p.T980= (0.0033%)</w:t>
        <w:br/>
        <w:t>p.R12W (0.0033%)</w:t>
        <w:br/>
        <w:t>p.A831V (0.0033%)</w:t>
        <w:br/>
        <w:t>p.P401L (0.0033%)</w:t>
        <w:br/>
        <w:t>p.P1310= (0.0022%)</w:t>
        <w:br/>
        <w:t>p.R296L (0.0022%)</w:t>
        <w:br/>
        <w:t>p.E227* (0.0022%)</w:t>
        <w:br/>
        <w:t>p.Q813* (0.0022%)</w:t>
        <w:br/>
        <w:t>p.P1751T (0.0022%)</w:t>
        <w:br/>
        <w:t>p.A1075T (0.0022%)</w:t>
        <w:br/>
        <w:t>p.W195C (0.0022%)</w:t>
        <w:br/>
        <w:t>p.D1069N (0.0022%)</w:t>
        <w:br/>
        <w:t>p.R91L (0.0022%)</w:t>
        <w:br/>
        <w:t>p.P713= (0.0022%)</w:t>
        <w:br/>
        <w:t>p.E539K (0.0022%)</w:t>
        <w:br/>
        <w:t>p.S402= (0.0022%)</w:t>
        <w:br/>
        <w:t>p.A1315G (0.0022%)</w:t>
        <w:br/>
        <w:t>p.S1201Y (0.0022%)</w:t>
        <w:br/>
        <w:t>p.D548Y (0.0022%)</w:t>
        <w:br/>
        <w:t>p.A240S (0.0022%)</w:t>
        <w:br/>
        <w:t>p.G622= (0.0022%)</w:t>
        <w:br/>
        <w:t>p.R438L (0.0022%)</w:t>
        <w:br/>
        <w:t>p.H1950Y (0.0022%)</w:t>
        <w:br/>
        <w:t>p.D963Y (0.0022%)</w:t>
        <w:br/>
        <w:t>p.E185K (0.0022%)</w:t>
        <w:br/>
        <w:t>p.H2116_Q2119dup (0.0022%)</w:t>
        <w:br/>
        <w:t>p.P221= (0.0022%)</w:t>
        <w:br/>
        <w:t>p.Q323H (0.0022%)</w:t>
        <w:br/>
        <w:t>p.T344N (0.0022%)</w:t>
        <w:br/>
        <w:t>p.A560S (0.0022%)</w:t>
        <w:br/>
        <w:t>p.E269K (0.0022%)</w:t>
        <w:br/>
        <w:t>p.G213V (0.0022%)</w:t>
        <w:br/>
        <w:t>p.G213= (0.0022%)</w:t>
        <w:br/>
        <w:t>p.R768P (0.0022%)</w:t>
        <w:br/>
        <w:t>p.R817L (0.0022%)</w:t>
        <w:br/>
        <w:t>p.K681Sfs*30 (0.0022%)</w:t>
        <w:br/>
        <w:t>p.R753W (0.0011%)</w:t>
        <w:br/>
        <w:t>p.P223H (0.0022%)</w:t>
        <w:br/>
        <w:t>p.D583Y (0.0022%)</w:t>
        <w:br/>
        <w:t>p.P152H (0.0022%)</w:t>
        <w:br/>
        <w:t>p.G432V (0.0022%)</w:t>
        <w:br/>
        <w:t>p.E1452D (0.0022%)</w:t>
        <w:br/>
        <w:t>p.E587K (0.0022%)</w:t>
        <w:br/>
        <w:t>p.A1098P (0.0022%)</w:t>
        <w:br/>
        <w:t>p.P1995= (0.0011%)</w:t>
        <w:br/>
        <w:t>p.V1855= (0.0011%)</w:t>
        <w:br/>
        <w:t>p.E549* (0.0011%)</w:t>
        <w:br/>
        <w:t>p.R1536P (0.0011%)</w:t>
        <w:br/>
        <w:t>p.Q2063R (0.0011%)</w:t>
        <w:br/>
        <w:t>p.R815L (0.0011%)</w:t>
        <w:br/>
        <w:t>p.M523I (0.0011%)</w:t>
        <w:br/>
        <w:t>p.R1910H (0.0011%)</w:t>
        <w:br/>
        <w:t>p.T1370N (0.0011%)</w:t>
        <w:br/>
        <w:t>p.G1448W (0.0011%)</w:t>
        <w:br/>
        <w:t>p.T331= (0.0011%)</w:t>
        <w:br/>
        <w:t>p.E1421* (0.0011%)</w:t>
        <w:br/>
        <w:t>p.L1739= (0.0011%)</w:t>
        <w:br/>
        <w:t>p.H380R (0.0011%)</w:t>
        <w:br/>
        <w:t>p.R2015M (0.0011%)</w:t>
        <w:br/>
        <w:t>p.D995N (0.0011%)</w:t>
        <w:br/>
        <w:t>p.L1224V (0.0011%)</w:t>
        <w:br/>
        <w:t>p.T775I (0.0011%)</w:t>
        <w:br/>
        <w:t>p.G812= (0.0011%)</w:t>
        <w:br/>
        <w:t>p.G1810C (0.0011%)</w:t>
        <w:br/>
        <w:t>p.L807V (0.0011%)</w:t>
        <w:br/>
        <w:t>p.K550N (0.0011%)</w:t>
        <w:br/>
        <w:t>p.R356W (0.0011%)</w:t>
        <w:br/>
        <w:t>p.P1860T (0.0011%)</w:t>
        <w:br/>
        <w:t>p.D181Y (0.0011%)</w:t>
        <w:br/>
        <w:t>p.A1048S (0.0011%)</w:t>
        <w:br/>
        <w:t>p.D1770Y (0.0011%)</w:t>
        <w:br/>
        <w:t>p.V2042I (0.0011%)</w:t>
        <w:br/>
        <w:t>p.Q1492H (0.0011%)</w:t>
        <w:br/>
        <w:t>p.H179Dfs*42 (0.0011%)</w:t>
        <w:br/>
        <w:t>p.Q1369H (0.0011%)</w:t>
        <w:br/>
        <w:t>p.V312= (0.0011%)</w:t>
        <w:br/>
        <w:t>p.R91C (0.0011%)</w:t>
        <w:br/>
        <w:t>p.R91F (0.0011%)</w:t>
        <w:br/>
        <w:t>p.R1357L (0.0011%)</w:t>
        <w:br/>
        <w:t>p.A1383S (0.0011%)</w:t>
        <w:br/>
        <w:t>p.F687L (0.0011%)</w:t>
        <w:br/>
        <w:t>p.G723R (0.0011%)</w:t>
        <w:br/>
        <w:t>p.R108= (0.0011%)</w:t>
        <w:br/>
        <w:t>p.Q1440H (0.0011%)</w:t>
        <w:br/>
        <w:t>p.C1325F (0.0011%)</w:t>
        <w:br/>
        <w:t>p.Q245= (0.0011%)</w:t>
        <w:br/>
        <w:t>p.A534Efs*3 (0.0011%)</w:t>
        <w:br/>
        <w:t>p.H1822N (0.0011%)</w:t>
        <w:br/>
        <w:t>p.M666V (0.0011%)</w:t>
        <w:br/>
        <w:t>p.D464E (0.0011%)</w:t>
        <w:br/>
        <w:t>p.P1826L (0.0011%)</w:t>
        <w:br/>
        <w:t>p.R931P (0.0011%)</w:t>
        <w:br/>
        <w:t>p.Q1971= (0.0011%)</w:t>
        <w:br/>
        <w:t>p.T1728K (0.0011%)</w:t>
        <w:br/>
        <w:t>p.E253Q (0.0011%)</w:t>
        <w:br/>
        <w:t>p.G220= (0.0011%)</w:t>
        <w:br/>
        <w:t>p.D1630Y (0.0011%)</w:t>
        <w:br/>
        <w:t>p.G958= (0.0011%)</w:t>
        <w:br/>
        <w:t>p.G1094R (0.0011%)</w:t>
        <w:br/>
        <w:t>p.L1135= (0.0011%)</w:t>
        <w:br/>
        <w:t>p.A169T (0.0011%)</w:t>
        <w:br/>
        <w:t>p.D1306N (0.0011%)</w:t>
        <w:br/>
        <w:t>p.Q1721L (0.0011%)</w:t>
        <w:br/>
        <w:t>p.K1368Q (0.0011%)</w:t>
        <w:br/>
        <w:t>p.A511S (0.0011%)</w:t>
        <w:br/>
        <w:t>p.L1431= (0.0011%)</w:t>
        <w:br/>
        <w:t>p.H769N (0.0011%)</w:t>
        <w:br/>
        <w:t>p.A547P (0.0011%)</w:t>
        <w:br/>
        <w:t>p.S471Y (0.0011%)</w:t>
        <w:br/>
        <w:t>p.Q1939H (0.0011%)</w:t>
        <w:br/>
        <w:t>p.P2025T (0.0011%)</w:t>
        <w:br/>
        <w:t>p.S1996I (0.0011%)</w:t>
        <w:br/>
        <w:t>p.Q2119H (0.0011%)</w:t>
        <w:br/>
        <w:t>p.D828H (0.0011%)</w:t>
        <w:br/>
        <w:t>p.H2018R (0.0011%)</w:t>
        <w:br/>
        <w:t>p.S1979C (0.0011%)</w:t>
        <w:br/>
        <w:t>p.E227Q (0.0011%)</w:t>
        <w:br/>
        <w:t>p.H1178R (0.0011%)</w:t>
        <w:br/>
        <w:t>p.R82H (0.0011%)</w:t>
        <w:br/>
        <w:t>p.T327K (0.0011%)</w:t>
        <w:br/>
        <w:t>p.P1772T (0.0011%)</w:t>
        <w:br/>
        <w:t>p.E1374* (0.0011%)</w:t>
        <w:br/>
        <w:t>p.V1216M (0.0011%)</w:t>
        <w:br/>
        <w:t>p.S340R (0.0011%)</w:t>
        <w:br/>
        <w:t>p.R632W (0.0011%)</w:t>
        <w:br/>
        <w:t>p.A202S (0.0011%)</w:t>
        <w:br/>
        <w:t>p.Y1834C (0.0011%)</w:t>
        <w:br/>
        <w:t>p.R764Q (0.0011%)</w:t>
        <w:br/>
        <w:t>p.H748N (0.0011%)</w:t>
        <w:br/>
        <w:t>p.G1094E (0.0011%)</w:t>
        <w:br/>
        <w:t>p.R1994L (0.0011%)</w:t>
        <w:br/>
        <w:t>p.S498* (0.0011%)</w:t>
        <w:br/>
        <w:t>p.M863L (0.0011%)</w:t>
        <w:br/>
        <w:t>p.M2033V (0.0011%)</w:t>
        <w:br/>
        <w:t>p.Q533R (0.0011%)</w:t>
        <w:br/>
        <w:t>p.R422L (0.0011%)</w:t>
        <w:br/>
        <w:t>p.L779F (0.0011%)</w:t>
        <w:br/>
        <w:t>p.E1091K (0.0011%)</w:t>
        <w:br/>
        <w:t>p.L879= (0.0011%)</w:t>
        <w:br/>
        <w:t>p.V1588M (0.0011%)</w:t>
        <w:br/>
        <w:t>p.L799= (0.0011%)</w:t>
        <w:br/>
        <w:t>p.V1119= (0.0011%)</w:t>
        <w:br/>
        <w:t>p.L1099F (0.0011%)</w:t>
        <w:br/>
        <w:t>p.S1042I (0.0011%)</w:t>
        <w:br/>
        <w:t>p.V1877= (0.0011%)</w:t>
        <w:br/>
        <w:t>p.H224N (0.0011%)</w:t>
        <w:br/>
        <w:t>p.D1164H (0.0011%)</w:t>
        <w:br/>
        <w:t>p.A1090V (0.0011%)</w:t>
        <w:br/>
        <w:t>p.Q2160* (0.0011%)</w:t>
        <w:br/>
        <w:t>p.Y918H (0.0011%)</w:t>
        <w:br/>
        <w:t>p.L1300V (0.0011%)</w:t>
        <w:br/>
        <w:t>p.Q2083H (0.0011%)</w:t>
        <w:br/>
        <w:t>p.S1313R (0.0011%)</w:t>
        <w:br/>
        <w:t>p.Q1914E (0.0011%)</w:t>
        <w:br/>
        <w:t>p.Y979H (0.0011%)</w:t>
        <w:br/>
        <w:t>p.D310Y (0.0011%)</w:t>
        <w:br/>
        <w:t>p.A156D (0.0011%)</w:t>
        <w:br/>
        <w:t>p.R1989H (0.0011%)</w:t>
        <w:br/>
        <w:t>p.S343L (0.0011%)</w:t>
        <w:br/>
        <w:t>p.Q2114_Q2115del (0.0011%)</w:t>
        <w:br/>
        <w:t>p.P1408H (0.0011%)</w:t>
        <w:br/>
        <w:t>p.V456A (0.0011%)</w:t>
        <w:br/>
        <w:t>p.D669H (0.0011%)</w:t>
        <w:br/>
        <w:t>p.P2135T (0.0011%)</w:t>
        <w:br/>
        <w:t>p.D1276Y (0.0011%)</w:t>
        <w:br/>
        <w:t>p.E1464D (0.0011%)</w:t>
        <w:br/>
        <w:t>p.A1079P (0.0011%)</w:t>
        <w:br/>
        <w:t>p.R1862L (0.0011%)</w:t>
        <w:br/>
        <w:t>p.S1809R (0.0011%)</w:t>
        <w:br/>
        <w:t>p.G454V (0.0011%)</w:t>
        <w:br/>
        <w:t>p.R819L (0.0011%)</w:t>
        <w:br/>
        <w:t>p.Q2132* (0.0011%)</w:t>
        <w:br/>
        <w:t>p.R1462C (0.0011%)</w:t>
        <w:br/>
        <w:t>p.P398= (0.0011%)</w:t>
        <w:br/>
        <w:t>p.*2178Lext*18 (0.0011%)</w:t>
        <w:br/>
        <w:t>p.R1170G (0.0011%)</w:t>
        <w:br/>
        <w:t>p.S474R (0.0011%)</w:t>
        <w:br/>
        <w:t>p.E1334Q (0.0011%)</w:t>
        <w:br/>
        <w:t>p.V2038I (0.0011%)</w:t>
        <w:br/>
        <w:t>p.Q2112* (0.0011%)</w:t>
        <w:br/>
        <w:t>p.P1795S (0.0011%)</w:t>
        <w:br/>
        <w:t>p.M1473I (0.0011%)</w:t>
        <w:br/>
        <w:t>p.R1138G (0.0011%)</w:t>
        <w:br/>
        <w:t>p.E545Dfs*3 (0.0011%)</w:t>
        <w:br/>
        <w:t>p.Q1916* (0.0011%)</w:t>
        <w:br/>
        <w:t>p.H1442Y (0.0011%)</w:t>
        <w:br/>
        <w:t>p.P636L (0.0011%)</w:t>
        <w:br/>
        <w:t>p.Q27E (0.0011%)</w:t>
        <w:br/>
        <w:t>p.R1496C (0.0011%)</w:t>
        <w:br/>
        <w:t>p.L1043F (0.0011%)</w:t>
        <w:br/>
        <w:t>p.K174E (0.0011%)</w:t>
        <w:br/>
        <w:t>p.Q2051* (0.0011%)</w:t>
        <w:br/>
        <w:t>p.Q2074* (0.0011%)</w:t>
        <w:br/>
        <w:t>p.L1224F (0.0011%)</w:t>
        <w:br/>
        <w:t>p.Q2099_Q2100delinsH* (0.0011%)</w:t>
        <w:br/>
        <w:t>p.Q2053* (0.0011%)</w:t>
        <w:br/>
        <w:t>p.T1487= (0.0011%)</w:t>
        <w:br/>
        <w:t>p.D23Mfs*14 (0.0011%)</w:t>
        <w:br/>
        <w:t>p.L159I (0.0011%)</w:t>
        <w:br/>
        <w:t>p.V1985* (0.0011%)</w:t>
        <w:br/>
        <w:t>p.Q1992Rfs*18 (0.0011%)</w:t>
        <w:br/>
        <w:t>p.S1258C (0.0011%)</w:t>
        <w:br/>
        <w:t>p.R2043H (0.0011%)</w:t>
        <w:br/>
        <w:t>p.R2015T (0.0011%)</w:t>
        <w:br/>
        <w:t>p.K68N (0.0011%)</w:t>
        <w:br/>
        <w:t>p.Q1993* (0.0011%)</w:t>
        <w:br/>
        <w:t>p.R1050Cfs*11 (0.0011%)</w:t>
        <w:br/>
        <w:t>p.A534= (0.0011%)</w:t>
        <w:br/>
        <w:t>p.S1405Kfs*30 (0.0011%)</w:t>
        <w:br/>
        <w:t>p.I6Sfs*7 (0.0011%)</w:t>
        <w:br/>
        <w:t>p.V756L (0.0033%)</w:t>
        <w:br/>
        <w:t>p.R2105L (0.0033%)</w:t>
        <w:br/>
        <w:t>p.Q211* (0.0022%)</w:t>
        <w:br/>
        <w:t>p.P365T (0.0033%)</w:t>
        <w:br/>
        <w:t>p.D437H (0.0033%)</w:t>
        <w:br/>
        <w:t>p.L372= (0.0033%)</w:t>
        <w:br/>
        <w:t>p.E253* (0.0033%)</w:t>
        <w:br/>
        <w:t>p.R113G (0.0033%)</w:t>
        <w:br/>
        <w:t>p.S1068G (0.0033%)</w:t>
        <w:br/>
        <w:t>p.Q1449H (0.0022%)</w:t>
        <w:br/>
        <w:t>p.A21T (0.0022%)</w:t>
        <w:br/>
        <w:t>p.E990D (0.0022%)</w:t>
        <w:br/>
        <w:t>p.T138= (0.0022%)</w:t>
        <w:br/>
        <w:t>p.Q1392* (0.0022%)</w:t>
        <w:br/>
        <w:t>p.S1888* (0.0022%)</w:t>
        <w:br/>
        <w:t>p.Q767* (0.0022%)</w:t>
        <w:br/>
        <w:t>p.H2374Y (0.0022%)</w:t>
        <w:br/>
        <w:t>p.S462* (0.0022%)</w:t>
        <w:br/>
        <w:t>p.G1731E (0.0022%)</w:t>
        <w:br/>
        <w:t>p.E366K (0.0022%)</w:t>
        <w:br/>
        <w:t>p.A1230V (0.0022%)</w:t>
        <w:br/>
        <w:t>p.G118V (0.0022%)</w:t>
        <w:br/>
        <w:t>p.G450V (0.0022%)</w:t>
        <w:br/>
        <w:t>p.P22S (0.0022%)</w:t>
        <w:br/>
        <w:t>p.R2298W (0.0022%)</w:t>
        <w:br/>
        <w:t>p.G397W (0.0022%)</w:t>
        <w:br/>
        <w:t>p.S359F (0.0022%)</w:t>
        <w:br/>
        <w:t>p.D1898Y (0.0022%)</w:t>
        <w:br/>
        <w:t>p.R1231W (0.0022%)</w:t>
        <w:br/>
        <w:t>p.R1299W (0.0022%)</w:t>
        <w:br/>
        <w:t>p.N1271H (0.0022%)</w:t>
        <w:br/>
        <w:t>p.G2406D (0.0022%)</w:t>
        <w:br/>
        <w:t>p.C442S (0.0011%)</w:t>
        <w:br/>
        <w:t>p.P383S (0.0011%)</w:t>
        <w:br/>
        <w:t>p.P250Q (0.0011%)</w:t>
        <w:br/>
        <w:t>p.V2231L (0.0011%)</w:t>
        <w:br/>
        <w:t>p.E1224K (0.0011%)</w:t>
        <w:br/>
        <w:t>p.S1050T (0.0011%)</w:t>
        <w:br/>
        <w:t>p.G156A (0.0011%)</w:t>
        <w:br/>
        <w:t>p.N664S (0.0011%)</w:t>
        <w:br/>
        <w:t>p.Q1197= (0.0011%)</w:t>
        <w:br/>
        <w:t>p.V1667I (0.0011%)</w:t>
        <w:br/>
        <w:t>p.Q1792* (0.0011%)</w:t>
        <w:br/>
        <w:t>p.E1595* (0.0011%)</w:t>
        <w:br/>
        <w:t>p.G2174R (0.0011%)</w:t>
        <w:br/>
        <w:t>p.G1054Afs*11 (0.0011%)</w:t>
        <w:br/>
        <w:t>p.T1132= (0.0011%)</w:t>
        <w:br/>
        <w:t>p.C799F (0.0011%)</w:t>
        <w:br/>
        <w:t>p.R1231G (0.0011%)</w:t>
        <w:br/>
        <w:t>p.L2184F (0.0011%)</w:t>
        <w:br/>
        <w:t>p.P1947= (0.0011%)</w:t>
        <w:br/>
        <w:t>p.S1091F (0.0011%)</w:t>
        <w:br/>
        <w:t>p.A2333= (0.0011%)</w:t>
        <w:br/>
        <w:t>p.D1515G (0.0011%)</w:t>
        <w:br/>
        <w:t>p.E492G (0.0011%)</w:t>
        <w:br/>
        <w:t>p.G1612S (0.0011%)</w:t>
        <w:br/>
        <w:t>p.P6Rfs*27 (0.0011%)</w:t>
        <w:br/>
        <w:t>p.H2245Y (0.0011%)</w:t>
        <w:br/>
        <w:t>p.H2032Y (0.0011%)</w:t>
        <w:br/>
        <w:t>p.G2447V (0.0011%)</w:t>
        <w:br/>
        <w:t>p.M363I (0.0011%)</w:t>
        <w:br/>
        <w:t>p.C668= (0.0011%)</w:t>
        <w:br/>
        <w:t>p.V1100M (0.0011%)</w:t>
        <w:br/>
        <w:t>p.L1649I (0.0011%)</w:t>
        <w:br/>
        <w:t>p.A7P (0.0011%)</w:t>
        <w:br/>
        <w:t>p.N1059K (0.0011%)</w:t>
        <w:br/>
        <w:t>p.R1231= (0.0011%)</w:t>
        <w:br/>
        <w:t>p.E2258* (0.0011%)</w:t>
        <w:br/>
        <w:t>p.I1693V (0.0011%)</w:t>
        <w:br/>
        <w:t>p.T2171A (0.0011%)</w:t>
        <w:br/>
        <w:t>p.E454D (0.0011%)</w:t>
        <w:br/>
        <w:t>p.D1846N (0.0011%)</w:t>
        <w:br/>
        <w:t>p.G329C (0.0011%)</w:t>
        <w:br/>
        <w:t>p.L2241F (0.0011%)</w:t>
        <w:br/>
        <w:t>p.A3V (0.0011%)</w:t>
        <w:br/>
        <w:t>p.W16R (0.0011%)</w:t>
        <w:br/>
        <w:t>p.P1947L (0.0011%)</w:t>
        <w:br/>
        <w:t>p.N1007K (0.0011%)</w:t>
        <w:br/>
        <w:t>p.E1025= (0.0011%)</w:t>
        <w:br/>
        <w:t>p.L1948M (0.0011%)</w:t>
        <w:br/>
        <w:t>p.A1951V (0.0011%)</w:t>
        <w:br/>
        <w:t>p.R1563L (0.0011%)</w:t>
        <w:br/>
        <w:t>p.R1931H (0.0011%)</w:t>
        <w:br/>
        <w:t>p.V1003I (0.0011%)</w:t>
        <w:br/>
        <w:t>p.H1160P (0.0011%)</w:t>
        <w:br/>
        <w:t>p.G477R (0.0011%)</w:t>
        <w:br/>
        <w:t>p.V1664L (0.0011%)</w:t>
        <w:br/>
        <w:t>p.Q1343* (0.0011%)</w:t>
        <w:br/>
        <w:t>p.E1495* (0.0011%)</w:t>
        <w:br/>
        <w:t>p.I752M (0.0011%)</w:t>
        <w:br/>
        <w:t>p.C1308F (0.0011%)</w:t>
        <w:br/>
        <w:t>p.P2072S (0.0011%)</w:t>
        <w:br/>
        <w:t>p.G1232C (0.0011%)</w:t>
        <w:br/>
        <w:t>p.K1082E (0.0011%)</w:t>
        <w:br/>
        <w:t>p.G1751C (0.0011%)</w:t>
        <w:br/>
        <w:t>p.A2108= (0.0011%)</w:t>
        <w:br/>
        <w:t>p.A1162Qfs*45 (0.0011%)</w:t>
        <w:br/>
        <w:t>p.R1726H (0.0011%)</w:t>
        <w:br/>
        <w:t>p.Q1449* (0.0011%)</w:t>
        <w:br/>
        <w:t>p.G1707C (0.0011%)</w:t>
        <w:br/>
        <w:t>p.Q1677* (0.0011%)</w:t>
        <w:br/>
        <w:t>p.R1293H (0.0011%)</w:t>
        <w:br/>
        <w:t>p.E1488Q (0.0011%)</w:t>
        <w:br/>
        <w:t>p.C159W (0.0011%)</w:t>
        <w:br/>
        <w:t>p.N2118K (0.0011%)</w:t>
        <w:br/>
        <w:t>p.G1910= (0.0011%)</w:t>
        <w:br/>
        <w:t>p.A1619S (0.0011%)</w:t>
        <w:br/>
        <w:t>p.D182N (0.0011%)</w:t>
        <w:br/>
        <w:t>p.R1787L (0.0011%)</w:t>
        <w:br/>
        <w:t>p.C1342S (0.0011%)</w:t>
        <w:br/>
        <w:t>p.C1484R (0.0011%)</w:t>
        <w:br/>
        <w:t>p.K487I (0.0011%)</w:t>
        <w:br/>
        <w:t>p.S1804= (0.0011%)</w:t>
        <w:br/>
        <w:t>p.S1778* (0.0011%)</w:t>
        <w:br/>
        <w:t>p.Q585R (0.0011%)</w:t>
        <w:br/>
        <w:t>p.R1578L (0.0011%)</w:t>
        <w:br/>
        <w:t>p.D1099Y (0.0011%)</w:t>
        <w:br/>
        <w:t>p.C1098F (0.0011%)</w:t>
        <w:br/>
        <w:t>p.G1219D (0.0011%)</w:t>
        <w:br/>
        <w:t>p.Q1927L (0.0011%)</w:t>
        <w:br/>
        <w:t>p.N328= (0.0011%)</w:t>
        <w:br/>
        <w:t>p.I1655L (0.0011%)</w:t>
        <w:br/>
        <w:t>p.Q1348H (0.0011%)</w:t>
        <w:br/>
        <w:t>p.C509Y (0.0011%)</w:t>
        <w:br/>
        <w:t>p.A1884E (0.0011%)</w:t>
        <w:br/>
        <w:t>p.G1219C (0.0011%)</w:t>
        <w:br/>
        <w:t>p.S2222I (0.0011%)</w:t>
        <w:br/>
        <w:t>p.L2176F (0.0011%)</w:t>
        <w:br/>
        <w:t>p.S2200C (0.0011%)</w:t>
        <w:br/>
        <w:t>p.G1408D (0.0011%)</w:t>
        <w:br/>
        <w:t>p.Q2140* (0.0011%)</w:t>
        <w:br/>
        <w:t>p.R1578C (0.0011%)</w:t>
        <w:br/>
        <w:t>p.G587= (0.0011%)</w:t>
        <w:br/>
        <w:t>p.E610V (0.0011%)</w:t>
        <w:br/>
        <w:t>p.G1408R (0.0011%)</w:t>
        <w:br/>
        <w:t>p.R2047Q (0.0011%)</w:t>
        <w:br/>
        <w:t>p.A1806T (0.0011%)</w:t>
        <w:br/>
        <w:t>p.A1835S (0.0011%)</w:t>
        <w:br/>
        <w:t>p.G1521W (0.0011%)</w:t>
        <w:br/>
        <w:t>p.T2165A (0.0011%)</w:t>
        <w:br/>
        <w:t>p.Q2177H (0.0011%)</w:t>
        <w:br/>
        <w:t>p.E494Q (0.0011%)</w:t>
        <w:br/>
        <w:t>p.P1090S (0.0011%)</w:t>
        <w:br/>
        <w:t>p.M1879I (0.0011%)</w:t>
        <w:br/>
        <w:t>p.F440L (0.0011%)</w:t>
        <w:br/>
        <w:t>p.H2096P (0.0011%)</w:t>
        <w:br/>
        <w:t>p.G1840D (0.0011%)</w:t>
        <w:br/>
        <w:t>p.C654Y (0.0011%)</w:t>
        <w:br/>
        <w:t>p.A1340S (0.0011%)</w:t>
        <w:br/>
        <w:t>p.G1339= (0.0011%)</w:t>
        <w:br/>
        <w:t>p.D1454Y (0.0011%)</w:t>
        <w:br/>
        <w:t>p.T1303P (0.0011%)</w:t>
        <w:br/>
        <w:t>p.P2311R (0.0011%)</w:t>
        <w:br/>
        <w:t>p.P1214S (0.0011%)</w:t>
        <w:br/>
        <w:t>p.H1160Y (0.0011%)</w:t>
        <w:br/>
        <w:t>p.V930L (0.0011%)</w:t>
        <w:br/>
        <w:t>p.D647V (0.0011%)</w:t>
        <w:br/>
        <w:t>p.P939L (0.0011%)</w:t>
        <w:br/>
        <w:t>p.D577Y (0.0011%)</w:t>
        <w:br/>
        <w:t>p.N506I (0.0011%)</w:t>
        <w:br/>
        <w:t>p.K1514R (0.0011%)</w:t>
        <w:br/>
        <w:t>p.F1209L (0.0011%)</w:t>
        <w:br/>
        <w:t>p.Q1792H (0.0011%)</w:t>
        <w:br/>
        <w:t>p.G1200D (0.0011%)</w:t>
        <w:br/>
        <w:t>p.M2207I (0.0011%)</w:t>
        <w:br/>
        <w:t>p.C1527Wfs*10 (0.0011%)</w:t>
        <w:br/>
        <w:t>p.P6Xfs*27 (0.0011%)</w:t>
        <w:br/>
        <w:t>p.V1623F (0.0011%)</w:t>
        <w:br/>
        <w:t>p.A3F (0.0011%)</w:t>
        <w:br/>
        <w:t>p.V833A (0.0011%)</w:t>
        <w:br/>
        <w:t>p.D1848N (0.0011%)</w:t>
        <w:br/>
        <w:t>p.D1761Gfs*2 (0.0011%)</w:t>
        <w:br/>
        <w:t>p.S2103C (0.0011%)</w:t>
        <w:br/>
        <w:t>p.C1034R (0.0011%)</w:t>
        <w:br/>
        <w:t>p.L1035Pfs*3 (0.0011%)</w:t>
        <w:br/>
        <w:t>p.L395V (0.0011%)</w:t>
        <w:br/>
        <w:t>p.C19W (0.0011%)</w:t>
        <w:br/>
        <w:t>p.R1931C (0.0011%)</w:t>
        <w:br/>
        <w:t>p.R285S (0.0011%)</w:t>
        <w:br/>
        <w:t>p.H1976R (0.0011%)</w:t>
        <w:br/>
        <w:t>p.H1234N (0.0011%)</w:t>
        <w:br/>
        <w:t>p.R1372G (0.0011%)</w:t>
        <w:br/>
        <w:t>p.K1725* (0.0011%)</w:t>
        <w:br/>
        <w:t>p.S2394F (0.0011%)</w:t>
        <w:br/>
        <w:t>p.P653T (0.0011%)</w:t>
        <w:br/>
        <w:t>p.S2388L (0.0011%)</w:t>
        <w:br/>
        <w:t>p.Y2160H (0.0011%)</w:t>
        <w:br/>
        <w:t>p.N998S (0.0011%)</w:t>
        <w:br/>
        <w:t>p.E494G (0.0011%)</w:t>
        <w:br/>
        <w:t>p.R1630L (0.0011%)</w:t>
        <w:br/>
        <w:t>p.T1643M (0.0011%)</w:t>
        <w:br/>
        <w:t>p.S2081T (0.0011%)</w:t>
        <w:br/>
        <w:t>p.M1605V (0.0011%)</w:t>
        <w:br/>
        <w:t>p.P2337L (0.0011%)</w:t>
        <w:br/>
        <w:t>p.T2114I (0.0011%)</w:t>
        <w:br/>
        <w:t>p.T1201I (0.0011%)</w:t>
        <w:br/>
        <w:t>p.V2075M (0.0011%)</w:t>
        <w:br/>
        <w:t>p.D1733Y (0.0011%)</w:t>
        <w:br/>
        <w:t>p.L2348= (0.0011%)</w:t>
        <w:br/>
        <w:t>p.A2002G (0.0022%)</w:t>
        <w:br/>
        <w:t>p.E238K (0.0044%)</w:t>
        <w:br/>
        <w:t>p.H90Y (0.0033%)</w:t>
        <w:br/>
        <w:t>p.D605= (0.0022%)</w:t>
        <w:br/>
        <w:t>p.T105= (0.0022%)</w:t>
        <w:br/>
        <w:t>p.W1443C (0.0022%)</w:t>
        <w:br/>
        <w:t>p.P13= (0.0022%)</w:t>
        <w:br/>
        <w:t>p.D388N (0.0022%)</w:t>
        <w:br/>
        <w:t>p.L258= (0.0022%)</w:t>
        <w:br/>
        <w:t>p.L998= (0.0022%)</w:t>
        <w:br/>
        <w:t>p.K446= (0.0022%)</w:t>
        <w:br/>
        <w:t>p.Q945* (0.0022%)</w:t>
        <w:br/>
        <w:t>p.P429L (0.0022%)</w:t>
        <w:br/>
        <w:t>p.S755F (0.0022%)</w:t>
        <w:br/>
        <w:t>p.L1081= (0.0022%)</w:t>
        <w:br/>
        <w:t>p.S241I (0.0022%)</w:t>
        <w:br/>
        <w:t>p.M67T (0.0022%)</w:t>
        <w:br/>
        <w:t>p.S2233I (0.0011%)</w:t>
        <w:br/>
        <w:t>p.I1900V (0.0022%)</w:t>
        <w:br/>
        <w:t>p.E25K (0.0022%)</w:t>
        <w:br/>
        <w:t>p.S754L (0.0022%)</w:t>
        <w:br/>
        <w:t>p.L1528V (0.0022%)</w:t>
        <w:br/>
        <w:t>p.Q225L (0.0022%)</w:t>
        <w:br/>
        <w:t>p.D558Y (0.0022%)</w:t>
        <w:br/>
        <w:t>p.G1795Efs*29 (0.0022%)</w:t>
        <w:br/>
        <w:t>p.A1488P (0.0011%)</w:t>
        <w:br/>
        <w:t>p.H830N (0.0011%)</w:t>
        <w:br/>
        <w:t>p.H830= (0.0011%)</w:t>
        <w:br/>
        <w:t>p.C2336F (0.0011%)</w:t>
        <w:br/>
        <w:t>p.E1277D (0.0011%)</w:t>
        <w:br/>
        <w:t>p.S524F (0.0011%)</w:t>
        <w:br/>
        <w:t>p.K1173N (0.0011%)</w:t>
        <w:br/>
        <w:t>p.D1071Y (0.0011%)</w:t>
        <w:br/>
        <w:t>p.N1436= (0.0011%)</w:t>
        <w:br/>
        <w:t>p.M1517I (0.0011%)</w:t>
        <w:br/>
        <w:t>p.S2418F (0.0011%)</w:t>
        <w:br/>
        <w:t>p.S2414L (0.0011%)</w:t>
        <w:br/>
        <w:t>p.Q1926H (0.0011%)</w:t>
        <w:br/>
        <w:t>p.D1687H (0.0011%)</w:t>
        <w:br/>
        <w:t>p.L1673V (0.0011%)</w:t>
        <w:br/>
        <w:t>p.R224S (0.0011%)</w:t>
        <w:br/>
        <w:t>p.M82T (0.0011%)</w:t>
        <w:br/>
        <w:t>p.V2609= (0.0011%)</w:t>
        <w:br/>
        <w:t>p.E1769K (0.0011%)</w:t>
        <w:br/>
        <w:t>p.G1362= (0.0011%)</w:t>
        <w:br/>
        <w:t>p.D1634Y (0.0011%)</w:t>
        <w:br/>
        <w:t>p.Q412* (0.0011%)</w:t>
        <w:br/>
        <w:t>p.G1209C (0.0011%)</w:t>
        <w:br/>
        <w:t>p.A2030= (0.0011%)</w:t>
        <w:br/>
        <w:t>p.S191L (0.0011%)</w:t>
        <w:br/>
        <w:t>p.D2231H (0.0011%)</w:t>
        <w:br/>
        <w:t>p.P2287T (0.0011%)</w:t>
        <w:br/>
        <w:t>p.D1365Y (0.0011%)</w:t>
        <w:br/>
        <w:t>p.S860* (0.0011%)</w:t>
        <w:br/>
        <w:t>p.R2363* (0.0011%)</w:t>
        <w:br/>
        <w:t>p.A2366T (0.0011%)</w:t>
        <w:br/>
        <w:t>p.L2428F (0.0011%)</w:t>
        <w:br/>
        <w:t>p.R1696G (0.0011%)</w:t>
        <w:br/>
        <w:t>p.D1389N (0.0011%)</w:t>
        <w:br/>
        <w:t>p.G94Rfs*5 (0.0011%)</w:t>
        <w:br/>
        <w:t>p.A1495V (0.0011%)</w:t>
        <w:br/>
        <w:t>p.R2148Q (0.0011%)</w:t>
        <w:br/>
        <w:t>p.E833* (0.0011%)</w:t>
        <w:br/>
        <w:t>p.D1429Y (0.0011%)</w:t>
        <w:br/>
        <w:t>p.Q967H (0.0011%)</w:t>
        <w:br/>
        <w:t>p.P1605= (0.0011%)</w:t>
        <w:br/>
        <w:t>p.P1991S (0.0011%)</w:t>
        <w:br/>
        <w:t>p.E1708G (0.0011%)</w:t>
        <w:br/>
        <w:t>p.L1744F (0.0011%)</w:t>
        <w:br/>
        <w:t>p.N1314D (0.0011%)</w:t>
        <w:br/>
        <w:t>p.L2515= (0.0011%)</w:t>
        <w:br/>
        <w:t>p.H160N (0.0011%)</w:t>
        <w:br/>
        <w:t>p.S1411I (0.0011%)</w:t>
        <w:br/>
        <w:t>p.S700F (0.0011%)</w:t>
        <w:br/>
        <w:t>p.Q757* (0.0011%)</w:t>
        <w:br/>
        <w:t>p.E1699A (0.0011%)</w:t>
        <w:br/>
        <w:t>p.M2239I (0.0011%)</w:t>
        <w:br/>
        <w:t>p.T909= (0.0011%)</w:t>
        <w:br/>
        <w:t>p.Y656H (0.0011%)</w:t>
        <w:br/>
        <w:t>p.F2499= (0.0011%)</w:t>
        <w:br/>
        <w:t>p.Q2085* (0.0011%)</w:t>
        <w:br/>
        <w:t>p.I774Nfs*3 (0.0011%)</w:t>
        <w:br/>
        <w:t>p.R373K (0.0011%)</w:t>
        <w:br/>
        <w:t>p.A879S (0.0011%)</w:t>
        <w:br/>
        <w:t>p.E588V (0.0011%)</w:t>
        <w:br/>
        <w:t>p.K918E (0.0011%)</w:t>
        <w:br/>
        <w:t>p.G2502L (0.0011%)</w:t>
        <w:br/>
        <w:t>p.R2217L (0.0011%)</w:t>
        <w:br/>
        <w:t>p.Q955R (0.0011%)</w:t>
        <w:br/>
        <w:t>p.A916P (0.0011%)</w:t>
        <w:br/>
        <w:t>p.W2379L (0.0011%)</w:t>
        <w:br/>
        <w:t>p.T2402= (0.0011%)</w:t>
        <w:br/>
        <w:t>p.V495I (0.0011%)</w:t>
        <w:br/>
        <w:t>p.D1560Y (0.0011%)</w:t>
        <w:br/>
        <w:t>p.L1361_G1362delinsFW (0.0011%)</w:t>
        <w:br/>
        <w:t>p.S1875R (0.0011%)</w:t>
        <w:br/>
        <w:t>p.F1188I (0.0011%)</w:t>
        <w:br/>
        <w:t>p.V1215L (0.0011%)</w:t>
        <w:br/>
        <w:t>p.C2409S (0.0011%)</w:t>
        <w:br/>
        <w:t>p.H2129Q (0.0011%)</w:t>
        <w:br/>
        <w:t>p.G1181C (0.0011%)</w:t>
        <w:br/>
        <w:t>p.T947I (0.0011%)</w:t>
        <w:br/>
        <w:t>p.S1810L (0.0011%)</w:t>
        <w:br/>
        <w:t>p.H737P (0.0011%)</w:t>
        <w:br/>
        <w:t>p.R1774I (0.0011%)</w:t>
        <w:br/>
        <w:t>p.R2190C (0.0011%)</w:t>
        <w:br/>
        <w:t>p.G2000C (0.0011%)</w:t>
        <w:br/>
        <w:t>p.S1325C (0.0011%)</w:t>
        <w:br/>
        <w:t>p.C1858R (0.0011%)</w:t>
        <w:br/>
        <w:t>p.A2030E (0.0011%)</w:t>
        <w:br/>
        <w:t>p.I1014Sfs*12 (0.0011%)</w:t>
        <w:br/>
        <w:t>p.T2487S (0.0011%)</w:t>
        <w:br/>
        <w:t>p.H891P (0.0011%)</w:t>
        <w:br/>
        <w:t>p.L2160F (0.0011%)</w:t>
        <w:br/>
        <w:t>p.H279Tfs*8 (0.0011%)</w:t>
        <w:br/>
        <w:t>p.T1275A (0.0011%)</w:t>
        <w:br/>
        <w:t>p.T1989S (0.0011%)</w:t>
        <w:br/>
        <w:t>p.S927= (0.0011%)</w:t>
        <w:br/>
        <w:t>p.E1329Q (0.0011%)</w:t>
        <w:br/>
        <w:t>p.R1082L (0.0011%)</w:t>
        <w:br/>
        <w:t>p.K430T (0.0011%)</w:t>
        <w:br/>
        <w:t>p.M2401V (0.0011%)</w:t>
        <w:br/>
        <w:t>p.R821T (0.0011%)</w:t>
        <w:br/>
        <w:t>p.Y575C (0.0011%)</w:t>
        <w:br/>
        <w:t>p.Q1971R (0.0011%)</w:t>
        <w:br/>
        <w:t>p.W2094L (0.0011%)</w:t>
        <w:br/>
        <w:t>p.R109Afs*17 (0.0011%)</w:t>
        <w:br/>
        <w:t>p.D1723Y (0.0011%)</w:t>
        <w:br/>
        <w:t>p.E2034Q (0.0011%)</w:t>
        <w:br/>
        <w:t>p.A1718T (0.0011%)</w:t>
        <w:br/>
        <w:t>p.A2002S (0.0011%)</w:t>
        <w:br/>
        <w:t>p.L2133S (0.0011%)</w:t>
        <w:br/>
        <w:t>p.E797D (0.0011%)</w:t>
        <w:br/>
        <w:t>p.K695E (0.0011%)</w:t>
        <w:br/>
        <w:t>p.R1653* (0.0011%)</w:t>
        <w:br/>
        <w:t>p.L55I (0.0011%)</w:t>
        <w:br/>
        <w:t>p.E1388* (0.0011%)</w:t>
        <w:br/>
        <w:t>p.E2579K (0.0011%)</w:t>
        <w:br/>
        <w:t>p.V2113L (0.0011%)</w:t>
        <w:br/>
        <w:t>p.D1559Y (0.0011%)</w:t>
        <w:br/>
        <w:t>p.H2437L (0.0011%)</w:t>
        <w:br/>
        <w:t>p.E2479K (0.0011%)</w:t>
        <w:br/>
        <w:t>p.A266V (0.0011%)</w:t>
        <w:br/>
        <w:t>p.S621R (0.0011%)</w:t>
        <w:br/>
        <w:t>p.V1581L (0.0011%)</w:t>
        <w:br/>
        <w:t>p.S919Vfs*20 (0.0011%)</w:t>
        <w:br/>
        <w:t>p.V53L (0.0011%)</w:t>
        <w:br/>
        <w:t>p.T1798A (0.0011%)</w:t>
        <w:br/>
        <w:t>p.R1814Kfs*8 (0.0011%)</w:t>
        <w:br/>
        <w:t>p.A747Pfs*12 (0.0011%)</w:t>
        <w:br/>
        <w:t>p.C790Vfs*13 (0.0011%)</w:t>
        <w:br/>
        <w:t>p.V1267L (0.0011%)</w:t>
        <w:br/>
        <w:t>p.H1760= (0.0011%)</w:t>
        <w:br/>
        <w:t>p.S1416L (0.0011%)</w:t>
        <w:br/>
        <w:t>p.C1721F (0.0011%)</w:t>
        <w:br/>
        <w:t>p.V1299Y (0.0011%)</w:t>
        <w:br/>
        <w:t>p.L1944V (0.0011%)</w:t>
        <w:br/>
        <w:t>p.R1082H (0.0011%)</w:t>
        <w:br/>
        <w:t>p.N484K (0.0011%)</w:t>
        <w:br/>
        <w:t>p.V486F (0.0011%)</w:t>
        <w:br/>
        <w:t>p.S1616* (0.0011%)</w:t>
        <w:br/>
        <w:t>p.L2370= (0.0011%)</w:t>
        <w:br/>
        <w:t>p.V696F (0.0011%)</w:t>
        <w:br/>
        <w:t>p.L2542= (0.0011%)</w:t>
        <w:br/>
        <w:t>p.W2177* (0.0011%)</w:t>
        <w:br/>
        <w:t>p.A1793E (0.0011%)</w:t>
        <w:br/>
        <w:t>p.R2541S (0.0011%)</w:t>
        <w:br/>
        <w:t>p.I933Sfs*6 (0.0011%)</w:t>
        <w:br/>
        <w:t>p.Q1286H (0.0011%)</w:t>
        <w:br/>
        <w:t>p.A1350D (0.0011%)</w:t>
        <w:br/>
        <w:t>p.T1620S (0.0011%)</w:t>
        <w:br/>
        <w:t>p.A2575= (0.0011%)</w:t>
        <w:br/>
        <w:t>p.H719= (0.0011%)</w:t>
        <w:br/>
        <w:t>p.K1865= (0.0011%)</w:t>
        <w:br/>
        <w:t>p.Q1727E (0.0011%)</w:t>
        <w:br/>
        <w:t>p.W102* (0.0011%)</w:t>
        <w:br/>
        <w:t>p.A1931P (0.0011%)</w:t>
        <w:br/>
        <w:t>p.R2333I (0.0011%)</w:t>
        <w:br/>
        <w:t>p.S363F (0.0011%)</w:t>
        <w:br/>
        <w:t>p.P1477L (0.0011%)</w:t>
        <w:br/>
        <w:t>p.L1128S (0.0011%)</w:t>
        <w:br/>
        <w:t>p.D1298Y (0.0011%)</w:t>
        <w:br/>
        <w:t>p.S904C (0.0011%)</w:t>
        <w:br/>
        <w:t>p.L2076V (0.0011%)</w:t>
        <w:br/>
        <w:t>p.Q1877E (0.0011%)</w:t>
        <w:br/>
        <w:t>p.K343* (0.0011%)</w:t>
        <w:br/>
        <w:t>p.T909S (0.0011%)</w:t>
        <w:br/>
        <w:t>p.G2403V (0.0011%)</w:t>
        <w:br/>
        <w:t>p.S436* (0.0011%)</w:t>
        <w:br/>
        <w:t>p.Q1349E (0.0011%)</w:t>
        <w:br/>
        <w:t>p.P528T (0.0011%)</w:t>
        <w:br/>
        <w:t>p.M2339I (0.0011%)</w:t>
        <w:br/>
        <w:t>p.R548K (0.0011%)</w:t>
        <w:br/>
        <w:t>p.E1986K (0.0011%)</w:t>
        <w:br/>
        <w:t>p.S2313C (0.0011%)</w:t>
        <w:br/>
        <w:t>p.L1237I (0.0011%)</w:t>
        <w:br/>
        <w:t>p.Q1869R (0.0011%)</w:t>
        <w:br/>
        <w:t>p.M946V (0.0011%)</w:t>
        <w:br/>
        <w:t>p.E1547V (0.0011%)</w:t>
        <w:br/>
        <w:t>p.L1807= (0.0011%)</w:t>
        <w:br/>
        <w:t>p.H2277Xfs*38 (0.0011%)</w:t>
        <w:br/>
        <w:t>p.G233R (0.0011%)</w:t>
        <w:br/>
        <w:t>p.T2461I (0.0011%)</w:t>
        <w:br/>
        <w:t>p.G2522V (0.0011%)</w:t>
        <w:br/>
        <w:t>p.L1307F (0.0011%)</w:t>
        <w:br/>
        <w:t>p.G2618E (0.0011%)</w:t>
        <w:br/>
        <w:t>p.P1221T (0.0011%)</w:t>
        <w:br/>
        <w:t>p.L318* (0.0011%)</w:t>
        <w:br/>
        <w:t>p.T748= (0.0065%)</w:t>
        <w:br/>
        <w:t>p.P39H (0.0044%)</w:t>
        <w:br/>
        <w:t>p.D533= (0.0033%)</w:t>
        <w:br/>
        <w:t>p.R555Gfs*45 (0.0033%)</w:t>
        <w:br/>
        <w:t>p.E329Q (0.0033%)</w:t>
        <w:br/>
        <w:t>p.D1123Y (0.0033%)</w:t>
        <w:br/>
        <w:t>p.P111H (0.0033%)</w:t>
        <w:br/>
        <w:t>p.R888C (0.0033%)</w:t>
        <w:br/>
        <w:t>p.I1042= (0.0022%)</w:t>
        <w:br/>
        <w:t>p.D415= (0.0022%)</w:t>
        <w:br/>
        <w:t>p.L431= (0.0011%)</w:t>
        <w:br/>
        <w:t>p.P874= (0.0022%)</w:t>
        <w:br/>
        <w:t>p.E857D (0.0022%)</w:t>
        <w:br/>
        <w:t>p.R866Q (0.0022%)</w:t>
        <w:br/>
        <w:t>p.P6T (0.0022%)</w:t>
        <w:br/>
        <w:t>p.G504C (0.0022%)</w:t>
        <w:br/>
        <w:t>p.L935= (0.0022%)</w:t>
        <w:br/>
        <w:t>p.Y577F (0.0022%)</w:t>
        <w:br/>
        <w:t>p.R86= (0.0022%)</w:t>
        <w:br/>
        <w:t>p.M369I (0.0022%)</w:t>
        <w:br/>
        <w:t>p.E1080K (0.0022%)</w:t>
        <w:br/>
        <w:t>p.R1077= (0.0022%)</w:t>
        <w:br/>
        <w:t>p.M1124I (0.0022%)</w:t>
        <w:br/>
        <w:t>p.I1065M (0.0022%)</w:t>
        <w:br/>
        <w:t>p.Q809= (0.0022%)</w:t>
        <w:br/>
        <w:t>p.P746= (0.0022%)</w:t>
        <w:br/>
        <w:t>p.E626Q (0.0022%)</w:t>
        <w:br/>
        <w:t>p.G663W (0.0022%)</w:t>
        <w:br/>
        <w:t>p.R179W (0.0022%)</w:t>
        <w:br/>
        <w:t>p.R170L (0.0022%)</w:t>
        <w:br/>
        <w:t>p.V171L (0.0022%)</w:t>
        <w:br/>
        <w:t>p.E1080Q (0.0022%)</w:t>
        <w:br/>
        <w:t>p.P513L (0.0022%)</w:t>
        <w:br/>
        <w:t>p.D357N (0.0011%)</w:t>
        <w:br/>
        <w:t>p.K356= (0.0011%)</w:t>
        <w:br/>
        <w:t>p.S433= (0.0011%)</w:t>
        <w:br/>
        <w:t>p.M12K (0.0011%)</w:t>
        <w:br/>
        <w:t>p.G684E (0.0011%)</w:t>
        <w:br/>
        <w:t>p.G684R (0.0011%)</w:t>
        <w:br/>
        <w:t>p.R818= (0.0011%)</w:t>
        <w:br/>
        <w:t>p.E228Q (0.0011%)</w:t>
        <w:br/>
        <w:t>p.R1133H (0.0011%)</w:t>
        <w:br/>
        <w:t>p.R707C (0.0011%)</w:t>
        <w:br/>
        <w:t>p.T367M (0.0011%)</w:t>
        <w:br/>
        <w:t>p.L965M (0.0011%)</w:t>
        <w:br/>
        <w:t>p.D580Y (0.0011%)</w:t>
        <w:br/>
        <w:t>p.H737R (0.0011%)</w:t>
        <w:br/>
        <w:t>p.P467S (0.0011%)</w:t>
        <w:br/>
        <w:t>p.R1101= (0.0011%)</w:t>
        <w:br/>
        <w:t>p.L22F (0.0011%)</w:t>
        <w:br/>
        <w:t>p.K986N (0.0011%)</w:t>
        <w:br/>
        <w:t>p.D161Y (0.0011%)</w:t>
        <w:br/>
        <w:t>p.M220I (0.0011%)</w:t>
        <w:br/>
        <w:t>p.R86S (0.0011%)</w:t>
        <w:br/>
        <w:t>p.G685Afs*31 (0.0011%)</w:t>
        <w:br/>
        <w:t>p.E241D (0.0011%)</w:t>
        <w:br/>
        <w:t>p.D597H (0.0011%)</w:t>
        <w:br/>
        <w:t>p.A73S (0.0011%)</w:t>
        <w:br/>
        <w:t>p.E482K (0.0011%)</w:t>
        <w:br/>
        <w:t>p.S772= (0.0011%)</w:t>
        <w:br/>
        <w:t>p.T43= (0.0011%)</w:t>
        <w:br/>
        <w:t>p.V656= (0.0011%)</w:t>
        <w:br/>
        <w:t>p.T1002P (0.0011%)</w:t>
        <w:br/>
        <w:t>p.G773E (0.0011%)</w:t>
        <w:br/>
        <w:t>p.A209S (0.0011%)</w:t>
        <w:br/>
        <w:t>p.S352* (0.0011%)</w:t>
        <w:br/>
        <w:t>p.C718F (0.0011%)</w:t>
        <w:br/>
        <w:t>p.H812R (0.0011%)</w:t>
        <w:br/>
        <w:t>p.K184R (0.0011%)</w:t>
        <w:br/>
        <w:t>p.R884L (0.0011%)</w:t>
        <w:br/>
        <w:t>p.M417V (0.0011%)</w:t>
        <w:br/>
        <w:t>p.P1093T (0.0011%)</w:t>
        <w:br/>
        <w:t>p.V692M (0.0011%)</w:t>
        <w:br/>
        <w:t>p.S433T (0.0011%)</w:t>
        <w:br/>
        <w:t>p.G997S (0.0011%)</w:t>
        <w:br/>
        <w:t>p.D461Y (0.0011%)</w:t>
        <w:br/>
        <w:t>p.W738C (0.0011%)</w:t>
        <w:br/>
        <w:t>p.G569* (0.0011%)</w:t>
        <w:br/>
        <w:t>p.S652L (0.0011%)</w:t>
        <w:br/>
        <w:t>p.P484H (0.0011%)</w:t>
        <w:br/>
        <w:t>p.K578R (0.0011%)</w:t>
        <w:br/>
        <w:t>p.D1137N (0.0011%)</w:t>
        <w:br/>
        <w:t>p.H606N (0.0011%)</w:t>
        <w:br/>
        <w:t>p.L453M (0.0011%)</w:t>
        <w:br/>
        <w:t>p.A40S (0.0011%)</w:t>
        <w:br/>
        <w:t>p.R423L (0.0011%)</w:t>
        <w:br/>
        <w:t>p.V429I (0.0011%)</w:t>
        <w:br/>
        <w:t>p.V574F (0.0011%)</w:t>
        <w:br/>
        <w:t>p.D303N (0.0011%)</w:t>
        <w:br/>
        <w:t>p.L173M (0.0011%)</w:t>
        <w:br/>
        <w:t>p.E416D (0.0011%)</w:t>
        <w:br/>
        <w:t>p.R932P (0.0011%)</w:t>
        <w:br/>
        <w:t>p.H527N (0.0011%)</w:t>
        <w:br/>
        <w:t>p.R688P (0.0011%)</w:t>
        <w:br/>
        <w:t>p.R1104L (0.0011%)</w:t>
        <w:br/>
        <w:t>p.K1136R (0.0011%)</w:t>
        <w:br/>
        <w:t>p.R187W (0.0011%)</w:t>
        <w:br/>
        <w:t>p.A790D (0.0011%)</w:t>
        <w:br/>
        <w:t>p.P821T (0.0011%)</w:t>
        <w:br/>
        <w:t>p.D441E (0.0011%)</w:t>
        <w:br/>
        <w:t>p.Q55* (0.0011%)</w:t>
        <w:br/>
        <w:t>p.Y202H (0.0011%)</w:t>
        <w:br/>
        <w:t>p.P821H (0.0011%)</w:t>
        <w:br/>
        <w:t>p.I458S (0.0011%)</w:t>
        <w:br/>
        <w:t>p.D597= (0.0011%)</w:t>
        <w:br/>
        <w:t>p.T987= (0.0011%)</w:t>
        <w:br/>
        <w:t>p.A524S (0.0011%)</w:t>
        <w:br/>
        <w:t>p.L80V (0.0011%)</w:t>
        <w:br/>
        <w:t>p.Q898R (0.0011%)</w:t>
        <w:br/>
        <w:t>p.L1113= (0.0011%)</w:t>
        <w:br/>
        <w:t>p.K163N (0.0011%)</w:t>
        <w:br/>
        <w:t>p.G768I (0.0011%)</w:t>
        <w:br/>
        <w:t>p.L645P (0.0011%)</w:t>
        <w:br/>
        <w:t>p.M220L (0.0011%)</w:t>
        <w:br/>
        <w:t>p.E1080D (0.0011%)</w:t>
        <w:br/>
        <w:t>p.R891L (0.0011%)</w:t>
        <w:br/>
        <w:t>p.T670M (0.0011%)</w:t>
        <w:br/>
        <w:t>p.M217L (0.0011%)</w:t>
        <w:br/>
        <w:t>p.R967C (0.0011%)</w:t>
        <w:br/>
        <w:t>p.E282K (0.0011%)</w:t>
        <w:br/>
        <w:t>p.K402* (0.0011%)</w:t>
        <w:br/>
        <w:t>p.T112I (0.0011%)</w:t>
        <w:br/>
        <w:t>p.Q508= (0.0011%)</w:t>
        <w:br/>
        <w:t>p.S929R (0.0011%)</w:t>
        <w:br/>
        <w:t>p.P567S (0.0011%)</w:t>
        <w:br/>
        <w:t>p.T367K (0.0011%)</w:t>
        <w:br/>
        <w:t>p.G526W (0.0011%)</w:t>
        <w:br/>
        <w:t>p.G1059S (0.0011%)</w:t>
        <w:br/>
        <w:t>p.D949N (0.0011%)</w:t>
        <w:br/>
        <w:t>p.R509I (0.0011%)</w:t>
        <w:br/>
        <w:t>p.E348* (0.0011%)</w:t>
        <w:br/>
        <w:t>p.T1010K (0.0011%)</w:t>
        <w:br/>
        <w:t>p.V219Sfs*2 (0.0011%)</w:t>
        <w:br/>
        <w:t>p.G540V (0.0011%)</w:t>
        <w:br/>
        <w:t>p.H583Ifs*17 (0.0011%)</w:t>
        <w:br/>
        <w:t>p.E857* (0.0011%)</w:t>
        <w:br/>
        <w:t>p.G663E (0.0011%)</w:t>
        <w:br/>
        <w:t>p.G612* (0.0011%)</w:t>
        <w:br/>
        <w:t>p.Q141H (0.0011%)</w:t>
        <w:br/>
        <w:t>p.Y970H (0.0011%)</w:t>
        <w:br/>
        <w:t>p.Q395L (0.0011%)</w:t>
        <w:br/>
        <w:t>p.S559C (0.0011%)</w:t>
        <w:br/>
        <w:t>p.T987M (0.0011%)</w:t>
        <w:br/>
        <w:t>p.A931S (0.0011%)</w:t>
        <w:br/>
        <w:t>p.R386* (0.0011%)</w:t>
        <w:br/>
        <w:t>p.G108R (0.0011%)</w:t>
        <w:br/>
        <w:t>p.T14= (0.0011%)</w:t>
        <w:br/>
        <w:t>p.V692L (0.0011%)</w:t>
        <w:br/>
        <w:t>p.E756Q (0.0011%)</w:t>
        <w:br/>
        <w:t>p.R424W (0.0011%)</w:t>
        <w:br/>
        <w:t>p.G997D (0.0011%)</w:t>
        <w:br/>
        <w:t>p.A968T (0.0011%)</w:t>
        <w:br/>
        <w:t>p.L66= (0.0011%)</w:t>
        <w:br/>
        <w:t>p.P513H (0.0011%)</w:t>
        <w:br/>
        <w:t>p.R932Q (0.0011%)</w:t>
        <w:br/>
        <w:t>p.I286V (0.0011%)</w:t>
        <w:br/>
        <w:t>p.P568Q (0.0011%)</w:t>
        <w:br/>
        <w:t>p.D592H (0.0011%)</w:t>
        <w:br/>
        <w:t>p.H527R (0.0011%)</w:t>
        <w:br/>
        <w:t>p.R647S (0.0011%)</w:t>
        <w:br/>
        <w:t>p.E240D (0.0011%)</w:t>
        <w:br/>
        <w:t>p.Q249K (0.0011%)</w:t>
        <w:br/>
        <w:t>p.G540* (0.0011%)</w:t>
        <w:br/>
        <w:t>p.S929I (0.0011%)</w:t>
        <w:br/>
        <w:t>p.G84= (0.0011%)</w:t>
        <w:br/>
        <w:t>p.R223* (0.0011%)</w:t>
        <w:br/>
        <w:t>p.R1144L (0.0011%)</w:t>
        <w:br/>
        <w:t>p.R149P (0.0011%)</w:t>
        <w:br/>
        <w:t>p.R818W (0.0011%)</w:t>
        <w:br/>
        <w:t>p.E57K (0.0011%)</w:t>
        <w:br/>
        <w:t>p.R837* (0.0011%)</w:t>
        <w:br/>
        <w:t>p.C1060Y (0.0011%)</w:t>
        <w:br/>
        <w:t>p.P1114Q (0.0011%)</w:t>
        <w:br/>
        <w:t>p.R660L (0.0011%)</w:t>
        <w:br/>
        <w:t>p.N321= (0.0011%)</w:t>
        <w:br/>
        <w:t>p.D1399N (0.0065%)</w:t>
        <w:br/>
        <w:t>p.P925T (0.0044%)</w:t>
        <w:br/>
        <w:t>p.Y1414C (0.0044%)</w:t>
        <w:br/>
        <w:t>p.A944S (0.0033%)</w:t>
        <w:br/>
        <w:t>p.P1440L (0.0033%)</w:t>
        <w:br/>
        <w:t>p.A320S (0.0033%)</w:t>
        <w:br/>
        <w:t>p.N1286S (0.0033%)</w:t>
        <w:br/>
        <w:t>p.M126I (0.0033%)</w:t>
        <w:br/>
        <w:t>p.P252S (0.0033%)</w:t>
        <w:br/>
        <w:t>p.E1514K (0.0022%)</w:t>
        <w:br/>
        <w:t>p.Q577E (0.0022%)</w:t>
        <w:br/>
        <w:t>p.I1419T (0.0022%)</w:t>
        <w:br/>
        <w:t>p.E969K (0.0022%)</w:t>
        <w:br/>
        <w:t>p.P332L (0.0022%)</w:t>
        <w:br/>
        <w:t>p.Q476* (0.0022%)</w:t>
        <w:br/>
        <w:t>p.A1437V (0.0022%)</w:t>
        <w:br/>
        <w:t>p.R1137L (0.0022%)</w:t>
        <w:br/>
        <w:t>p.E1505* (0.0022%)</w:t>
        <w:br/>
        <w:t>p.P1452L (0.0022%)</w:t>
        <w:br/>
        <w:t>p.K1045N (0.0022%)</w:t>
        <w:br/>
        <w:t>p.R1821L (0.0022%)</w:t>
        <w:br/>
        <w:t>p.A469S (0.0022%)</w:t>
        <w:br/>
        <w:t>p.R754L (0.0022%)</w:t>
        <w:br/>
        <w:t>p.D1120Y (0.0022%)</w:t>
        <w:br/>
        <w:t>p.C1385F (0.0022%)</w:t>
        <w:br/>
        <w:t>p.Q741Tfs*30 (0.0011%)</w:t>
        <w:br/>
        <w:t>p.R626* (0.0022%)</w:t>
        <w:br/>
        <w:t>p.S952* (0.0011%)</w:t>
        <w:br/>
        <w:t>p.D460V (0.0022%)</w:t>
        <w:br/>
        <w:t>p.I997V (0.0011%)</w:t>
        <w:br/>
        <w:t>p.P2163= (0.0011%)</w:t>
        <w:br/>
        <w:t>p.L1631= (0.0011%)</w:t>
        <w:br/>
        <w:t>p.Q1464L (0.0011%)</w:t>
        <w:br/>
        <w:t>p.P1969Q (0.0011%)</w:t>
        <w:br/>
        <w:t>p.G1042R (0.0011%)</w:t>
        <w:br/>
        <w:t>p.A903S (0.0011%)</w:t>
        <w:br/>
        <w:t>p.N656= (0.0011%)</w:t>
        <w:br/>
        <w:t>p.Q1223E (0.0011%)</w:t>
        <w:br/>
        <w:t>p.F1200= (0.0011%)</w:t>
        <w:br/>
        <w:t>p.D1445H (0.0011%)</w:t>
        <w:br/>
        <w:t>p.M664R (0.0011%)</w:t>
        <w:br/>
        <w:t>p.L443I (0.0011%)</w:t>
        <w:br/>
        <w:t>p.L2249F (0.0011%)</w:t>
        <w:br/>
        <w:t>p.L1563= (0.0011%)</w:t>
        <w:br/>
        <w:t>p.D1445G (0.0011%)</w:t>
        <w:br/>
        <w:t>p.S1383P (0.0011%)</w:t>
        <w:br/>
        <w:t>p.A1064V (0.0011%)</w:t>
        <w:br/>
        <w:t>p.Y1198F (0.0011%)</w:t>
        <w:br/>
        <w:t>p.A13= (0.0011%)</w:t>
        <w:br/>
        <w:t>p.Q1036* (0.0011%)</w:t>
        <w:br/>
        <w:t>p.A162= (0.0011%)</w:t>
        <w:br/>
        <w:t>p.Q2261= (0.0011%)</w:t>
        <w:br/>
        <w:t>p.V413L (0.0011%)</w:t>
        <w:br/>
        <w:t>p.E628Q (0.0011%)</w:t>
        <w:br/>
        <w:t>p.G2123W (0.0011%)</w:t>
        <w:br/>
        <w:t>p.W1509R (0.0011%)</w:t>
        <w:br/>
        <w:t>p.I1048Dfs*41 (0.0011%)</w:t>
        <w:br/>
        <w:t>p.D1188H (0.0011%)</w:t>
        <w:br/>
        <w:t>p.E1169Q (0.0011%)</w:t>
        <w:br/>
        <w:t>p.E1477Q (0.0011%)</w:t>
        <w:br/>
        <w:t>p.V5L (0.0011%)</w:t>
        <w:br/>
        <w:t>p.Q767H (0.0011%)</w:t>
        <w:br/>
        <w:t>p.S772L (0.0011%)</w:t>
        <w:br/>
        <w:t>p.T1300= (0.0011%)</w:t>
        <w:br/>
        <w:t>p.L443V (0.0011%)</w:t>
        <w:br/>
        <w:t>p.H534R (0.0011%)</w:t>
        <w:br/>
        <w:t>p.P1440R (0.0011%)</w:t>
        <w:br/>
        <w:t>p.P2001S (0.0011%)</w:t>
        <w:br/>
        <w:t>p.P1910T (0.0011%)</w:t>
        <w:br/>
        <w:t>p.K1550N (0.0011%)</w:t>
        <w:br/>
        <w:t>p.Q2020H (0.0011%)</w:t>
        <w:br/>
        <w:t>p.E1531K (0.0011%)</w:t>
        <w:br/>
        <w:t>p.Q1522E (0.0011%)</w:t>
        <w:br/>
        <w:t>p.L940Gfs*10 (0.0011%)</w:t>
        <w:br/>
        <w:t>p.C1385Y (0.0011%)</w:t>
        <w:br/>
        <w:t>p.H78_K79dup (0.0011%)</w:t>
        <w:br/>
        <w:t>p.S12A (0.0011%)</w:t>
        <w:br/>
        <w:t>p.S1897F (0.0011%)</w:t>
        <w:br/>
        <w:t>p.K654* (0.0011%)</w:t>
        <w:br/>
        <w:t>p.R1627Q (0.0011%)</w:t>
        <w:br/>
        <w:t>p.P2150Q (0.0011%)</w:t>
        <w:br/>
        <w:t>p.G1161V (0.0011%)</w:t>
        <w:br/>
        <w:t>p.Y257D (0.0011%)</w:t>
        <w:br/>
        <w:t>p.N2127I (0.0011%)</w:t>
        <w:br/>
        <w:t>p.G231E (0.0011%)</w:t>
        <w:br/>
        <w:t>p.S2177L (0.0011%)</w:t>
        <w:br/>
        <w:t>p.S1352F (0.0011%)</w:t>
        <w:br/>
        <w:t>p.F1373L (0.0011%)</w:t>
        <w:br/>
        <w:t>p.G446C (0.0011%)</w:t>
        <w:br/>
        <w:t>p.A2251T (0.0011%)</w:t>
        <w:br/>
        <w:t>p.I2100V (0.0011%)</w:t>
        <w:br/>
        <w:t>p.Q2355H (0.0011%)</w:t>
        <w:br/>
        <w:t>p.I725Yfs*74 (0.0011%)</w:t>
        <w:br/>
        <w:t>p.E1657V (0.0011%)</w:t>
        <w:br/>
        <w:t>p.A171= (0.0011%)</w:t>
        <w:br/>
        <w:t>p.M749I (0.0011%)</w:t>
        <w:br/>
        <w:t>p.Q1223* (0.0011%)</w:t>
        <w:br/>
        <w:t>p.T992Nfs*10 (0.0011%)</w:t>
        <w:br/>
        <w:t>p.C1372R (0.0011%)</w:t>
        <w:br/>
        <w:t>p.Q1904P (0.0011%)</w:t>
        <w:br/>
        <w:t>p.G1443V (0.0011%)</w:t>
        <w:br/>
        <w:t>p.E3D (0.0011%)</w:t>
        <w:br/>
        <w:t>p.I400F (0.0011%)</w:t>
        <w:br/>
        <w:t>p.T992A (0.0011%)</w:t>
        <w:br/>
        <w:t>p.Q1464_W1466del (0.0011%)</w:t>
        <w:br/>
        <w:t>p.L1398P (0.0011%)</w:t>
        <w:br/>
        <w:t>p.E1285Q (0.0011%)</w:t>
        <w:br/>
        <w:t>p.Q259* (0.0011%)</w:t>
        <w:br/>
        <w:t>p.R1133L (0.0011%)</w:t>
        <w:br/>
        <w:t>p.A661T (0.0011%)</w:t>
        <w:br/>
        <w:t>p.V726L (0.0011%)</w:t>
        <w:br/>
        <w:t>p.G152C (0.0011%)</w:t>
        <w:br/>
        <w:t>p.W1466C (0.0011%)</w:t>
        <w:br/>
        <w:t>p.I196V (0.0011%)</w:t>
        <w:br/>
        <w:t>p.L270P (0.0011%)</w:t>
        <w:br/>
        <w:t>p.Y475Lfs*38 (0.0011%)</w:t>
        <w:br/>
        <w:t>p.G2216E (0.0011%)</w:t>
        <w:br/>
        <w:t>p.T1878N (0.0011%)</w:t>
        <w:br/>
        <w:t>p.Y1467F (0.0011%)</w:t>
        <w:br/>
        <w:t>p.R1312Q (0.0011%)</w:t>
        <w:br/>
        <w:t>p.H828Ifs*22 (0.0011%)</w:t>
        <w:br/>
        <w:t>p.F1205L (0.0011%)</w:t>
        <w:br/>
        <w:t>p.Q229Rfs*8 (0.0011%)</w:t>
        <w:br/>
        <w:t>p.R1197W (0.0011%)</w:t>
        <w:br/>
        <w:t>p.S1730F (0.0011%)</w:t>
        <w:br/>
        <w:t>p.G1375D (0.0011%)</w:t>
        <w:br/>
        <w:t>p.*2415Yext*30 (0.0011%)</w:t>
        <w:br/>
        <w:t>p.D1485Y (0.0011%)</w:t>
        <w:br/>
        <w:t>p.L93F (0.0011%)</w:t>
        <w:br/>
        <w:t>p.Q793Sfs*5 (0.0011%)</w:t>
        <w:br/>
        <w:t>p.S1100P (0.0011%)</w:t>
        <w:br/>
        <w:t>p.D1507N (0.0011%)</w:t>
        <w:br/>
        <w:t>p.A394S (0.0011%)</w:t>
        <w:br/>
        <w:t>p.Y1397S (0.0011%)</w:t>
        <w:br/>
        <w:t>p.G1375R (0.0011%)</w:t>
        <w:br/>
        <w:t>p.R1392K (0.0011%)</w:t>
        <w:br/>
        <w:t>p.N2287T (0.0011%)</w:t>
        <w:br/>
        <w:t>p.R613= (0.0011%)</w:t>
        <w:br/>
        <w:t>p.R397P (0.0011%)</w:t>
        <w:br/>
        <w:t>p.R1950S (0.0011%)</w:t>
        <w:br/>
        <w:t>p.Q1455R (0.0011%)</w:t>
        <w:br/>
        <w:t>p.G1375V (0.0011%)</w:t>
        <w:br/>
        <w:t>p.K1769E (0.0011%)</w:t>
        <w:br/>
        <w:t>p.Q107H (0.0011%)</w:t>
        <w:br/>
        <w:t>p.S539F (0.0011%)</w:t>
        <w:br/>
        <w:t>p.Y1503C (0.0011%)</w:t>
        <w:br/>
        <w:t>p.L2025F (0.0011%)</w:t>
        <w:br/>
        <w:t>p.E1063* (0.0011%)</w:t>
        <w:br/>
        <w:t>p.E1657Q (0.0011%)</w:t>
        <w:br/>
        <w:t>p.S964F (0.0011%)</w:t>
        <w:br/>
        <w:t>p.D1616V (0.0011%)</w:t>
        <w:br/>
        <w:t>p.P474Lfs*7 (0.0011%)</w:t>
        <w:br/>
        <w:t>p.I859S (0.0011%)</w:t>
        <w:br/>
        <w:t>p.K1528Nfs*13 (0.0011%)</w:t>
        <w:br/>
        <w:t>p.E1657K (0.0011%)</w:t>
        <w:br/>
        <w:t>p.H1377Y (0.0011%)</w:t>
        <w:br/>
        <w:t>p.M1059I (0.0011%)</w:t>
        <w:br/>
        <w:t>p.E355K (0.0011%)</w:t>
        <w:br/>
        <w:t>p.Q1826Kfs*80 (0.0011%)</w:t>
        <w:br/>
        <w:t>p.Q2192_Q2195del (0.0011%)</w:t>
        <w:br/>
        <w:t>p.E1706* (0.0011%)</w:t>
        <w:br/>
        <w:t>p.G676E (0.0011%)</w:t>
        <w:br/>
        <w:t>p.R397Q (0.0011%)</w:t>
        <w:br/>
        <w:t>p.G2160* (0.0011%)</w:t>
        <w:br/>
        <w:t>p.I400S (0.0011%)</w:t>
        <w:br/>
        <w:t>p.P1802= (0.0011%)</w:t>
        <w:br/>
        <w:t>p.H1451Q (0.0011%)</w:t>
        <w:br/>
        <w:t>p.G211V (0.0011%)</w:t>
        <w:br/>
        <w:t>p.S900* (0.0011%)</w:t>
        <w:br/>
        <w:t>p.M1624K (0.0011%)</w:t>
        <w:br/>
        <w:t>p.E1207D (0.0011%)</w:t>
        <w:br/>
        <w:t>p.K1484N (0.0011%)</w:t>
        <w:br/>
        <w:t>p.M675Ifs*11 (0.0011%)</w:t>
        <w:br/>
        <w:t>p.D1444N (0.0011%)</w:t>
        <w:br/>
        <w:t>p.F1090L (0.0011%)</w:t>
        <w:br/>
        <w:t>p.Y1503S (0.0011%)</w:t>
        <w:br/>
        <w:t>p.T1332= (0.0011%)</w:t>
        <w:br/>
        <w:t>p.N217S (0.0011%)</w:t>
        <w:br/>
        <w:t>p.M1652T (0.0011%)</w:t>
        <w:br/>
        <w:t>p.S1396P (0.0011%)</w:t>
        <w:br/>
        <w:t>p.E1521K (0.0011%)</w:t>
        <w:br/>
        <w:t>p.A433T (0.0011%)</w:t>
        <w:br/>
        <w:t>p.T845S (0.0011%)</w:t>
        <w:br/>
        <w:t>p.R1953Q (0.0044%)</w:t>
        <w:br/>
        <w:t>p.V2183I (0.0044%)</w:t>
        <w:br/>
        <w:t>p.G1256E (0.0044%)</w:t>
        <w:br/>
        <w:t>p.L446= (0.0044%)</w:t>
        <w:br/>
        <w:t>p.V274= (0.0044%)</w:t>
        <w:br/>
        <w:t>p.Q578H (0.0033%)</w:t>
        <w:br/>
        <w:t>p.I1421Rfs*8 (0.0033%)</w:t>
        <w:br/>
        <w:t>p.V1016F (0.0033%)</w:t>
        <w:br/>
        <w:t>p.E14D (0.0033%)</w:t>
        <w:br/>
        <w:t>p.G25C (0.0022%)</w:t>
        <w:br/>
        <w:t>p.W863* (0.0022%)</w:t>
        <w:br/>
        <w:t>p.P2451= (0.0022%)</w:t>
        <w:br/>
        <w:t>p.I437M (0.0022%)</w:t>
        <w:br/>
        <w:t>p.Q32* (0.0022%)</w:t>
        <w:br/>
        <w:t>p.H1187D (0.0022%)</w:t>
        <w:br/>
        <w:t>p.H1187Y (0.0022%)</w:t>
        <w:br/>
        <w:t>p.E2024D (0.0022%)</w:t>
        <w:br/>
        <w:t>p.L2141W (0.0022%)</w:t>
        <w:br/>
        <w:t>p.L686= (0.0022%)</w:t>
        <w:br/>
        <w:t>p.S925F (0.0022%)</w:t>
        <w:br/>
        <w:t>p.G746V (0.0022%)</w:t>
        <w:br/>
        <w:t>p.P1577= (0.0022%)</w:t>
        <w:br/>
        <w:t>p.P1381T (0.0022%)</w:t>
        <w:br/>
        <w:t>p.S305A (0.0022%)</w:t>
        <w:br/>
        <w:t>p.G227V (0.0022%)</w:t>
        <w:br/>
        <w:t>p.S601I (0.0022%)</w:t>
        <w:br/>
        <w:t>p.R2505* (0.0022%)</w:t>
        <w:br/>
        <w:t>p.L446V (0.0022%)</w:t>
        <w:br/>
        <w:t>p.D602Y (0.0022%)</w:t>
        <w:br/>
        <w:t>p.R242Q (0.0022%)</w:t>
        <w:br/>
        <w:t>p.I1259L (0.0022%)</w:t>
        <w:br/>
        <w:t>p.S183= (0.0022%)</w:t>
        <w:br/>
        <w:t>p.A119S (0.0022%)</w:t>
        <w:br/>
        <w:t>p.K1157N (0.0011%)</w:t>
        <w:br/>
        <w:t>p.Q1360K (0.0011%)</w:t>
        <w:br/>
        <w:t>p.H1187N (0.0011%)</w:t>
        <w:br/>
        <w:t>p.L793= (0.0011%)</w:t>
        <w:br/>
        <w:t>p.T1748S (0.0011%)</w:t>
        <w:br/>
        <w:t>p.G1792= (0.0011%)</w:t>
        <w:br/>
        <w:t>p.N835Kfs*14 (0.0011%)</w:t>
        <w:br/>
        <w:t>p.H1201R (0.0011%)</w:t>
        <w:br/>
        <w:t>p.G529= (0.0011%)</w:t>
        <w:br/>
        <w:t>p.M1566I (0.0011%)</w:t>
        <w:br/>
        <w:t>p.S183L (0.0011%)</w:t>
        <w:br/>
        <w:t>p.Q2556* (0.0011%)</w:t>
        <w:br/>
        <w:t>p.Q1603E (0.0011%)</w:t>
        <w:br/>
        <w:t>p.A2364S (0.0011%)</w:t>
        <w:br/>
        <w:t>p.V310= (0.0011%)</w:t>
        <w:br/>
        <w:t>p.R1044L (0.0011%)</w:t>
        <w:br/>
        <w:t>p.G2281V (0.0011%)</w:t>
        <w:br/>
        <w:t>p.R798P (0.0011%)</w:t>
        <w:br/>
        <w:t>p.V215L (0.0011%)</w:t>
        <w:br/>
        <w:t>p.D1531V (0.0011%)</w:t>
        <w:br/>
        <w:t>p.P1219A (0.0011%)</w:t>
        <w:br/>
        <w:t>p.L1430Ffs*5 (0.0011%)</w:t>
        <w:br/>
        <w:t>p.P116S (0.0011%)</w:t>
        <w:br/>
        <w:t>p.R843= (0.0011%)</w:t>
        <w:br/>
        <w:t>p.I1630= (0.0011%)</w:t>
        <w:br/>
        <w:t>p.W1631L (0.0011%)</w:t>
        <w:br/>
        <w:t>p.G2524V (0.0011%)</w:t>
        <w:br/>
        <w:t>p.P1412S (0.0011%)</w:t>
        <w:br/>
        <w:t>p.G1095V (0.0011%)</w:t>
        <w:br/>
        <w:t>p.R1239S (0.0011%)</w:t>
        <w:br/>
        <w:t>p.M2402I (0.0011%)</w:t>
        <w:br/>
        <w:t>p.L232I (0.0011%)</w:t>
        <w:br/>
        <w:t>p.P1479S (0.0011%)</w:t>
        <w:br/>
        <w:t>p.D660Y (0.0011%)</w:t>
        <w:br/>
        <w:t>p.P1640Q (0.0011%)</w:t>
        <w:br/>
        <w:t>p.S1628L (0.0011%)</w:t>
        <w:br/>
        <w:t>p.N2068D (0.0011%)</w:t>
        <w:br/>
        <w:t>p.E2100Q (0.0011%)</w:t>
        <w:br/>
        <w:t>p.S841Kfs*8 (0.0011%)</w:t>
        <w:br/>
        <w:t>p.M531I (0.0011%)</w:t>
        <w:br/>
        <w:t>p.K1432= (0.0011%)</w:t>
        <w:br/>
        <w:t>p.R1614M (0.0011%)</w:t>
        <w:br/>
        <w:t>p.G1775C (0.0011%)</w:t>
        <w:br/>
        <w:t>p.A2555V (0.0011%)</w:t>
        <w:br/>
        <w:t>p.G2438V (0.0011%)</w:t>
        <w:br/>
        <w:t>p.C189F (0.0011%)</w:t>
        <w:br/>
        <w:t>p.E525* (0.0011%)</w:t>
        <w:br/>
        <w:t>p.C1846* (0.0011%)</w:t>
        <w:br/>
        <w:t>p.S1864F (0.0011%)</w:t>
        <w:br/>
        <w:t>p.G606* (0.0011%)</w:t>
        <w:br/>
        <w:t>p.S1036N (0.0011%)</w:t>
        <w:br/>
        <w:t>p.R10= (0.0011%)</w:t>
        <w:br/>
        <w:t>p.Q805L (0.0011%)</w:t>
        <w:br/>
        <w:t>p.Q2401H (0.0011%)</w:t>
        <w:br/>
        <w:t>p.V1830L (0.0011%)</w:t>
        <w:br/>
        <w:t>p.G1448R (0.0011%)</w:t>
        <w:br/>
        <w:t>p.K1108E (0.0011%)</w:t>
        <w:br/>
        <w:t>p.P116T (0.0011%)</w:t>
        <w:br/>
        <w:t>p.K2066M (0.0011%)</w:t>
        <w:br/>
        <w:t>p.Q1292P (0.0011%)</w:t>
        <w:br/>
        <w:t>p.R1845L (0.0011%)</w:t>
        <w:br/>
        <w:t>p.M713I (0.0011%)</w:t>
        <w:br/>
        <w:t>p.S2233L (0.0011%)</w:t>
        <w:br/>
        <w:t>p.A714S (0.0011%)</w:t>
        <w:br/>
        <w:t>p.N573Ifs*14 (0.0011%)</w:t>
        <w:br/>
        <w:t>p.N1287Y (0.0011%)</w:t>
        <w:br/>
        <w:t>p.D1833Y (0.0011%)</w:t>
        <w:br/>
        <w:t>p.L2141F (0.0011%)</w:t>
        <w:br/>
        <w:t>p.M2106T (0.0011%)</w:t>
        <w:br/>
        <w:t>p.D1887E (0.0011%)</w:t>
        <w:br/>
        <w:t>p.W673L (0.0011%)</w:t>
        <w:br/>
        <w:t>p.Q1355* (0.0011%)</w:t>
        <w:br/>
        <w:t>p.I493= (0.0011%)</w:t>
        <w:br/>
        <w:t>p.P1798S (0.0011%)</w:t>
        <w:br/>
        <w:t>p.E1135= (0.0011%)</w:t>
        <w:br/>
        <w:t>p.G1002V (0.0011%)</w:t>
        <w:br/>
        <w:t>p.G1002= (0.0011%)</w:t>
        <w:br/>
        <w:t>p.A2555S (0.0011%)</w:t>
        <w:br/>
        <w:t>p.R843L (0.0011%)</w:t>
        <w:br/>
        <w:t>p.G1788= (0.0011%)</w:t>
        <w:br/>
        <w:t>p.L1128V (0.0011%)</w:t>
        <w:br/>
        <w:t>p.R1670* (0.0011%)</w:t>
        <w:br/>
        <w:t>p.S967G (0.0011%)</w:t>
        <w:br/>
        <w:t>p.L1077V (0.0011%)</w:t>
        <w:br/>
        <w:t>p.T241N (0.0011%)</w:t>
        <w:br/>
        <w:t>p.M680I (0.0011%)</w:t>
        <w:br/>
        <w:t>p.G1622W (0.0011%)</w:t>
        <w:br/>
        <w:t>p.L2327= (0.0011%)</w:t>
        <w:br/>
        <w:t>p.E685K (0.0011%)</w:t>
        <w:br/>
        <w:t>p.M639L (0.0011%)</w:t>
        <w:br/>
        <w:t>p.R2460L (0.0011%)</w:t>
        <w:br/>
        <w:t>p.E2088Q (0.0011%)</w:t>
        <w:br/>
        <w:t>p.D402= (0.0011%)</w:t>
        <w:br/>
        <w:t>p.Q780= (0.0011%)</w:t>
        <w:br/>
        <w:t>p.T333K (0.0011%)</w:t>
        <w:br/>
        <w:t>p.R2162K (0.0011%)</w:t>
        <w:br/>
        <w:t>p.P269S (0.0011%)</w:t>
        <w:br/>
        <w:t>p.Q2401R (0.0011%)</w:t>
        <w:br/>
        <w:t>p.D2255N (0.0011%)</w:t>
        <w:br/>
        <w:t>p.R2254= (0.0011%)</w:t>
        <w:br/>
        <w:t>p.S1177* (0.0011%)</w:t>
        <w:br/>
        <w:t>p.G75Dfs*15 (0.0011%)</w:t>
        <w:br/>
        <w:t>p.L101Cfs*11 (0.0011%)</w:t>
        <w:br/>
        <w:t>p.Q2081* (0.0011%)</w:t>
        <w:br/>
        <w:t>p.S1800I (0.0011%)</w:t>
        <w:br/>
        <w:t>p.R1589G (0.0011%)</w:t>
        <w:br/>
        <w:t>p.D1997Y (0.0011%)</w:t>
        <w:br/>
        <w:t>p.P1374R (0.0011%)</w:t>
        <w:br/>
        <w:t>p.G541Wfs*43 (0.0011%)</w:t>
        <w:br/>
        <w:t>p.R2043L (0.0011%)</w:t>
        <w:br/>
        <w:t>p.K2286Ifs*9 (0.0011%)</w:t>
        <w:br/>
        <w:t>p.P1756S (0.0011%)</w:t>
        <w:br/>
        <w:t>p.D1833E (0.0011%)</w:t>
        <w:br/>
        <w:t>p.A2134T (0.0011%)</w:t>
        <w:br/>
        <w:t>p.D1988H (0.0011%)</w:t>
        <w:br/>
        <w:t>p.L371F (0.0011%)</w:t>
        <w:br/>
        <w:t>p.I1728K (0.0011%)</w:t>
        <w:br/>
        <w:t>p.V188= (0.0011%)</w:t>
        <w:br/>
        <w:t>p.T333M (0.0011%)</w:t>
        <w:br/>
        <w:t>p.D2305E (0.0011%)</w:t>
        <w:br/>
        <w:t>p.Q1447Nfs*27 (0.0011%)</w:t>
        <w:br/>
        <w:t>p.I1259T (0.0011%)</w:t>
        <w:br/>
        <w:t>p.S2332C (0.0011%)</w:t>
        <w:br/>
        <w:t>p.C901F (0.0011%)</w:t>
        <w:br/>
        <w:t>p.E351K (0.0011%)</w:t>
        <w:br/>
        <w:t>p.D1497Y (0.0011%)</w:t>
        <w:br/>
        <w:t>p.G1427C (0.0011%)</w:t>
        <w:br/>
        <w:t>p.W1631S (0.0011%)</w:t>
        <w:br/>
        <w:t>p.E2548D (0.0011%)</w:t>
        <w:br/>
        <w:t>p.S399* (0.0011%)</w:t>
        <w:br/>
        <w:t>p.D1543H (0.0011%)</w:t>
        <w:br/>
        <w:t>p.R1044C (0.0011%)</w:t>
        <w:br/>
        <w:t>p.G1788W (0.0011%)</w:t>
        <w:br/>
        <w:t>p.H980N (0.0011%)</w:t>
        <w:br/>
        <w:t>p.L2543= (0.0011%)</w:t>
        <w:br/>
        <w:t>p.R2518L (0.0011%)</w:t>
        <w:br/>
        <w:t>p.L1313S (0.0011%)</w:t>
        <w:br/>
        <w:t>p.E964K (0.0011%)</w:t>
        <w:br/>
        <w:t>p.R1050L (0.0011%)</w:t>
        <w:br/>
        <w:t>p.R467Q (0.0011%)</w:t>
        <w:br/>
        <w:t>p.R1849Q (0.0011%)</w:t>
        <w:br/>
        <w:t>p.V38G (0.0011%)</w:t>
        <w:br/>
        <w:t>p.D286E (0.0011%)</w:t>
        <w:br/>
        <w:t>p.F2534dup (0.0011%)</w:t>
        <w:br/>
        <w:t>p.S23G (0.0011%)</w:t>
        <w:br/>
        <w:t>p.N1110del (0.0011%)</w:t>
        <w:br/>
        <w:t>p.K1111del (0.0011%)</w:t>
        <w:br/>
        <w:t>p.E429K (0.0011%)</w:t>
        <w:br/>
        <w:t>p.N2061I (0.0011%)</w:t>
        <w:br/>
        <w:t>p.K1619* (0.0011%)</w:t>
        <w:br/>
        <w:t>p.K2521E (0.0011%)</w:t>
        <w:br/>
        <w:t>p.R1159G (0.0011%)</w:t>
        <w:br/>
        <w:t>p.Q2467E (0.0011%)</w:t>
        <w:br/>
        <w:t>p.K1386T (0.0011%)</w:t>
        <w:br/>
        <w:t>p.T1151N (0.0011%)</w:t>
        <w:br/>
        <w:t>p.I1799F (0.0011%)</w:t>
        <w:br/>
        <w:t>p.Q1281* (0.0011%)</w:t>
        <w:br/>
        <w:t>p.G1396= (0.0011%)</w:t>
        <w:br/>
        <w:t>p.K1025del (0.0011%)</w:t>
        <w:br/>
        <w:t>p.W666R (0.0011%)</w:t>
        <w:br/>
        <w:t>p.V1991= (0.0011%)</w:t>
        <w:br/>
        <w:t>p.R1845= (0.0011%)</w:t>
        <w:br/>
        <w:t>p.R2419T (0.0011%)</w:t>
        <w:br/>
        <w:t>p.K1241= (0.0011%)</w:t>
        <w:br/>
        <w:t>p.V956M (0.0011%)</w:t>
        <w:br/>
        <w:t>p.S1271= (0.0011%)</w:t>
        <w:br/>
        <w:t>p.V2273L (0.0011%)</w:t>
        <w:br/>
        <w:t>p.V1478F (0.0011%)</w:t>
        <w:br/>
        <w:t>p.E583D (0.0011%)</w:t>
        <w:br/>
        <w:t>p.N1236S (0.0011%)</w:t>
        <w:br/>
        <w:t>p.V1134= (0.0011%)</w:t>
        <w:br/>
        <w:t>p.Y84Ifs*11 (0.0011%)</w:t>
        <w:br/>
        <w:t>p.S1809* (0.0011%)</w:t>
        <w:br/>
        <w:t>p.G1769F (0.0011%)</w:t>
        <w:br/>
        <w:t>p.E1678K (0.0033%)</w:t>
        <w:br/>
        <w:t>p.I960M (0.0033%)</w:t>
        <w:br/>
        <w:t>p.R426L (0.0033%)</w:t>
        <w:br/>
        <w:t>p.E1416* (0.0022%)</w:t>
        <w:br/>
        <w:t>p.R427L (0.0022%)</w:t>
        <w:br/>
        <w:t>p.P110Q (0.0022%)</w:t>
        <w:br/>
        <w:t>p.G1280V (0.0022%)</w:t>
        <w:br/>
        <w:t>p.Q3163R (0.0022%)</w:t>
        <w:br/>
        <w:t>p.L1880F (0.0022%)</w:t>
        <w:br/>
        <w:t>p.D920Y (0.0022%)</w:t>
        <w:br/>
        <w:t>p.A788= (0.0022%)</w:t>
        <w:br/>
        <w:t>p.S1259G (0.0022%)</w:t>
        <w:br/>
        <w:t>p.E430K (0.0022%)</w:t>
        <w:br/>
        <w:t>p.S477C (0.0022%)</w:t>
        <w:br/>
        <w:t>p.S675L (0.0022%)</w:t>
        <w:br/>
        <w:t>p.D2042N (0.0022%)</w:t>
        <w:br/>
        <w:t>p.R128L (0.0022%)</w:t>
        <w:br/>
        <w:t>p.L1423S (0.0022%)</w:t>
        <w:br/>
        <w:t>p.S775F (0.0022%)</w:t>
        <w:br/>
        <w:t>p.S101L (0.0022%)</w:t>
        <w:br/>
        <w:t>p.G909D (0.0022%)</w:t>
        <w:br/>
        <w:t>p.E2698D (0.0022%)</w:t>
        <w:br/>
        <w:t>p.S3582= (0.0011%)</w:t>
        <w:br/>
        <w:t>p.Q3416= (0.0011%)</w:t>
        <w:br/>
        <w:t>p.R1999K (0.0011%)</w:t>
        <w:br/>
        <w:t>p.P2595S (0.0011%)</w:t>
        <w:br/>
        <w:t>p.S3505= (0.0011%)</w:t>
        <w:br/>
        <w:t>p.R1763= (0.0011%)</w:t>
        <w:br/>
        <w:t>p.W1199L (0.0011%)</w:t>
        <w:br/>
        <w:t>p.L1697F (0.0011%)</w:t>
        <w:br/>
        <w:t>p.M1191T (0.0011%)</w:t>
        <w:br/>
        <w:t>p.E1634K (0.0011%)</w:t>
        <w:br/>
        <w:t>p.E1991G (0.0011%)</w:t>
        <w:br/>
        <w:t>p.E2345K (0.0011%)</w:t>
        <w:br/>
        <w:t>p.L1602I (0.0011%)</w:t>
        <w:br/>
        <w:t>p.T845I (0.0011%)</w:t>
        <w:br/>
        <w:t>p.W1808L (0.0011%)</w:t>
        <w:br/>
        <w:t>p.D145Y (0.0011%)</w:t>
        <w:br/>
        <w:t>p.T3319= (0.0011%)</w:t>
        <w:br/>
        <w:t>p.S754P (0.0011%)</w:t>
        <w:br/>
        <w:t>p.P1454S (0.0011%)</w:t>
        <w:br/>
        <w:t>p.L3094= (0.0011%)</w:t>
        <w:br/>
        <w:t>p.R1686P (0.0011%)</w:t>
        <w:br/>
        <w:t>p.V3191F (0.0011%)</w:t>
        <w:br/>
        <w:t>p.G2569V (0.0011%)</w:t>
        <w:br/>
        <w:t>p.L3132= (0.0011%)</w:t>
        <w:br/>
        <w:t>p.G317C (0.0011%)</w:t>
        <w:br/>
        <w:t>p.S783F (0.0011%)</w:t>
        <w:br/>
        <w:t>p.S98L (0.0011%)</w:t>
        <w:br/>
        <w:t>p.D3779H (0.0011%)</w:t>
        <w:br/>
        <w:t>p.E3735Q (0.0011%)</w:t>
        <w:br/>
        <w:t>p.P2501= (0.0011%)</w:t>
        <w:br/>
        <w:t>p.F1938= (0.0011%)</w:t>
        <w:br/>
        <w:t>p.G848W (0.0011%)</w:t>
        <w:br/>
        <w:t>p.K892Dfs*2 (0.0011%)</w:t>
        <w:br/>
        <w:t>p.R2641I (0.0011%)</w:t>
        <w:br/>
        <w:t>p.S3030G (0.0011%)</w:t>
        <w:br/>
        <w:t>p.G965E (0.0011%)</w:t>
        <w:br/>
        <w:t>p.S2369= (0.0011%)</w:t>
        <w:br/>
        <w:t>p.Y3886S (0.0011%)</w:t>
        <w:br/>
        <w:t>p.S2675G (0.0011%)</w:t>
        <w:br/>
        <w:t>p.Q814* (0.0011%)</w:t>
        <w:br/>
        <w:t>p.S777F (0.0011%)</w:t>
        <w:br/>
        <w:t>p.L3617P (0.0011%)</w:t>
        <w:br/>
        <w:t>p.A1621S (0.0011%)</w:t>
        <w:br/>
        <w:t>p.V3347I (0.0011%)</w:t>
        <w:br/>
        <w:t>p.R2659P (0.0011%)</w:t>
        <w:br/>
        <w:t>p.V3596M (0.0011%)</w:t>
        <w:br/>
        <w:t>p.P512S (0.0011%)</w:t>
        <w:br/>
        <w:t>p.P512L (0.0011%)</w:t>
        <w:br/>
        <w:t>p.A3463P (0.0011%)</w:t>
        <w:br/>
        <w:t>p.S462Ifs*19 (0.0011%)</w:t>
        <w:br/>
        <w:t>p.S3227C (0.0011%)</w:t>
        <w:br/>
        <w:t>p.P3648T (0.0011%)</w:t>
        <w:br/>
        <w:t>p.E1813D (0.0011%)</w:t>
        <w:br/>
        <w:t>p.H3742Q (0.0011%)</w:t>
        <w:br/>
        <w:t>p.G182V (0.0011%)</w:t>
        <w:br/>
        <w:t>p.P3539= (0.0011%)</w:t>
        <w:br/>
        <w:t>p.R2811C (0.0011%)</w:t>
        <w:br/>
        <w:t>p.Q3398L (0.0011%)</w:t>
        <w:br/>
        <w:t>p.S1114L (0.0011%)</w:t>
        <w:br/>
        <w:t>p.R3291= (0.0011%)</w:t>
        <w:br/>
        <w:t>p.E1336* (0.0011%)</w:t>
        <w:br/>
        <w:t>p.P1694Hfs*16 (0.0011%)</w:t>
        <w:br/>
        <w:t>p.H2248D (0.0011%)</w:t>
        <w:br/>
        <w:t>p.K2616R (0.0011%)</w:t>
        <w:br/>
        <w:t>p.C1485Y (0.0011%)</w:t>
        <w:br/>
        <w:t>p.P1518T (0.0011%)</w:t>
        <w:br/>
        <w:t>p.R420W (0.0011%)</w:t>
        <w:br/>
        <w:t>p.S3339A (0.0011%)</w:t>
        <w:br/>
        <w:t>p.D2957G (0.0011%)</w:t>
        <w:br/>
        <w:t>p.D1918E (0.0011%)</w:t>
        <w:br/>
        <w:t>p.F1455= (0.0011%)</w:t>
        <w:br/>
        <w:t>p.D952H (0.0011%)</w:t>
        <w:br/>
        <w:t>p.E1372A (0.0011%)</w:t>
        <w:br/>
        <w:t>p.D3879N (0.0011%)</w:t>
        <w:br/>
        <w:t>p.R1074G (0.0011%)</w:t>
        <w:br/>
        <w:t>p.Q2711= (0.0011%)</w:t>
        <w:br/>
        <w:t>p.K400N (0.0011%)</w:t>
        <w:br/>
        <w:t>p.N1873S (0.0011%)</w:t>
        <w:br/>
        <w:t>p.L3726V (0.0011%)</w:t>
        <w:br/>
        <w:t>p.D2843Y (0.0011%)</w:t>
        <w:br/>
        <w:t>p.K1041N (0.0011%)</w:t>
        <w:br/>
        <w:t>p.T2235= (0.0011%)</w:t>
        <w:br/>
        <w:t>p.S2913N (0.0011%)</w:t>
        <w:br/>
        <w:t>p.G896A (0.0011%)</w:t>
        <w:br/>
        <w:t>p.E1991Q (0.0011%)</w:t>
        <w:br/>
        <w:t>p.T3375S (0.0011%)</w:t>
        <w:br/>
        <w:t>p.A2548Lfs*6 (0.0011%)</w:t>
        <w:br/>
        <w:t>p.D1731E (0.0011%)</w:t>
        <w:br/>
        <w:t>p.D1731A (0.0011%)</w:t>
        <w:br/>
        <w:t>p.M3821L (0.0011%)</w:t>
        <w:br/>
        <w:t>p.L3156Cfs*59 (0.0011%)</w:t>
        <w:br/>
        <w:t>p.N2840Y (0.0011%)</w:t>
        <w:br/>
        <w:t>p.E494K (0.0011%)</w:t>
        <w:br/>
        <w:t>p.R2010K (0.0011%)</w:t>
        <w:br/>
        <w:t>p.N2579S (0.0011%)</w:t>
        <w:br/>
        <w:t>p.D3055H (0.0011%)</w:t>
        <w:br/>
        <w:t>p.Q467L (0.0011%)</w:t>
        <w:br/>
        <w:t>p.Y631* (0.0011%)</w:t>
        <w:br/>
        <w:t>p.S1059= (0.0011%)</w:t>
        <w:br/>
        <w:t>p.T2676S (0.0011%)</w:t>
        <w:br/>
        <w:t>p.K1029Rfs*65 (0.0011%)</w:t>
        <w:br/>
        <w:t>p.P3668Tfs*8 (0.0011%)</w:t>
        <w:br/>
        <w:t>p.S754Y (0.0011%)</w:t>
        <w:br/>
        <w:t>p.A53Gfs*98 (0.0011%)</w:t>
        <w:br/>
        <w:t>p.R2207W (0.0011%)</w:t>
        <w:br/>
        <w:t>p.V2455L (0.0011%)</w:t>
        <w:br/>
        <w:t>p.A80P (0.0011%)</w:t>
        <w:br/>
        <w:t>p.E2762K (0.0011%)</w:t>
        <w:br/>
        <w:t>p.S92* (0.0011%)</w:t>
        <w:br/>
        <w:t>p.E432K (0.0011%)</w:t>
        <w:br/>
        <w:t>p.S90* (0.0011%)</w:t>
        <w:br/>
        <w:t>p.S2364C (0.0011%)</w:t>
        <w:br/>
        <w:t>p.P2128= (0.0011%)</w:t>
        <w:br/>
        <w:t>p.H3764Y (0.0011%)</w:t>
        <w:br/>
        <w:t>p.L612F (0.0011%)</w:t>
        <w:br/>
        <w:t>p.P655S (0.0011%)</w:t>
        <w:br/>
        <w:t>p.P3178L (0.0011%)</w:t>
        <w:br/>
        <w:t>p.R1658= (0.0011%)</w:t>
        <w:br/>
        <w:t>p.S2872L (0.0011%)</w:t>
        <w:br/>
        <w:t>p.R1150C (0.0011%)</w:t>
        <w:br/>
        <w:t>p.T3584S (0.0011%)</w:t>
        <w:br/>
        <w:t>p.D433Y (0.0011%)</w:t>
        <w:br/>
        <w:t>p.H1551D (0.0011%)</w:t>
        <w:br/>
        <w:t>p.L565V (0.0011%)</w:t>
        <w:br/>
        <w:t>p.N2280Y (0.0011%)</w:t>
        <w:br/>
        <w:t>p.K1457M (0.0011%)</w:t>
        <w:br/>
        <w:t>p.S742R (0.0011%)</w:t>
        <w:br/>
        <w:t>p.D649G (0.0011%)</w:t>
        <w:br/>
        <w:t>p.E3754K (0.0011%)</w:t>
        <w:br/>
        <w:t>p.S2536I (0.0011%)</w:t>
        <w:br/>
        <w:t>p.P13H (0.0011%)</w:t>
        <w:br/>
        <w:t>p.R3789H (0.0011%)</w:t>
        <w:br/>
        <w:t>p.R2621S (0.0011%)</w:t>
        <w:br/>
        <w:t>p.T3135I (0.0011%)</w:t>
        <w:br/>
        <w:t>p.Q1207H (0.0011%)</w:t>
        <w:br/>
        <w:t>p.A1795P (0.0011%)</w:t>
        <w:br/>
        <w:t>p.A1795V (0.0011%)</w:t>
        <w:br/>
        <w:t>p.S1886C (0.0011%)</w:t>
        <w:br/>
        <w:t>p.T923S (0.0011%)</w:t>
        <w:br/>
        <w:t>p.T1817A (0.0011%)</w:t>
        <w:br/>
        <w:t>p.G1721R (0.0011%)</w:t>
        <w:br/>
        <w:t>p.P1367S (0.0011%)</w:t>
        <w:br/>
        <w:t>p.G3765C (0.0011%)</w:t>
        <w:br/>
        <w:t>p.D2381N (0.0011%)</w:t>
        <w:br/>
        <w:t>p.G932V (0.0011%)</w:t>
        <w:br/>
        <w:t>p.H708P (0.0011%)</w:t>
        <w:br/>
        <w:t>p.D975H (0.0011%)</w:t>
        <w:br/>
        <w:t>p.P507S (0.0011%)</w:t>
        <w:br/>
        <w:t>p.R427= (0.0011%)</w:t>
        <w:br/>
        <w:t>p.S2869R (0.0011%)</w:t>
        <w:br/>
        <w:t>p.A2701S (0.0011%)</w:t>
        <w:br/>
        <w:t>p.K895R (0.0011%)</w:t>
        <w:br/>
        <w:t>p.K284Q (0.0011%)</w:t>
        <w:br/>
        <w:t>p.I611V (0.0011%)</w:t>
        <w:br/>
        <w:t>p.K1390Sfs*31 (0.0011%)</w:t>
        <w:br/>
        <w:t>p.T548I (0.0011%)</w:t>
        <w:br/>
        <w:t>p.M2992I (0.0011%)</w:t>
        <w:br/>
        <w:t>p.S2152G (0.0011%)</w:t>
        <w:br/>
        <w:t>p.S2511F (0.0011%)</w:t>
        <w:br/>
        <w:t>p.R862Q (0.0011%)</w:t>
        <w:br/>
        <w:t>p.A3388S (0.0011%)</w:t>
        <w:br/>
        <w:t>p.Q467E (0.0011%)</w:t>
        <w:br/>
        <w:t>p.P1306= (0.0011%)</w:t>
        <w:br/>
        <w:t>p.F2647L (0.0011%)</w:t>
        <w:br/>
        <w:t>p.R1981W (0.0011%)</w:t>
        <w:br/>
        <w:t>p.L642R (0.0011%)</w:t>
        <w:br/>
        <w:t>p.E3619K (0.0011%)</w:t>
        <w:br/>
        <w:t>p.G1080C (0.0011%)</w:t>
        <w:br/>
        <w:t>p.A3313P (0.0011%)</w:t>
        <w:br/>
        <w:t>p.S316W (0.0011%)</w:t>
        <w:br/>
        <w:t>p.E323Q (0.0011%)</w:t>
        <w:br/>
        <w:t>p.E2044K (0.0011%)</w:t>
        <w:br/>
        <w:t>p.E2398K (0.0011%)</w:t>
        <w:br/>
        <w:t>p.T3577K (0.0011%)</w:t>
        <w:br/>
        <w:t>p.T259I (0.0011%)</w:t>
        <w:br/>
        <w:t>p.M2029I (0.0011%)</w:t>
        <w:br/>
        <w:t>p.S1682T (0.0011%)</w:t>
        <w:br/>
        <w:t>p.S1058L (0.0011%)</w:t>
        <w:br/>
        <w:t>p.I1929M (0.0011%)</w:t>
        <w:br/>
        <w:t>p.C1158Y (0.0011%)</w:t>
        <w:br/>
        <w:t>p.R303I (0.0011%)</w:t>
        <w:br/>
        <w:t>p.R3774S (0.0011%)</w:t>
        <w:br/>
        <w:t>p.E2554Q (0.0011%)</w:t>
        <w:br/>
        <w:t>p.I235Nfs*18 (0.0011%)</w:t>
        <w:br/>
        <w:t>p.D1047E (0.0011%)</w:t>
        <w:br/>
        <w:t>p.R1402T (0.0011%)</w:t>
        <w:br/>
        <w:t>p.K1457E (0.0011%)</w:t>
        <w:br/>
        <w:t>p.E1680* (0.0011%)</w:t>
        <w:br/>
        <w:t>p.P1351L (0.0011%)</w:t>
        <w:br/>
        <w:t>p.D1580V (0.0011%)</w:t>
        <w:br/>
        <w:t>p.L2934= (0.0011%)</w:t>
        <w:br/>
        <w:t>p.Q3045H (0.0011%)</w:t>
        <w:br/>
        <w:t>p.R2207Q (0.0011%)</w:t>
        <w:br/>
        <w:t>p.S2586F (0.0011%)</w:t>
        <w:br/>
        <w:t>p.K334E (0.0011%)</w:t>
        <w:br/>
        <w:t>p.R869L (0.0033%)</w:t>
        <w:br/>
        <w:t>p.L139= (0.0033%)</w:t>
        <w:br/>
        <w:t>p.A2= (0.0033%)</w:t>
        <w:br/>
        <w:t>p.F402= (0.0022%)</w:t>
        <w:br/>
        <w:t>p.L92= (0.0022%)</w:t>
        <w:br/>
        <w:t>p.F3759= (0.0022%)</w:t>
        <w:br/>
        <w:t>p.H140= (0.0022%)</w:t>
        <w:br/>
        <w:t>p.L1210= (0.0022%)</w:t>
        <w:br/>
        <w:t>p.L3678= (0.0022%)</w:t>
        <w:br/>
        <w:t>p.R3063Q (0.0022%)</w:t>
        <w:br/>
        <w:t>p.R893S (0.0022%)</w:t>
        <w:br/>
        <w:t>p.S3389= (0.0022%)</w:t>
        <w:br/>
        <w:t>p.R368* (0.0022%)</w:t>
        <w:br/>
        <w:t>p.K404= (0.0022%)</w:t>
        <w:br/>
        <w:t>p.K1207N (0.0022%)</w:t>
        <w:br/>
        <w:t>p.I3447= (0.0022%)</w:t>
        <w:br/>
        <w:t>p.A1751S (0.0022%)</w:t>
        <w:br/>
        <w:t>p.E437Q (0.0022%)</w:t>
        <w:br/>
        <w:t>p.L241= (0.0022%)</w:t>
        <w:br/>
        <w:t>p.Q2664= (0.0022%)</w:t>
        <w:br/>
        <w:t>p.E2781V (0.0022%)</w:t>
        <w:br/>
        <w:t>p.G563V (0.0022%)</w:t>
        <w:br/>
        <w:t>p.A2671S (0.0022%)</w:t>
        <w:br/>
        <w:t>p.V832= (0.0022%)</w:t>
        <w:br/>
        <w:t>p.L401= (0.0022%)</w:t>
        <w:br/>
        <w:t>p.P2690L (0.0011%)</w:t>
        <w:br/>
        <w:t>p.V2246= (0.0011%)</w:t>
        <w:br/>
        <w:t>p.F2459= (0.0011%)</w:t>
        <w:br/>
        <w:t>p.P216= (0.0011%)</w:t>
        <w:br/>
        <w:t>p.S3472* (0.0011%)</w:t>
        <w:br/>
        <w:t>p.P1929L (0.0011%)</w:t>
        <w:br/>
        <w:t>p.P523= (0.0011%)</w:t>
        <w:br/>
        <w:t>p.V3202L (0.0011%)</w:t>
        <w:br/>
        <w:t>p.E1674K (0.0011%)</w:t>
        <w:br/>
        <w:t>p.V842F (0.0011%)</w:t>
        <w:br/>
        <w:t>p.L3310= (0.0011%)</w:t>
        <w:br/>
        <w:t>p.L2702= (0.0011%)</w:t>
        <w:br/>
        <w:t>p.E2758* (0.0011%)</w:t>
        <w:br/>
        <w:t>p.L3793V (0.0011%)</w:t>
        <w:br/>
        <w:t>p.R2705Q (0.0011%)</w:t>
        <w:br/>
        <w:t>p.C2855= (0.0011%)</w:t>
        <w:br/>
        <w:t>p.Q2722H (0.0011%)</w:t>
        <w:br/>
        <w:t>p.I1896L (0.0011%)</w:t>
        <w:br/>
        <w:t>p.R3281= (0.0011%)</w:t>
        <w:br/>
        <w:t>p.A1218T (0.0011%)</w:t>
        <w:br/>
        <w:t>p.T2114= (0.0011%)</w:t>
        <w:br/>
        <w:t>p.D2287V (0.0011%)</w:t>
        <w:br/>
        <w:t>p.M2294L (0.0011%)</w:t>
        <w:br/>
        <w:t>p.A2070= (0.0011%)</w:t>
        <w:br/>
        <w:t>p.G563D (0.0011%)</w:t>
        <w:br/>
        <w:t>p.P2387S (0.0011%)</w:t>
        <w:br/>
        <w:t>p.E3334K (0.0011%)</w:t>
        <w:br/>
        <w:t>p.P3747= (0.0011%)</w:t>
        <w:br/>
        <w:t>p.G3160= (0.0011%)</w:t>
        <w:br/>
        <w:t>p.I3637N (0.0011%)</w:t>
        <w:br/>
        <w:t>p.E1331V (0.0011%)</w:t>
        <w:br/>
        <w:t>p.E729K (0.0011%)</w:t>
        <w:br/>
        <w:t>p.D2419H (0.0011%)</w:t>
        <w:br/>
        <w:t>p.G3160R (0.0011%)</w:t>
        <w:br/>
        <w:t>p.L2611= (0.0011%)</w:t>
        <w:br/>
        <w:t>p.D1193Y (0.0011%)</w:t>
        <w:br/>
        <w:t>p.Q261E (0.0011%)</w:t>
        <w:br/>
        <w:t>p.L2050M (0.0011%)</w:t>
        <w:br/>
        <w:t>p.L3206F (0.0011%)</w:t>
        <w:br/>
        <w:t>p.E3462D (0.0011%)</w:t>
        <w:br/>
        <w:t>p.V554L (0.0011%)</w:t>
        <w:br/>
        <w:t>p.T1209= (0.0011%)</w:t>
        <w:br/>
        <w:t>p.A322V (0.0011%)</w:t>
        <w:br/>
        <w:t>p.E699D (0.0011%)</w:t>
        <w:br/>
        <w:t>p.I662= (0.0011%)</w:t>
        <w:br/>
        <w:t>p.C1497= (0.0011%)</w:t>
        <w:br/>
        <w:t>p.G3052R (0.0011%)</w:t>
        <w:br/>
        <w:t>p.A963S (0.0011%)</w:t>
        <w:br/>
        <w:t>p.L906= (0.0011%)</w:t>
        <w:br/>
        <w:t>p.L1579= (0.0011%)</w:t>
        <w:br/>
        <w:t>p.D1094A (0.0011%)</w:t>
        <w:br/>
        <w:t>p.T2707= (0.0011%)</w:t>
        <w:br/>
        <w:t>p.T559= (0.0011%)</w:t>
        <w:br/>
        <w:t>p.S909L (0.0011%)</w:t>
        <w:br/>
        <w:t>p.V3350L (0.0011%)</w:t>
        <w:br/>
        <w:t>p.Q1748E (0.0011%)</w:t>
        <w:br/>
        <w:t>p.K3201N (0.0011%)</w:t>
        <w:br/>
        <w:t>p.R2020M (0.0011%)</w:t>
        <w:br/>
        <w:t>p.T2838M (0.0011%)</w:t>
        <w:br/>
        <w:t>p.E2854Q (0.0011%)</w:t>
        <w:br/>
        <w:t>p.A2115= (0.0011%)</w:t>
        <w:br/>
        <w:t>p.E699= (0.0011%)</w:t>
        <w:br/>
        <w:t>p.P3268S (0.0011%)</w:t>
        <w:br/>
        <w:t>p.R2906C (0.0011%)</w:t>
        <w:br/>
        <w:t>p.M2220I (0.0011%)</w:t>
        <w:br/>
        <w:t>p.T1631= (0.0011%)</w:t>
        <w:br/>
        <w:t>p.K2627Q (0.0011%)</w:t>
        <w:br/>
        <w:t>p.E3120* (0.0011%)</w:t>
        <w:br/>
        <w:t>p.V1478= (0.0011%)</w:t>
        <w:br/>
        <w:t>p.P373= (0.0011%)</w:t>
        <w:br/>
        <w:t>p.E1112* (0.0011%)</w:t>
        <w:br/>
        <w:t>p.E3800K (0.0011%)</w:t>
        <w:br/>
        <w:t>p.S976C (0.0011%)</w:t>
        <w:br/>
        <w:t>p.M975I (0.0011%)</w:t>
        <w:br/>
        <w:t>p.M2342V (0.0011%)</w:t>
        <w:br/>
        <w:t>p.C3465* (0.0011%)</w:t>
        <w:br/>
        <w:t>p.E1346G (0.0011%)</w:t>
        <w:br/>
        <w:t>p.E3383K (0.0011%)</w:t>
        <w:br/>
        <w:t>p.V2539L (0.0011%)</w:t>
        <w:br/>
        <w:t>p.P2740= (0.0011%)</w:t>
        <w:br/>
        <w:t>p.A248= (0.0011%)</w:t>
        <w:br/>
        <w:t>p.R144M (0.0011%)</w:t>
        <w:br/>
        <w:t>p.M1192V (0.0011%)</w:t>
        <w:br/>
        <w:t>p.A482G (0.0011%)</w:t>
        <w:br/>
        <w:t>p.W1474C (0.0011%)</w:t>
        <w:br/>
        <w:t>p.E3694K (0.0011%)</w:t>
        <w:br/>
        <w:t>p.D3161N (0.0011%)</w:t>
        <w:br/>
        <w:t>p.L3770V (0.0011%)</w:t>
        <w:br/>
        <w:t>p.M826V (0.0011%)</w:t>
        <w:br/>
        <w:t>p.A2649= (0.0011%)</w:t>
        <w:br/>
        <w:t>p.V1290= (0.0011%)</w:t>
        <w:br/>
        <w:t>p.D3360N (0.0011%)</w:t>
        <w:br/>
        <w:t>p.L1210V (0.0011%)</w:t>
        <w:br/>
        <w:t>p.E2557D (0.0011%)</w:t>
        <w:br/>
        <w:t>p.L2018= (0.0011%)</w:t>
        <w:br/>
        <w:t>p.T646= (0.0011%)</w:t>
        <w:br/>
        <w:t>p.V1875L (0.0011%)</w:t>
        <w:br/>
        <w:t>p.R2689Q (0.0011%)</w:t>
        <w:br/>
        <w:t>p.M2338I (0.0011%)</w:t>
        <w:br/>
        <w:t>p.E1211Q (0.0011%)</w:t>
        <w:br/>
        <w:t>p.Q3628K (0.0011%)</w:t>
        <w:br/>
        <w:t>p.L2084= (0.0011%)</w:t>
        <w:br/>
        <w:t>p.N3029Y (0.0011%)</w:t>
        <w:br/>
        <w:t>p.K579N (0.0011%)</w:t>
        <w:br/>
        <w:t>p.H1962Y (0.0011%)</w:t>
        <w:br/>
        <w:t>p.I1002V (0.0011%)</w:t>
        <w:br/>
        <w:t>p.E2373K (0.0011%)</w:t>
        <w:br/>
        <w:t>p.H98D (0.0011%)</w:t>
        <w:br/>
        <w:t>p.E1805Q (0.0011%)</w:t>
        <w:br/>
        <w:t>p.R3725H (0.0011%)</w:t>
        <w:br/>
        <w:t>p.S2051= (0.0011%)</w:t>
        <w:br/>
        <w:t>p.E3483* (0.0011%)</w:t>
        <w:br/>
        <w:t>p.Y1336C (0.0011%)</w:t>
        <w:br/>
        <w:t>p.T3490S (0.0011%)</w:t>
        <w:br/>
        <w:t>p.E203D (0.0011%)</w:t>
        <w:br/>
        <w:t>p.V3326= (0.0011%)</w:t>
        <w:br/>
        <w:t>p.A2349S (0.0011%)</w:t>
        <w:br/>
        <w:t>p.L3825F (0.0011%)</w:t>
        <w:br/>
        <w:t>p.S2217= (0.0011%)</w:t>
        <w:br/>
        <w:t>p.R3757Q (0.0011%)</w:t>
        <w:br/>
        <w:t>p.L2297= (0.0011%)</w:t>
        <w:br/>
        <w:t>p.A2937S (0.0011%)</w:t>
        <w:br/>
        <w:t>p.L3448= (0.0011%)</w:t>
        <w:br/>
        <w:t>p.F2072C (0.0011%)</w:t>
        <w:br/>
        <w:t>p.K2801N (0.0011%)</w:t>
        <w:br/>
        <w:t>p.L3770= (0.0011%)</w:t>
        <w:br/>
        <w:t>p.N2962S (0.0011%)</w:t>
        <w:br/>
        <w:t>p.P1958Q (0.0011%)</w:t>
        <w:br/>
        <w:t>p.N3139K (0.0011%)</w:t>
        <w:br/>
        <w:t>p.G3379V (0.0011%)</w:t>
        <w:br/>
        <w:t>p.M2760T (0.0011%)</w:t>
        <w:br/>
        <w:t>p.T1569= (0.0011%)</w:t>
        <w:br/>
        <w:t>p.H3566D (0.0011%)</w:t>
        <w:br/>
        <w:t>p.C3601* (0.0011%)</w:t>
        <w:br/>
        <w:t>p.R1144P (0.0011%)</w:t>
        <w:br/>
        <w:t>p.R2048T (0.0011%)</w:t>
        <w:br/>
        <w:t>p.V399I (0.0011%)</w:t>
        <w:br/>
        <w:t>p.L3215= (0.0011%)</w:t>
        <w:br/>
        <w:t>p.T71I (0.0011%)</w:t>
        <w:br/>
        <w:t>p.S1254Y (0.0011%)</w:t>
        <w:br/>
        <w:t>p.G3830= (0.0011%)</w:t>
        <w:br/>
        <w:t>p.L3651= (0.0011%)</w:t>
        <w:br/>
        <w:t>p.R3821S (0.0011%)</w:t>
        <w:br/>
        <w:t>p.A747P (0.0011%)</w:t>
        <w:br/>
        <w:t>p.S722F (0.0011%)</w:t>
        <w:br/>
        <w:t>p.A1916P (0.0011%)</w:t>
        <w:br/>
        <w:t>p.I1418L (0.0011%)</w:t>
        <w:br/>
        <w:t>p.D1088Y (0.0011%)</w:t>
        <w:br/>
        <w:t>p.L1638= (0.0011%)</w:t>
        <w:br/>
        <w:t>p.A1623V (0.0011%)</w:t>
        <w:br/>
        <w:t>p.E2460K (0.0011%)</w:t>
        <w:br/>
        <w:t>p.T2969A (0.0011%)</w:t>
        <w:br/>
        <w:t>p.G896V (0.0011%)</w:t>
        <w:br/>
        <w:t>p.V2371M (0.0011%)</w:t>
        <w:br/>
        <w:t>p.G531E (0.0011%)</w:t>
        <w:br/>
        <w:t>p.Q2298= (0.0011%)</w:t>
        <w:br/>
        <w:t>p.R3514G (0.0011%)</w:t>
        <w:br/>
        <w:t>p.G3743V (0.0011%)</w:t>
        <w:br/>
        <w:t>p.F2490S (0.0011%)</w:t>
        <w:br/>
        <w:t>p.G1024C (0.0011%)</w:t>
        <w:br/>
        <w:t>p.S3026C (0.0011%)</w:t>
        <w:br/>
        <w:t>p.S1827= (0.0011%)</w:t>
        <w:br/>
        <w:t>p.H864Q (0.0011%)</w:t>
        <w:br/>
        <w:t>p.D2983G (0.0011%)</w:t>
        <w:br/>
        <w:t>p.A3186T (0.0011%)</w:t>
        <w:br/>
        <w:t>p.C2241Y (0.0011%)</w:t>
        <w:br/>
        <w:t>p.F690Sfs*8 (0.0065%)</w:t>
        <w:br/>
        <w:t>p.S1364Ffs*50 (0.0055%)</w:t>
        <w:br/>
        <w:t>p.R1417Gfs*59 (0.0055%)</w:t>
        <w:br/>
        <w:t>p.L204= (0.0044%)</w:t>
        <w:br/>
        <w:t>p.E74* (0.0033%)</w:t>
        <w:br/>
        <w:t>p.Q370* (0.0022%)</w:t>
        <w:br/>
        <w:t>p.F860= (0.0033%)</w:t>
        <w:br/>
        <w:t>p.D396Y (0.0033%)</w:t>
        <w:br/>
        <w:t>p.R367Q (0.0033%)</w:t>
        <w:br/>
        <w:t>p.A77T (0.0033%)</w:t>
        <w:br/>
        <w:t>p.C519S (0.0011%)</w:t>
        <w:br/>
        <w:t>p.E234K (0.0033%)</w:t>
        <w:br/>
        <w:t>p.S999T (0.0022%)</w:t>
        <w:br/>
        <w:t>p.E393* (0.0033%)</w:t>
        <w:br/>
        <w:t>p.Q613* (0.0033%)</w:t>
        <w:br/>
        <w:t>p.L353= (0.0022%)</w:t>
        <w:br/>
        <w:t>p.L362= (0.0022%)</w:t>
        <w:br/>
        <w:t>p.T667= (0.0022%)</w:t>
        <w:br/>
        <w:t>p.M286V (0.0022%)</w:t>
        <w:br/>
        <w:t>p.R691C (0.0022%)</w:t>
        <w:br/>
        <w:t>p.E1783K (0.0022%)</w:t>
        <w:br/>
        <w:t>p.R344W (0.0022%)</w:t>
        <w:br/>
        <w:t>p.V1073= (0.0022%)</w:t>
        <w:br/>
        <w:t>p.C414Pfs*4 (0.0011%)</w:t>
        <w:br/>
        <w:t>p.P232L (0.0022%)</w:t>
        <w:br/>
        <w:t>p.S132C (0.0022%)</w:t>
        <w:br/>
        <w:t>p.E159K (0.0022%)</w:t>
        <w:br/>
        <w:t>p.L1198P (0.0022%)</w:t>
        <w:br/>
        <w:t>p.P670S (0.0022%)</w:t>
        <w:br/>
        <w:t>p.D376E (0.0022%)</w:t>
        <w:br/>
        <w:t>p.A614S (0.0022%)</w:t>
        <w:br/>
        <w:t>p.L527P (0.0022%)</w:t>
        <w:br/>
        <w:t>p.R718H (0.0022%)</w:t>
        <w:br/>
        <w:t>p.N1522S (0.0022%)</w:t>
        <w:br/>
        <w:t>p.S422F (0.0022%)</w:t>
        <w:br/>
        <w:t>p.V1711M (0.0011%)</w:t>
        <w:br/>
        <w:t>p.R505* (0.0022%)</w:t>
        <w:br/>
        <w:t>p.D1734= (0.0011%)</w:t>
        <w:br/>
        <w:t>p.E532Q (0.0011%)</w:t>
        <w:br/>
        <w:t>p.S538P (0.0011%)</w:t>
        <w:br/>
        <w:t>p.G795S (0.0011%)</w:t>
        <w:br/>
        <w:t>p.S1232C (0.0011%)</w:t>
        <w:br/>
        <w:t>p.V766L (0.0011%)</w:t>
        <w:br/>
        <w:t>p.R1268C (0.0011%)</w:t>
        <w:br/>
        <w:t>p.G1151C (0.0011%)</w:t>
        <w:br/>
        <w:t>p.K657R (0.0011%)</w:t>
        <w:br/>
        <w:t>p.L205= (0.0011%)</w:t>
        <w:br/>
        <w:t>p.P665= (0.0011%)</w:t>
        <w:br/>
        <w:t>p.S491L (0.0011%)</w:t>
        <w:br/>
        <w:t>p.Q112= (0.0011%)</w:t>
        <w:br/>
        <w:t>p.R934S (0.0011%)</w:t>
        <w:br/>
        <w:t>p.Q1192K (0.0011%)</w:t>
        <w:br/>
        <w:t>p.R1078Q (0.0011%)</w:t>
        <w:br/>
        <w:t>p.P1521= (0.0011%)</w:t>
        <w:br/>
        <w:t>p.V1703L (0.0011%)</w:t>
        <w:br/>
        <w:t>p.Q992* (0.0011%)</w:t>
        <w:br/>
        <w:t>p.E942K (0.0011%)</w:t>
        <w:br/>
        <w:t>p.D925Y (0.0011%)</w:t>
        <w:br/>
        <w:t>p.P1444H (0.0011%)</w:t>
        <w:br/>
        <w:t>p.A1297V (0.0011%)</w:t>
        <w:br/>
        <w:t>p.T1181M (0.0011%)</w:t>
        <w:br/>
        <w:t>p.V1500M (0.0011%)</w:t>
        <w:br/>
        <w:t>p.E47* (0.0011%)</w:t>
        <w:br/>
        <w:t>p.I463M (0.0011%)</w:t>
        <w:br/>
        <w:t>p.I833M (0.0011%)</w:t>
        <w:br/>
        <w:t>p.W1060* (0.0011%)</w:t>
        <w:br/>
        <w:t>p.E1343K (0.0011%)</w:t>
        <w:br/>
        <w:t>p.E544* (0.0011%)</w:t>
        <w:br/>
        <w:t>p.V339F (0.0011%)</w:t>
        <w:br/>
        <w:t>p.P928L (0.0011%)</w:t>
        <w:br/>
        <w:t>p.V1175A (0.0011%)</w:t>
        <w:br/>
        <w:t>p.D1705H (0.0011%)</w:t>
        <w:br/>
        <w:t>p.G1425R (0.0011%)</w:t>
        <w:br/>
        <w:t>p.R917L (0.0011%)</w:t>
        <w:br/>
        <w:t>p.A607T (0.0011%)</w:t>
        <w:br/>
        <w:t>p.G1408V (0.0011%)</w:t>
        <w:br/>
        <w:t>p.L539V (0.0011%)</w:t>
        <w:br/>
        <w:t>p.P1497= (0.0011%)</w:t>
        <w:br/>
        <w:t>p.S1798C (0.0011%)</w:t>
        <w:br/>
        <w:t>p.Q1118* (0.0011%)</w:t>
        <w:br/>
        <w:t>p.R245P (0.0011%)</w:t>
        <w:br/>
        <w:t>p.T1572= (0.0011%)</w:t>
        <w:br/>
        <w:t>p.E158= (0.0011%)</w:t>
        <w:br/>
        <w:t>p.V534= (0.0011%)</w:t>
        <w:br/>
        <w:t>p.S1385F (0.0011%)</w:t>
        <w:br/>
        <w:t>p.E51A (0.0011%)</w:t>
        <w:br/>
        <w:t>p.H798Y (0.0011%)</w:t>
        <w:br/>
        <w:t>p.R1729H (0.0011%)</w:t>
        <w:br/>
        <w:t>p.S609I (0.0011%)</w:t>
        <w:br/>
        <w:t>p.G743D (0.0011%)</w:t>
        <w:br/>
        <w:t>p.S641R (0.0011%)</w:t>
        <w:br/>
        <w:t>p.N476D (0.0011%)</w:t>
        <w:br/>
        <w:t>p.R622L (0.0011%)</w:t>
        <w:br/>
        <w:t>p.K967M (0.0011%)</w:t>
        <w:br/>
        <w:t>p.T725S (0.0011%)</w:t>
        <w:br/>
        <w:t>p.Q883* (0.0011%)</w:t>
        <w:br/>
        <w:t>p.V384= (0.0011%)</w:t>
        <w:br/>
        <w:t>p.M1029I (0.0011%)</w:t>
        <w:br/>
        <w:t>p.G1399R (0.0011%)</w:t>
        <w:br/>
        <w:t>p.R901H (0.0011%)</w:t>
        <w:br/>
        <w:t>p.L1767V (0.0011%)</w:t>
        <w:br/>
        <w:t>p.Y587C (0.0011%)</w:t>
        <w:br/>
        <w:t>p.W441* (0.0011%)</w:t>
        <w:br/>
        <w:t>p.R197S (0.0011%)</w:t>
        <w:br/>
        <w:t>p.D1590N (0.0011%)</w:t>
        <w:br/>
        <w:t>p.S526T (0.0011%)</w:t>
        <w:br/>
        <w:t>p.A551S (0.0011%)</w:t>
        <w:br/>
        <w:t>p.K14* (0.0011%)</w:t>
        <w:br/>
        <w:t>p.I898F (0.0011%)</w:t>
        <w:br/>
        <w:t>p.R1529L (0.0011%)</w:t>
        <w:br/>
        <w:t>p.E1679G (0.0011%)</w:t>
        <w:br/>
        <w:t>p.E588Q (0.0011%)</w:t>
        <w:br/>
        <w:t>p.R1706H (0.0011%)</w:t>
        <w:br/>
        <w:t>p.Y865C (0.0011%)</w:t>
        <w:br/>
        <w:t>p.E656* (0.0011%)</w:t>
        <w:br/>
        <w:t>p.P1771L (0.0011%)</w:t>
        <w:br/>
        <w:t>p.V766M (0.0011%)</w:t>
        <w:br/>
        <w:t>p.T1173N (0.0011%)</w:t>
        <w:br/>
        <w:t>p.V1299= (0.0011%)</w:t>
        <w:br/>
        <w:t>p.M1625T (0.0011%)</w:t>
        <w:br/>
        <w:t>p.A1141T (0.0011%)</w:t>
        <w:br/>
        <w:t>p.K720E (0.0011%)</w:t>
        <w:br/>
        <w:t>p.R139S (0.0011%)</w:t>
        <w:br/>
        <w:t>p.A1722P (0.0011%)</w:t>
        <w:br/>
        <w:t>p.S1130C (0.0011%)</w:t>
        <w:br/>
        <w:t>p.F143L (0.0011%)</w:t>
        <w:br/>
        <w:t>p.A675= (0.0011%)</w:t>
        <w:br/>
        <w:t>p.S742L (0.0011%)</w:t>
        <w:br/>
        <w:t>p.R639L (0.0011%)</w:t>
        <w:br/>
        <w:t>p.T382A (0.0011%)</w:t>
        <w:br/>
        <w:t>p.M276I (0.0011%)</w:t>
        <w:br/>
        <w:t>p.V199Ffs*3 (0.0011%)</w:t>
        <w:br/>
        <w:t>p.I195Sfs*39 (0.0011%)</w:t>
        <w:br/>
        <w:t>p.E1513K (0.0011%)</w:t>
        <w:br/>
        <w:t>p.G1693D (0.0011%)</w:t>
        <w:br/>
        <w:t>p.A224T (0.0011%)</w:t>
        <w:br/>
        <w:t>p.R1409Q (0.0011%)</w:t>
        <w:br/>
        <w:t>p.N486K (0.0011%)</w:t>
        <w:br/>
        <w:t>p.Q1714H (0.0011%)</w:t>
        <w:br/>
        <w:t>p.D1590_K1591del (0.0011%)</w:t>
        <w:br/>
        <w:t>p.R988P (0.0011%)</w:t>
        <w:br/>
        <w:t>p.R917Q (0.0011%)</w:t>
        <w:br/>
        <w:t>p.D416Y (0.0011%)</w:t>
        <w:br/>
        <w:t>p.M815I (0.0011%)</w:t>
        <w:br/>
        <w:t>p.R120I (0.0011%)</w:t>
        <w:br/>
        <w:t>p.P670L (0.0011%)</w:t>
        <w:br/>
        <w:t>p.P1786S (0.0011%)</w:t>
        <w:br/>
        <w:t>p.K1404T (0.0011%)</w:t>
        <w:br/>
        <w:t>p.N133S (0.0011%)</w:t>
        <w:br/>
        <w:t>p.R57H (0.0011%)</w:t>
        <w:br/>
        <w:t>p.E1179* (0.0011%)</w:t>
        <w:br/>
        <w:t>p.L1480V (0.0011%)</w:t>
        <w:br/>
        <w:t>p.V472M (0.0011%)</w:t>
        <w:br/>
        <w:t>p.E392* (0.0011%)</w:t>
        <w:br/>
        <w:t>p.S1507Y (0.0011%)</w:t>
        <w:br/>
        <w:t>p.Y194* (0.0011%)</w:t>
        <w:br/>
        <w:t>p.Y194Lfs*41 (0.0011%)</w:t>
        <w:br/>
        <w:t>p.R197* (0.0011%)</w:t>
        <w:br/>
        <w:t>p.V78L (0.0011%)</w:t>
        <w:br/>
        <w:t>p.E1490K (0.0011%)</w:t>
        <w:br/>
        <w:t>p.A84E (0.0011%)</w:t>
        <w:br/>
        <w:t>p.R1032* (0.0011%)</w:t>
        <w:br/>
        <w:t>p.G1204R (0.0011%)</w:t>
        <w:br/>
        <w:t>p.L612Rfs*86 (0.0011%)</w:t>
        <w:br/>
        <w:t>p.F408V (0.0011%)</w:t>
        <w:br/>
        <w:t>p.R1289S (0.0011%)</w:t>
        <w:br/>
        <w:t>p.E984V (0.0011%)</w:t>
        <w:br/>
        <w:t>p.I490L (0.0011%)</w:t>
        <w:br/>
        <w:t>p.D1696Gfs*10 (0.0011%)</w:t>
        <w:br/>
        <w:t>p.E1523D (0.0011%)</w:t>
        <w:br/>
        <w:t>p.V637Afs*18 (0.0011%)</w:t>
        <w:br/>
        <w:t>p.R458* (0.0011%)</w:t>
        <w:br/>
        <w:t>p.C696W (0.0011%)</w:t>
        <w:br/>
        <w:t>p.L1051Hfs*2 (0.0011%)</w:t>
        <w:br/>
        <w:t>p.H1746_R1751del (0.0011%)</w:t>
        <w:br/>
        <w:t>p.L146Sfs*36 (0.0011%)</w:t>
        <w:br/>
        <w:t>p.F1710Sfs*116 (0.0011%)</w:t>
        <w:br/>
        <w:t>p.I774Sfs*55 (0.0011%)</w:t>
        <w:br/>
        <w:t>p.L688Sfs*6 (0.0011%)</w:t>
        <w:br/>
        <w:t>p.T1057Pfs*13 (0.0011%)</w:t>
        <w:br/>
        <w:t>p.S716F (0.0011%)</w:t>
        <w:br/>
        <w:t>p.P1675L (0.0011%)</w:t>
        <w:br/>
        <w:t>p.L264_G269del (0.0011%)</w:t>
        <w:br/>
        <w:t>p.D1677Tfs*149 (0.0011%)</w:t>
        <w:br/>
        <w:t>p.L177Wfs*4 (0.0011%)</w:t>
        <w:br/>
        <w:t>p.R611Q (0.0011%)</w:t>
        <w:br/>
        <w:t>p.H1727Cfs*3 (0.0011%)</w:t>
        <w:br/>
        <w:t>p.S497T (0.0033%)</w:t>
        <w:br/>
        <w:t>p.M487V (0.0033%)</w:t>
        <w:br/>
        <w:t>p.E18K (0.0033%)</w:t>
        <w:br/>
        <w:t>p.D75N (0.0033%)</w:t>
        <w:br/>
        <w:t>p.R37L (0.0033%)</w:t>
        <w:br/>
        <w:t>p.R77C (0.0033%)</w:t>
        <w:br/>
        <w:t>p.P172S (0.0022%)</w:t>
        <w:br/>
        <w:t>p.R705P (0.0022%)</w:t>
        <w:br/>
        <w:t>p.W369L (0.0022%)</w:t>
        <w:br/>
        <w:t>p.F695I (0.0022%)</w:t>
        <w:br/>
        <w:t>p.T844I (0.0022%)</w:t>
        <w:br/>
        <w:t>p.L2186F (0.0022%)</w:t>
        <w:br/>
        <w:t>p.R976H (0.0022%)</w:t>
        <w:br/>
        <w:t>p.R1284L (0.0022%)</w:t>
        <w:br/>
        <w:t>p.L1269H (0.0022%)</w:t>
        <w:br/>
        <w:t>p.L424V (0.0022%)</w:t>
        <w:br/>
        <w:t>p.M2047I (0.0022%)</w:t>
        <w:br/>
        <w:t>p.N336S (0.0022%)</w:t>
        <w:br/>
        <w:t>p.S780L (0.0022%)</w:t>
        <w:br/>
        <w:t>p.R665= (0.0022%)</w:t>
        <w:br/>
        <w:t>p.E132D (0.0022%)</w:t>
        <w:br/>
        <w:t>p.G1191C (0.0022%)</w:t>
        <w:br/>
        <w:t>p.D1165Y (0.0022%)</w:t>
        <w:br/>
        <w:t>p.E719V (0.0022%)</w:t>
        <w:br/>
        <w:t>p.P1247L (0.0022%)</w:t>
        <w:br/>
        <w:t>p.P400= (0.0022%)</w:t>
        <w:br/>
        <w:t>p.K176N (0.0022%)</w:t>
        <w:br/>
        <w:t>p.R231L (0.0022%)</w:t>
        <w:br/>
        <w:t>p.A186= (0.0022%)</w:t>
        <w:br/>
        <w:t>p.E915K (0.0022%)</w:t>
        <w:br/>
        <w:t>p.Q1153H (0.0022%)</w:t>
        <w:br/>
        <w:t>p.V533L (0.0022%)</w:t>
        <w:br/>
        <w:t>p.I2199F (0.0022%)</w:t>
        <w:br/>
        <w:t>p.A1260S (0.0022%)</w:t>
        <w:br/>
        <w:t>p.A1943T (0.0022%)</w:t>
        <w:br/>
        <w:t>p.L1119F (0.0022%)</w:t>
        <w:br/>
        <w:t>p.R21S (0.0022%)</w:t>
        <w:br/>
        <w:t>p.N1396S (0.0011%)</w:t>
        <w:br/>
        <w:t>p.N1971Y (0.0011%)</w:t>
        <w:br/>
        <w:t>p.D1710= (0.0011%)</w:t>
        <w:br/>
        <w:t>p.G660R (0.0011%)</w:t>
        <w:br/>
        <w:t>p.R1556= (0.0011%)</w:t>
        <w:br/>
        <w:t>p.E1424D (0.0011%)</w:t>
        <w:br/>
        <w:t>p.A1101G (0.0011%)</w:t>
        <w:br/>
        <w:t>p.A341T (0.0011%)</w:t>
        <w:br/>
        <w:t>p.C445S (0.0011%)</w:t>
        <w:br/>
        <w:t>p.A1510= (0.0011%)</w:t>
        <w:br/>
        <w:t>p.I1933V (0.0011%)</w:t>
        <w:br/>
        <w:t>p.R1308= (0.0011%)</w:t>
        <w:br/>
        <w:t>p.F1667= (0.0011%)</w:t>
        <w:br/>
        <w:t>p.R1037L (0.0011%)</w:t>
        <w:br/>
        <w:t>p.P1148H (0.0011%)</w:t>
        <w:br/>
        <w:t>p.G894V (0.0011%)</w:t>
        <w:br/>
        <w:t>p.K1277= (0.0011%)</w:t>
        <w:br/>
        <w:t>p.R765L (0.0011%)</w:t>
        <w:br/>
        <w:t>p.V901= (0.0011%)</w:t>
        <w:br/>
        <w:t>p.A1883= (0.0011%)</w:t>
        <w:br/>
        <w:t>p.D90= (0.0011%)</w:t>
        <w:br/>
        <w:t>p.R573L (0.0011%)</w:t>
        <w:br/>
        <w:t>p.R1675H (0.0011%)</w:t>
        <w:br/>
        <w:t>p.E1578D (0.0011%)</w:t>
        <w:br/>
        <w:t>p.Y1490H (0.0011%)</w:t>
        <w:br/>
        <w:t>p.S2034Y (0.0011%)</w:t>
        <w:br/>
        <w:t>p.P1363H (0.0011%)</w:t>
        <w:br/>
        <w:t>p.D1422H (0.0011%)</w:t>
        <w:br/>
        <w:t>p.Q401K (0.0011%)</w:t>
        <w:br/>
        <w:t>p.R1308L (0.0011%)</w:t>
        <w:br/>
        <w:t>p.Q1408* (0.0011%)</w:t>
        <w:br/>
        <w:t>p.V1016M (0.0011%)</w:t>
        <w:br/>
        <w:t>p.E396K (0.0011%)</w:t>
        <w:br/>
        <w:t>p.D2168N (0.0011%)</w:t>
        <w:br/>
        <w:t>p.V1351F (0.0011%)</w:t>
        <w:br/>
        <w:t>p.E1299= (0.0011%)</w:t>
        <w:br/>
        <w:t>p.V2108L (0.0011%)</w:t>
        <w:br/>
        <w:t>p.R1308W (0.0011%)</w:t>
        <w:br/>
        <w:t>p.S1991F (0.0011%)</w:t>
        <w:br/>
        <w:t>p.Q1988R (0.0011%)</w:t>
        <w:br/>
        <w:t>p.Q2035H (0.0011%)</w:t>
        <w:br/>
        <w:t>p.G1773R (0.0011%)</w:t>
        <w:br/>
        <w:t>p.D1955N (0.0011%)</w:t>
        <w:br/>
        <w:t>p.D1405N (0.0011%)</w:t>
        <w:br/>
        <w:t>p.E1558K (0.0011%)</w:t>
        <w:br/>
        <w:t>p.P642A (0.0011%)</w:t>
        <w:br/>
        <w:t>p.A1126S (0.0011%)</w:t>
        <w:br/>
        <w:t>p.L493V (0.0011%)</w:t>
        <w:br/>
        <w:t>p.R1839C (0.0011%)</w:t>
        <w:br/>
        <w:t>p.L1217= (0.0011%)</w:t>
        <w:br/>
        <w:t>p.G24Afs*30 (0.0011%)</w:t>
        <w:br/>
        <w:t>p.S1892N (0.0011%)</w:t>
        <w:br/>
        <w:t>p.P486L (0.0011%)</w:t>
        <w:br/>
        <w:t>p.D2166Y (0.0011%)</w:t>
        <w:br/>
        <w:t>p.R446Q (0.0011%)</w:t>
        <w:br/>
        <w:t>p.E1898* (0.0011%)</w:t>
        <w:br/>
        <w:t>p.A2180V (0.0011%)</w:t>
        <w:br/>
        <w:t>p.T1090= (0.0011%)</w:t>
        <w:br/>
        <w:t>p.K884= (0.0011%)</w:t>
        <w:br/>
        <w:t>p.G2014= (0.0011%)</w:t>
        <w:br/>
        <w:t>p.E1267* (0.0011%)</w:t>
        <w:br/>
        <w:t>p.R1041Q (0.0011%)</w:t>
        <w:br/>
        <w:t>p.A2040= (0.0011%)</w:t>
        <w:br/>
        <w:t>p.E502D (0.0011%)</w:t>
        <w:br/>
        <w:t>p.A2243S (0.0011%)</w:t>
        <w:br/>
        <w:t>p.K983N (0.0011%)</w:t>
        <w:br/>
        <w:t>p.I478M (0.0011%)</w:t>
        <w:br/>
        <w:t>p.P135S (0.0011%)</w:t>
        <w:br/>
        <w:t>p.D2128Y (0.0011%)</w:t>
        <w:br/>
        <w:t>p.E1648* (0.0011%)</w:t>
        <w:br/>
        <w:t>p.R1193T (0.0011%)</w:t>
        <w:br/>
        <w:t>p.E1296K (0.0011%)</w:t>
        <w:br/>
        <w:t>p.G2039W (0.0011%)</w:t>
        <w:br/>
        <w:t>p.H1534P (0.0011%)</w:t>
        <w:br/>
        <w:t>p.S2018R (0.0011%)</w:t>
        <w:br/>
        <w:t>p.K694E (0.0011%)</w:t>
        <w:br/>
        <w:t>p.Y1575C (0.0011%)</w:t>
        <w:br/>
        <w:t>p.P2088S (0.0011%)</w:t>
        <w:br/>
        <w:t>p.R1879L (0.0011%)</w:t>
        <w:br/>
        <w:t>p.P452= (0.0011%)</w:t>
        <w:br/>
        <w:t>p.R1160H (0.0011%)</w:t>
        <w:br/>
        <w:t>p.P936L (0.0011%)</w:t>
        <w:br/>
        <w:t>p.R955S (0.0011%)</w:t>
        <w:br/>
        <w:t>p.L2222= (0.0011%)</w:t>
        <w:br/>
        <w:t>p.E1241D (0.0011%)</w:t>
        <w:br/>
        <w:t>p.K1540Q (0.0011%)</w:t>
        <w:br/>
        <w:t>p.W1331C (0.0011%)</w:t>
        <w:br/>
        <w:t>p.Y1381C (0.0011%)</w:t>
        <w:br/>
        <w:t>p.A129= (0.0011%)</w:t>
        <w:br/>
        <w:t>p.W1916L (0.0011%)</w:t>
        <w:br/>
        <w:t>p.M1998V (0.0011%)</w:t>
        <w:br/>
        <w:t>p.C558= (0.0011%)</w:t>
        <w:br/>
        <w:t>p.D530V (0.0011%)</w:t>
        <w:br/>
        <w:t>p.E2085Q (0.0011%)</w:t>
        <w:br/>
        <w:t>p.R2259W (0.0011%)</w:t>
        <w:br/>
        <w:t>p.G1501= (0.0011%)</w:t>
        <w:br/>
        <w:t>p.M1470L (0.0011%)</w:t>
        <w:br/>
        <w:t>p.K576N (0.0011%)</w:t>
        <w:br/>
        <w:t>p.I2048M (0.0011%)</w:t>
        <w:br/>
        <w:t>p.L283P (0.0011%)</w:t>
        <w:br/>
        <w:t>p.R93I (0.0011%)</w:t>
        <w:br/>
        <w:t>p.Q2208R (0.0011%)</w:t>
        <w:br/>
        <w:t>p.T2202M (0.0011%)</w:t>
        <w:br/>
        <w:t>p.S1361R (0.0011%)</w:t>
        <w:br/>
        <w:t>p.G702R (0.0011%)</w:t>
        <w:br/>
        <w:t>p.Q2143L (0.0011%)</w:t>
        <w:br/>
        <w:t>p.Q1993H (0.0011%)</w:t>
        <w:br/>
        <w:t>p.D1623Y (0.0011%)</w:t>
        <w:br/>
        <w:t>p.G1944R (0.0011%)</w:t>
        <w:br/>
        <w:t>p.S1340= (0.0011%)</w:t>
        <w:br/>
        <w:t>p.R1382L (0.0011%)</w:t>
        <w:br/>
        <w:t>p.R1077C (0.0011%)</w:t>
        <w:br/>
        <w:t>p.L1397F (0.0011%)</w:t>
        <w:br/>
        <w:t>p.Y1012= (0.0011%)</w:t>
        <w:br/>
        <w:t>p.G1936A (0.0011%)</w:t>
        <w:br/>
        <w:t>p.Y1046C (0.0011%)</w:t>
        <w:br/>
        <w:t>p.L145F (0.0011%)</w:t>
        <w:br/>
        <w:t>p.Q2052E (0.0011%)</w:t>
        <w:br/>
        <w:t>p.E1377* (0.0011%)</w:t>
        <w:br/>
        <w:t>p.E2229A (0.0011%)</w:t>
        <w:br/>
        <w:t>p.R1284W (0.0011%)</w:t>
        <w:br/>
        <w:t>p.R1289L (0.0011%)</w:t>
        <w:br/>
        <w:t>p.A1061T (0.0011%)</w:t>
        <w:br/>
        <w:t>p.V1402M (0.0011%)</w:t>
        <w:br/>
        <w:t>p.R93K (0.0011%)</w:t>
        <w:br/>
        <w:t>p.R793P (0.0011%)</w:t>
        <w:br/>
        <w:t>p.V1426A (0.0011%)</w:t>
        <w:br/>
        <w:t>p.M2252Yfs*52 (0.0011%)</w:t>
        <w:br/>
        <w:t>p.V544L (0.0011%)</w:t>
        <w:br/>
        <w:t>p.G364R (0.0011%)</w:t>
        <w:br/>
        <w:t>p.D339Y (0.0011%)</w:t>
        <w:br/>
        <w:t>p.P1205L (0.0011%)</w:t>
        <w:br/>
        <w:t>p.S1456= (0.0011%)</w:t>
        <w:br/>
        <w:t>p.S38R (0.0011%)</w:t>
        <w:br/>
        <w:t>p.Q1993L (0.0011%)</w:t>
        <w:br/>
        <w:t>p.L1837= (0.0011%)</w:t>
        <w:br/>
        <w:t>p.D2013V (0.0011%)</w:t>
        <w:br/>
        <w:t>p.R1566I (0.0011%)</w:t>
        <w:br/>
        <w:t>p.P564L (0.0011%)</w:t>
        <w:br/>
        <w:t>p.E1533* (0.0011%)</w:t>
        <w:br/>
        <w:t>p.A781V (0.0011%)</w:t>
        <w:br/>
        <w:t>p.K954N (0.0011%)</w:t>
        <w:br/>
        <w:t>p.A581T (0.0011%)</w:t>
        <w:br/>
        <w:t>p.A1140T (0.0011%)</w:t>
        <w:br/>
        <w:t>p.V1218L (0.0011%)</w:t>
        <w:br/>
        <w:t>p.V1384L (0.0011%)</w:t>
        <w:br/>
        <w:t>p.P1610H (0.0011%)</w:t>
        <w:br/>
        <w:t>p.P1088_R1092del (0.0011%)</w:t>
        <w:br/>
        <w:t>p.E575= (0.0011%)</w:t>
        <w:br/>
        <w:t>p.V1154I (0.0011%)</w:t>
        <w:br/>
        <w:t>p.H1934Q (0.0011%)</w:t>
        <w:br/>
        <w:t>p.A1225P (0.0011%)</w:t>
        <w:br/>
        <w:t>p.S37F (0.0469%)</w:t>
        <w:br/>
        <w:t>p.S37C (0.0229%)</w:t>
        <w:br/>
        <w:t>p.S33C (0.0153%)</w:t>
        <w:br/>
        <w:t>p.K416E (0.0131%)</w:t>
        <w:br/>
        <w:t>p.T41A (0.0109%)</w:t>
        <w:br/>
        <w:t>p.R361H (0.0098%)</w:t>
        <w:br/>
        <w:t>p.S45P (0.0098%)</w:t>
        <w:br/>
        <w:t>p.G34R (0.0076%)</w:t>
        <w:br/>
        <w:t>p.G34V (0.0076%)</w:t>
        <w:br/>
        <w:t>p.T59= (0.0055%)</w:t>
        <w:br/>
        <w:t>p.D32N (0.0055%)</w:t>
        <w:br/>
        <w:t>p.S45del (0.0055%)</w:t>
        <w:br/>
        <w:t>p.D32Y (0.0055%)</w:t>
        <w:br/>
        <w:t>p.R77L (0.0044%)</w:t>
        <w:br/>
        <w:t>p.A300S (0.0044%)</w:t>
        <w:br/>
        <w:t>p.E235Q (0.0044%)</w:t>
        <w:br/>
        <w:t>p.K292E (0.0044%)</w:t>
        <w:br/>
        <w:t>p.A510S (0.0044%)</w:t>
        <w:br/>
        <w:t>p.P171L (0.0044%)</w:t>
        <w:br/>
        <w:t>p.S37Y (0.0044%)</w:t>
        <w:br/>
        <w:t>p.L769= (0.0033%)</w:t>
        <w:br/>
        <w:t>p.M328I (0.0033%)</w:t>
        <w:br/>
        <w:t>p.A627S (0.0033%)</w:t>
        <w:br/>
        <w:t>p.R566L (0.0033%)</w:t>
        <w:br/>
        <w:t>p.D32V (0.0022%)</w:t>
        <w:br/>
        <w:t>p.P192S (0.0033%)</w:t>
        <w:br/>
        <w:t>p.K416* (0.0033%)</w:t>
        <w:br/>
        <w:t>p.A233S (0.0033%)</w:t>
        <w:br/>
        <w:t>p.R820S (0.0011%)</w:t>
        <w:br/>
        <w:t>p.D219V (0.0033%)</w:t>
        <w:br/>
        <w:t>p.T75= (0.0033%)</w:t>
        <w:br/>
        <w:t>p.D32H (0.0011%)</w:t>
        <w:br/>
        <w:t>p.C350Y (0.0033%)</w:t>
        <w:br/>
        <w:t>p.S45V (0.0033%)</w:t>
        <w:br/>
        <w:t>p.S904= (0.0022%)</w:t>
        <w:br/>
        <w:t>p.L402F (0.0022%)</w:t>
        <w:br/>
        <w:t>p.R389G (0.0022%)</w:t>
        <w:br/>
        <w:t>p.I200T (0.0022%)</w:t>
        <w:br/>
        <w:t>p.G691S (0.0022%)</w:t>
        <w:br/>
        <w:t>p.G825= (0.0022%)</w:t>
        <w:br/>
        <w:t>p.I491S (0.0022%)</w:t>
        <w:br/>
        <w:t>p.V648I (0.0022%)</w:t>
        <w:br/>
        <w:t>p.L310R (0.0022%)</w:t>
        <w:br/>
        <w:t>p.G349R (0.0022%)</w:t>
        <w:br/>
        <w:t>p.R449C (0.0022%)</w:t>
        <w:br/>
        <w:t>p.R969L (0.0022%)</w:t>
        <w:br/>
        <w:t>p.R389L (0.0022%)</w:t>
        <w:br/>
        <w:t>p.P469L (0.0022%)</w:t>
        <w:br/>
        <w:t>p.R348= (0.0011%)</w:t>
        <w:br/>
        <w:t>p.E55K (0.0022%)</w:t>
        <w:br/>
        <w:t>p.D404Y (0.0022%)</w:t>
        <w:br/>
        <w:t>p.L406F (0.0022%)</w:t>
        <w:br/>
        <w:t>p.S406R (0.0022%)</w:t>
        <w:br/>
        <w:t>p.S462L (0.0022%)</w:t>
        <w:br/>
        <w:t>p.E738K (0.0011%)</w:t>
        <w:br/>
        <w:t>p.C213F (0.0022%)</w:t>
        <w:br/>
        <w:t>p.E394* (0.0022%)</w:t>
        <w:br/>
        <w:t>p.E210K (0.0022%)</w:t>
        <w:br/>
        <w:t>p.R297L (0.0022%)</w:t>
        <w:br/>
        <w:t>p.R820L (0.0022%)</w:t>
        <w:br/>
        <w:t>p.A273P (0.0022%)</w:t>
        <w:br/>
        <w:t>p.G367E (0.0022%)</w:t>
        <w:br/>
        <w:t>p.C18S (0.0022%)</w:t>
        <w:br/>
        <w:t>p.T75A (0.0022%)</w:t>
        <w:br/>
        <w:t>p.D567Y (0.0022%)</w:t>
        <w:br/>
        <w:t>p.A45= (0.0022%)</w:t>
        <w:br/>
        <w:t>p.N448S (0.0011%)</w:t>
        <w:br/>
        <w:t>p.K408N (0.0022%)</w:t>
        <w:br/>
        <w:t>p.H661= (0.0011%)</w:t>
        <w:br/>
        <w:t>p.S33Y (0.0022%)</w:t>
        <w:br/>
        <w:t>p.S33T (0.0022%)</w:t>
        <w:br/>
        <w:t>p.G593R (0.0022%)</w:t>
        <w:br/>
        <w:t>p.G453W (0.0022%)</w:t>
        <w:br/>
        <w:t>p.E164K (0.0022%)</w:t>
        <w:br/>
        <w:t>p.V757M (0.0022%)</w:t>
        <w:br/>
        <w:t>p.D115V (0.0011%)</w:t>
        <w:br/>
        <w:t>p.E8* (0.0022%)</w:t>
        <w:br/>
        <w:t>p.I35S (0.0022%)</w:t>
        <w:br/>
        <w:t>p.S37P (0.0022%)</w:t>
        <w:br/>
        <w:t>p.N287S (0.0022%)</w:t>
        <w:br/>
        <w:t>p.Y905D (0.0022%)</w:t>
        <w:br/>
        <w:t>p.G34E (0.0022%)</w:t>
        <w:br/>
        <w:t>p.V193L (0.0022%)</w:t>
        <w:br/>
        <w:t>p.L534= (0.0022%)</w:t>
        <w:br/>
        <w:t>p.S649L (0.0022%)</w:t>
        <w:br/>
        <w:t>p.E902K (0.0022%)</w:t>
        <w:br/>
        <w:t>p.A664D (0.0022%)</w:t>
        <w:br/>
        <w:t>p.R770* (0.0022%)</w:t>
        <w:br/>
        <w:t>p.D32G (0.0022%)</w:t>
        <w:br/>
        <w:t>p.P399= (0.0011%)</w:t>
        <w:br/>
        <w:t>p.P373Q (0.0011%)</w:t>
        <w:br/>
        <w:t>p.G601W (0.0011%)</w:t>
        <w:br/>
        <w:t>p.P951S (0.0011%)</w:t>
        <w:br/>
        <w:t>p.S649= (0.0011%)</w:t>
        <w:br/>
        <w:t>p.T278N (0.0011%)</w:t>
        <w:br/>
        <w:t>p.L846= (0.0011%)</w:t>
        <w:br/>
        <w:t>p.E107* (0.0011%)</w:t>
        <w:br/>
        <w:t>p.P744T (0.0011%)</w:t>
        <w:br/>
        <w:t>p.R982S (0.0011%)</w:t>
        <w:br/>
        <w:t>p.G349V (0.0011%)</w:t>
        <w:br/>
        <w:t>p.Q681H (0.0011%)</w:t>
        <w:br/>
        <w:t>p.M484T (0.0011%)</w:t>
        <w:br/>
        <w:t>p.P766Q (0.0011%)</w:t>
        <w:br/>
        <w:t>p.W690C (0.0011%)</w:t>
        <w:br/>
        <w:t>p.E686= (0.0011%)</w:t>
        <w:br/>
        <w:t>p.T75K (0.0011%)</w:t>
        <w:br/>
        <w:t>p.V739= (0.0011%)</w:t>
        <w:br/>
        <w:t>p.G748= (0.0011%)</w:t>
        <w:br/>
        <w:t>p.R33Kfs*29 (0.0011%)</w:t>
        <w:br/>
        <w:t>p.G514S (0.0011%)</w:t>
        <w:br/>
        <w:t>p.S1026C (0.0011%)</w:t>
        <w:br/>
        <w:t>p.A479S (0.0011%)</w:t>
        <w:br/>
        <w:t>p.A919S (0.0011%)</w:t>
        <w:br/>
        <w:t>p.K887Rfs*2 (0.0011%)</w:t>
        <w:br/>
        <w:t>p.P192H (0.0011%)</w:t>
        <w:br/>
        <w:t>p.P566T (0.0011%)</w:t>
        <w:br/>
        <w:t>p.R180L (0.0011%)</w:t>
        <w:br/>
        <w:t>p.F518Lfs*7 (0.0011%)</w:t>
        <w:br/>
        <w:t>p.E632* (0.0011%)</w:t>
        <w:br/>
        <w:t>p.E978Q (0.0011%)</w:t>
        <w:br/>
        <w:t>p.E251Q (0.0011%)</w:t>
        <w:br/>
        <w:t>p.L1048= (0.0011%)</w:t>
        <w:br/>
        <w:t>p.H665L (0.0011%)</w:t>
        <w:br/>
        <w:t>p.G506W (0.0011%)</w:t>
        <w:br/>
        <w:t>p.W93L (0.0011%)</w:t>
        <w:br/>
        <w:t>p.S16R (0.0011%)</w:t>
        <w:br/>
        <w:t>p.A513E (0.0011%)</w:t>
        <w:br/>
        <w:t>p.M848V (0.0011%)</w:t>
        <w:br/>
        <w:t>p.L31M (0.0011%)</w:t>
        <w:br/>
        <w:t>p.L46= (0.0011%)</w:t>
        <w:br/>
        <w:t>p.R238K (0.0011%)</w:t>
        <w:br/>
        <w:t>p.L746= (0.0011%)</w:t>
        <w:br/>
        <w:t>p.S6T (0.0011%)</w:t>
        <w:br/>
        <w:t>p.S1104= (0.0011%)</w:t>
        <w:br/>
        <w:t>p.V357Wfs*6 (0.0011%)</w:t>
        <w:br/>
        <w:t>p.D413N (0.0011%)</w:t>
        <w:br/>
        <w:t>p.I140T (0.0011%)</w:t>
        <w:br/>
        <w:t>p.H352P (0.0011%)</w:t>
        <w:br/>
        <w:t>p.R673Q (0.0011%)</w:t>
        <w:br/>
        <w:t>p.N763K (0.0011%)</w:t>
        <w:br/>
        <w:t>p.V292= (0.0011%)</w:t>
        <w:br/>
        <w:t>p.C611S (0.0011%)</w:t>
        <w:br/>
        <w:t>p.T181A (0.0011%)</w:t>
        <w:br/>
        <w:t>p.T3I (0.0011%)</w:t>
        <w:br/>
        <w:t>p.P628= (0.0011%)</w:t>
        <w:br/>
        <w:t>p.S936= (0.0011%)</w:t>
        <w:br/>
        <w:t>p.R677= (0.0011%)</w:t>
        <w:br/>
        <w:t>p.E567* (0.0011%)</w:t>
        <w:br/>
        <w:t>p.R494M (0.0011%)</w:t>
        <w:br/>
        <w:t>p.G792= (0.0011%)</w:t>
        <w:br/>
        <w:t>p.W942S (0.0011%)</w:t>
        <w:br/>
        <w:t>p.V804M (0.0011%)</w:t>
        <w:br/>
        <w:t>p.N228Y (0.0011%)</w:t>
        <w:br/>
        <w:t>p.V915Gfs*2 (0.0011%)</w:t>
        <w:br/>
        <w:t>p.T930M (0.0011%)</w:t>
        <w:br/>
        <w:t>p.E649Q (0.0011%)</w:t>
        <w:br/>
        <w:t>p.K288R (0.0011%)</w:t>
        <w:br/>
        <w:t>p.A435S (0.0011%)</w:t>
        <w:br/>
        <w:t>p.H665Y (0.0011%)</w:t>
        <w:br/>
        <w:t>p.Y447C (0.0011%)</w:t>
        <w:br/>
        <w:t>p.V934= (0.0011%)</w:t>
        <w:br/>
        <w:t>p.R475= (0.0011%)</w:t>
        <w:br/>
        <w:t>p.R475W (0.0011%)</w:t>
        <w:br/>
        <w:t>p.L423V (0.0011%)</w:t>
        <w:br/>
        <w:t>p.C137= (0.0011%)</w:t>
        <w:br/>
        <w:t>p.A756G (0.0011%)</w:t>
        <w:br/>
        <w:t>p.D250H (0.0011%)</w:t>
        <w:br/>
        <w:t>p.L1048Pfs*11 (0.0011%)</w:t>
        <w:br/>
        <w:t>p.K671= (0.0011%)</w:t>
        <w:br/>
        <w:t>p.A498V (0.0011%)</w:t>
        <w:br/>
        <w:t>p.P684L (0.0011%)</w:t>
        <w:br/>
        <w:t>p.A281V (0.0011%)</w:t>
        <w:br/>
        <w:t>p.E1006D (0.0011%)</w:t>
        <w:br/>
        <w:t>p.H103N (0.0011%)</w:t>
        <w:br/>
        <w:t>p.L109I (0.0011%)</w:t>
        <w:br/>
        <w:t>p.V260L (0.0011%)</w:t>
        <w:br/>
        <w:t>p.H325D (0.0011%)</w:t>
        <w:br/>
        <w:t>p.W856L (0.0011%)</w:t>
        <w:br/>
        <w:t>p.E979Q (0.0011%)</w:t>
        <w:br/>
        <w:t>p.T636P (0.0011%)</w:t>
        <w:br/>
        <w:t>p.R355M (0.0011%)</w:t>
        <w:br/>
        <w:t>p.T211S (0.0011%)</w:t>
        <w:br/>
        <w:t>p.E316Nfs*16 (0.0011%)</w:t>
        <w:br/>
        <w:t>p.A59S (0.0011%)</w:t>
        <w:br/>
        <w:t>p.K335I (0.0011%)</w:t>
        <w:br/>
        <w:t>p.R224L (0.0011%)</w:t>
        <w:br/>
        <w:t>p.S345R (0.0011%)</w:t>
        <w:br/>
        <w:t>p.H742= (0.0011%)</w:t>
        <w:br/>
        <w:t>p.G535R (0.0011%)</w:t>
        <w:br/>
        <w:t>p.T350N (0.0011%)</w:t>
        <w:br/>
        <w:t>p.E61K (0.0011%)</w:t>
        <w:br/>
        <w:t>p.L526Wfs*112 (0.0011%)</w:t>
        <w:br/>
        <w:t>p.P560H (0.0011%)</w:t>
        <w:br/>
        <w:t>p.P566= (0.0011%)</w:t>
        <w:br/>
        <w:t>p.Y433D (0.0011%)</w:t>
        <w:br/>
        <w:t>p.T519M (0.0011%)</w:t>
        <w:br/>
        <w:t>p.E428G (0.0011%)</w:t>
        <w:br/>
        <w:t>p.G691V (0.0011%)</w:t>
        <w:br/>
        <w:t>p.A386= (0.0011%)</w:t>
        <w:br/>
        <w:t>p.L790* (0.0011%)</w:t>
        <w:br/>
        <w:t>p.D82_E86del (0.0011%)</w:t>
        <w:br/>
        <w:t>p.R114S (0.0011%)</w:t>
        <w:br/>
        <w:t>p.R114H (0.0011%)</w:t>
        <w:br/>
        <w:t>p.H475Q (0.0011%)</w:t>
        <w:br/>
        <w:t>p.G588D (0.0011%)</w:t>
        <w:br/>
        <w:t>p.G798V (0.0011%)</w:t>
        <w:br/>
        <w:t>p.L191P (0.0011%)</w:t>
        <w:br/>
        <w:t>p.N489D (0.0011%)</w:t>
        <w:br/>
        <w:t>p.S552F (0.0011%)</w:t>
        <w:br/>
        <w:t>p.V755L (0.0011%)</w:t>
        <w:br/>
        <w:t>p.H13Y (0.0011%)</w:t>
        <w:br/>
        <w:t>p.R389C (0.0011%)</w:t>
        <w:br/>
        <w:t>p.M255I (0.0011%)</w:t>
        <w:br/>
        <w:t>p.K477N (0.0011%)</w:t>
        <w:br/>
        <w:t>p.G34L (0.0011%)</w:t>
        <w:br/>
        <w:t>p.L1048V (0.0011%)</w:t>
        <w:br/>
        <w:t>p.W324C (0.0011%)</w:t>
        <w:br/>
        <w:t>p.D250V (0.0011%)</w:t>
        <w:br/>
        <w:t>p.F777S (0.0011%)</w:t>
        <w:br/>
        <w:t>p.R190H (0.0011%)</w:t>
        <w:br/>
        <w:t>p.L439V (0.0011%)</w:t>
        <w:br/>
        <w:t>p.M347I (0.0011%)</w:t>
        <w:br/>
        <w:t>p.V1095L (0.0011%)</w:t>
        <w:br/>
        <w:t>p.Y380D (0.0011%)</w:t>
        <w:br/>
        <w:t>p.A807P (0.0011%)</w:t>
        <w:br/>
        <w:t>p.Q863H (0.0011%)</w:t>
        <w:br/>
        <w:t>p.K1060R (0.0011%)</w:t>
        <w:br/>
        <w:t>p.D761H (0.0011%)</w:t>
        <w:br/>
        <w:t>p.S33N (0.0011%)</w:t>
        <w:br/>
        <w:t>p.K296E (0.0011%)</w:t>
        <w:br/>
        <w:t>p.Y380* (0.0011%)</w:t>
        <w:br/>
        <w:t>p.P181H (0.0011%)</w:t>
        <w:br/>
        <w:t>p.R114= (0.0011%)</w:t>
        <w:br/>
        <w:t>p.F776S (0.0011%)</w:t>
        <w:br/>
        <w:t>p.P1103= (0.0011%)</w:t>
        <w:br/>
        <w:t>p.C531F (0.0011%)</w:t>
        <w:br/>
        <w:t>p.N1068S (0.0011%)</w:t>
        <w:br/>
        <w:t>p.L56M (0.0011%)</w:t>
        <w:br/>
        <w:t>p.P1053S (0.0011%)</w:t>
        <w:br/>
        <w:t>p.F719L (0.0011%)</w:t>
        <w:br/>
        <w:t>p.T564N (0.0011%)</w:t>
        <w:br/>
        <w:t>p.R160M (0.0011%)</w:t>
        <w:br/>
        <w:t>p.N777K (0.0011%)</w:t>
        <w:br/>
        <w:t>p.P714R (0.0011%)</w:t>
        <w:br/>
        <w:t>p.D412G (0.0011%)</w:t>
        <w:br/>
        <w:t>p.N155I (0.0011%)</w:t>
        <w:br/>
        <w:t>p.M739I (0.0011%)</w:t>
        <w:br/>
        <w:t>p.S891* (0.0011%)</w:t>
        <w:br/>
        <w:t>p.A522T (0.0011%)</w:t>
        <w:br/>
        <w:t>p.V613I (0.0011%)</w:t>
        <w:br/>
        <w:t>p.I203M (0.0011%)</w:t>
        <w:br/>
        <w:t>p.P720L (0.0011%)</w:t>
        <w:br/>
        <w:t>p.R1013K (0.0011%)</w:t>
        <w:br/>
        <w:t>p.K108Q (0.0011%)</w:t>
        <w:br/>
        <w:t>p.V374M (0.0011%)</w:t>
        <w:br/>
        <w:t>p.K535* (0.0011%)</w:t>
        <w:br/>
        <w:t>p.S471F (0.0011%)</w:t>
        <w:br/>
        <w:t>p.D839N (0.0011%)</w:t>
        <w:br/>
        <w:t>p.S904_Y905delinsFD (0.0011%)</w:t>
        <w:br/>
        <w:t>p.K124* (0.0011%)</w:t>
        <w:br/>
        <w:t>p.M1009K (0.0011%)</w:t>
        <w:br/>
        <w:t>p.T1078M (0.0011%)</w:t>
        <w:br/>
        <w:t>p.A349Xfs*64 (0.0011%)</w:t>
        <w:br/>
        <w:t>p.R1013T (0.0011%)</w:t>
        <w:br/>
        <w:t>p.L375Q (0.0011%)</w:t>
        <w:br/>
        <w:t>p.G221E (0.0011%)</w:t>
        <w:br/>
        <w:t>p.G616E (0.0011%)</w:t>
        <w:br/>
        <w:t>p.R562G (0.0011%)</w:t>
        <w:br/>
        <w:t>p.M970I (0.0011%)</w:t>
        <w:br/>
        <w:t>p.S52P (0.0011%)</w:t>
        <w:br/>
        <w:t>p.E971D (0.0011%)</w:t>
        <w:br/>
        <w:t>p.S977R (0.0011%)</w:t>
        <w:br/>
        <w:t>p.A55T (0.0011%)</w:t>
        <w:br/>
        <w:t>p.A391V (0.0011%)</w:t>
        <w:br/>
        <w:t>p.P128= (0.0011%)</w:t>
        <w:br/>
        <w:t>p.G443V (0.0011%)</w:t>
        <w:br/>
        <w:t>p.Q165H (0.0011%)</w:t>
        <w:br/>
        <w:t>p.A435V (0.0011%)</w:t>
        <w:br/>
        <w:t>p.D32A (0.0011%)</w:t>
        <w:br/>
        <w:t>p.Q860P (0.0011%)</w:t>
        <w:br/>
        <w:t>p.G28= (0.0011%)</w:t>
        <w:br/>
        <w:t>p.A295T (0.0011%)</w:t>
        <w:br/>
        <w:t>p.T297M (0.0011%)</w:t>
        <w:br/>
        <w:t>p.E530* (0.0011%)</w:t>
        <w:br/>
        <w:t>p.E383K (0.0011%)</w:t>
        <w:br/>
        <w:t>p.M1008T (0.0011%)</w:t>
        <w:br/>
        <w:t>p.S37A (0.0011%)</w:t>
        <w:br/>
        <w:t>p.M8I (0.0011%)</w:t>
        <w:br/>
        <w:t>p.R878* (0.0011%)</w:t>
        <w:br/>
        <w:t>p.L388P (0.0011%)</w:t>
        <w:br/>
        <w:t>p.S556Y (0.0011%)</w:t>
        <w:br/>
        <w:t>p.D1031Y (0.0011%)</w:t>
        <w:br/>
        <w:t>p.R283W (0.0011%)</w:t>
        <w:br/>
        <w:t>p.C197W (0.0011%)</w:t>
        <w:br/>
        <w:t>p.C609* (0.0011%)</w:t>
        <w:br/>
        <w:t>p.S33_A39del (0.0011%)</w:t>
        <w:br/>
        <w:t>p.F555L (0.0011%)</w:t>
        <w:br/>
        <w:t>p.V658F (0.0011%)</w:t>
        <w:br/>
        <w:t>p.A1051T (0.0011%)</w:t>
        <w:br/>
        <w:t>p.Q773* (0.0011%)</w:t>
        <w:br/>
        <w:t>p.Y333_E334insD (0.0011%)</w:t>
        <w:br/>
        <w:t>p.Q28E (0.0011%)</w:t>
        <w:br/>
        <w:t>p.T552A (0.0011%)</w:t>
        <w:br/>
        <w:t>p.S33_H36del (0.0011%)</w:t>
        <w:br/>
        <w:t>p.R982H (0.0011%)</w:t>
        <w:br/>
        <w:t>p.P744R (0.0011%)</w:t>
        <w:br/>
        <w:t>p.L296P (0.0011%)</w:t>
        <w:br/>
        <w:t>p.C541F (0.0011%)</w:t>
        <w:br/>
        <w:t>p.S33P (0.0011%)</w:t>
        <w:br/>
        <w:t>p.V739F (0.0011%)</w:t>
        <w:br/>
        <w:t>p.P667Q (0.0011%)</w:t>
        <w:br/>
        <w:t>p.T59A (0.0011%)</w:t>
        <w:br/>
        <w:t>p.R540G (0.0011%)</w:t>
        <w:br/>
        <w:t>p.T42S (0.0011%)</w:t>
        <w:br/>
        <w:t>p.N387K (0.0011%)</w:t>
        <w:br/>
        <w:t>p.D354V (0.0011%)</w:t>
        <w:br/>
        <w:t>p.S904_Y905delinsLD (0.0011%)</w:t>
        <w:br/>
        <w:t>p.G38C (0.0011%)</w:t>
        <w:br/>
        <w:t>p.S29F (0.0011%)</w:t>
        <w:br/>
        <w:t>p.E84= (0.0011%)</w:t>
        <w:br/>
        <w:t>p.E623* (0.0011%)</w:t>
        <w:br/>
        <w:t>p.R67H (0.0011%)</w:t>
        <w:br/>
        <w:t>p.I364Xfs*? (0.0011%)</w:t>
        <w:br/>
        <w:t>p.L165= (0.0033%)</w:t>
        <w:br/>
        <w:t>p.M452V (0.0033%)</w:t>
        <w:br/>
        <w:t>p.Q651* (0.0033%)</w:t>
        <w:br/>
        <w:t>p.Q134* (0.0033%)</w:t>
        <w:br/>
        <w:t>p.Q995* (0.0022%)</w:t>
        <w:br/>
        <w:t>p.E112K (0.0033%)</w:t>
        <w:br/>
        <w:t>p.G215V (0.0033%)</w:t>
        <w:br/>
        <w:t>p.S1798* (0.0033%)</w:t>
        <w:br/>
        <w:t>p.V926L (0.0022%)</w:t>
        <w:br/>
        <w:t>p.R373S (0.0022%)</w:t>
        <w:br/>
        <w:t>p.A637= (0.0022%)</w:t>
        <w:br/>
        <w:t>p.T52I (0.0022%)</w:t>
        <w:br/>
        <w:t>p.Q1100E (0.0022%)</w:t>
        <w:br/>
        <w:t>p.V54= (0.0022%)</w:t>
        <w:br/>
        <w:t>p.Q1591H (0.0022%)</w:t>
        <w:br/>
        <w:t>p.A1498T (0.0022%)</w:t>
        <w:br/>
        <w:t>p.E267* (0.0022%)</w:t>
        <w:br/>
        <w:t>p.M1006I (0.0022%)</w:t>
        <w:br/>
        <w:t>p.Q614* (0.0022%)</w:t>
        <w:br/>
        <w:t>p.R274* (0.0022%)</w:t>
        <w:br/>
        <w:t>p.V1143= (0.0022%)</w:t>
        <w:br/>
        <w:t>p.Q1620* (0.0022%)</w:t>
        <w:br/>
        <w:t>p.Q819* (0.0022%)</w:t>
        <w:br/>
        <w:t>p.A290S (0.0022%)</w:t>
        <w:br/>
        <w:t>p.Q455* (0.0022%)</w:t>
        <w:br/>
        <w:t>p.T426R (0.0022%)</w:t>
        <w:br/>
        <w:t>p.Q1043* (0.0022%)</w:t>
        <w:br/>
        <w:t>p.C82S (0.0022%)</w:t>
        <w:br/>
        <w:t>p.A838V (0.0022%)</w:t>
        <w:br/>
        <w:t>p.S501= (0.0022%)</w:t>
        <w:br/>
        <w:t>p.P1356T (0.0022%)</w:t>
        <w:br/>
        <w:t>p.H1472R (0.0022%)</w:t>
        <w:br/>
        <w:t>p.P1531S (0.0011%)</w:t>
        <w:br/>
        <w:t>p.V1210A (0.0011%)</w:t>
        <w:br/>
        <w:t>p.S1725* (0.0011%)</w:t>
        <w:br/>
        <w:t>p.P118Q (0.0011%)</w:t>
        <w:br/>
        <w:t>p.L287I (0.0011%)</w:t>
        <w:br/>
        <w:t>p.Q672* (0.0011%)</w:t>
        <w:br/>
        <w:t>p.T426M (0.0011%)</w:t>
        <w:br/>
        <w:t>p.Q1245R (0.0011%)</w:t>
        <w:br/>
        <w:t>p.I808T (0.0011%)</w:t>
        <w:br/>
        <w:t>p.D230Y (0.0011%)</w:t>
        <w:br/>
        <w:t>p.S1229L (0.0011%)</w:t>
        <w:br/>
        <w:t>p.V138A (0.0011%)</w:t>
        <w:br/>
        <w:t>p.R1091T (0.0011%)</w:t>
        <w:br/>
        <w:t>p.Q1062* (0.0011%)</w:t>
        <w:br/>
        <w:t>p.V1493I (0.0011%)</w:t>
        <w:br/>
        <w:t>p.S139L (0.0011%)</w:t>
        <w:br/>
        <w:t>p.P1646= (0.0011%)</w:t>
        <w:br/>
        <w:t>p.Q1015P (0.0011%)</w:t>
        <w:br/>
        <w:t>p.F26L (0.0011%)</w:t>
        <w:br/>
        <w:t>p.V768L (0.0011%)</w:t>
        <w:br/>
        <w:t>p.L161* (0.0011%)</w:t>
        <w:br/>
        <w:t>p.E521* (0.0011%)</w:t>
        <w:br/>
        <w:t>p.T1254S (0.0011%)</w:t>
        <w:br/>
        <w:t>p.T1180= (0.0011%)</w:t>
        <w:br/>
        <w:t>p.E1511K (0.0011%)</w:t>
        <w:br/>
        <w:t>p.D1523H (0.0011%)</w:t>
        <w:br/>
        <w:t>p.E1520* (0.0011%)</w:t>
        <w:br/>
        <w:t>p.G1310W (0.0011%)</w:t>
        <w:br/>
        <w:t>p.P1612R (0.0011%)</w:t>
        <w:br/>
        <w:t>p.D1446H (0.0011%)</w:t>
        <w:br/>
        <w:t>p.S689L (0.0011%)</w:t>
        <w:br/>
        <w:t>p.L449P (0.0011%)</w:t>
        <w:br/>
        <w:t>p.E341D (0.0011%)</w:t>
        <w:br/>
        <w:t>p.S930G (0.0011%)</w:t>
        <w:br/>
        <w:t>p.D1694N (0.0011%)</w:t>
        <w:br/>
        <w:t>p.L775F (0.0011%)</w:t>
        <w:br/>
        <w:t>p.P851S (0.0011%)</w:t>
        <w:br/>
        <w:t>p.S1307* (0.0011%)</w:t>
        <w:br/>
        <w:t>p.L1321= (0.0011%)</w:t>
        <w:br/>
        <w:t>p.G998* (0.0011%)</w:t>
        <w:br/>
        <w:t>p.Q997H (0.0011%)</w:t>
        <w:br/>
        <w:t>p.V714F (0.0011%)</w:t>
        <w:br/>
        <w:t>p.T1723Hfs*6 (0.0011%)</w:t>
        <w:br/>
        <w:t>p.P1198A (0.0011%)</w:t>
        <w:br/>
        <w:t>p.A873P (0.0011%)</w:t>
        <w:br/>
        <w:t>p.S837* (0.0011%)</w:t>
        <w:br/>
        <w:t>p.Q1313L (0.0011%)</w:t>
        <w:br/>
        <w:t>p.S626F (0.0011%)</w:t>
        <w:br/>
        <w:t>p.A1102S (0.0011%)</w:t>
        <w:br/>
        <w:t>p.S1435T (0.0011%)</w:t>
        <w:br/>
        <w:t>p.A1335S (0.0011%)</w:t>
        <w:br/>
        <w:t>p.G750= (0.0011%)</w:t>
        <w:br/>
        <w:t>p.I481N (0.0011%)</w:t>
        <w:br/>
        <w:t>p.V179I (0.0011%)</w:t>
        <w:br/>
        <w:t>p.P1356= (0.0011%)</w:t>
        <w:br/>
        <w:t>p.Q1194E (0.0011%)</w:t>
        <w:br/>
        <w:t>p.Q492R (0.0011%)</w:t>
        <w:br/>
        <w:t>p.I289V (0.0011%)</w:t>
        <w:br/>
        <w:t>p.M1266I (0.0011%)</w:t>
        <w:br/>
        <w:t>p.S1470* (0.0011%)</w:t>
        <w:br/>
        <w:t>p.S1598= (0.0011%)</w:t>
        <w:br/>
        <w:t>p.E427Kfs*13 (0.0011%)</w:t>
        <w:br/>
        <w:t>p.T418Rfs*45 (0.0011%)</w:t>
        <w:br/>
        <w:t>p.G1153C (0.0011%)</w:t>
        <w:br/>
        <w:t>p.V929L (0.0011%)</w:t>
        <w:br/>
        <w:t>p.R1354T (0.0011%)</w:t>
        <w:br/>
        <w:t>p.Q894E (0.0011%)</w:t>
        <w:br/>
        <w:t>p.W1642L (0.0011%)</w:t>
        <w:br/>
        <w:t>p.R366M (0.0011%)</w:t>
        <w:br/>
        <w:t>p.Q666Nfs*40 (0.0011%)</w:t>
        <w:br/>
        <w:t>p.Q1678L (0.0011%)</w:t>
        <w:br/>
        <w:t>p.E1389* (0.0011%)</w:t>
        <w:br/>
        <w:t>p.R1769= (0.0011%)</w:t>
        <w:br/>
        <w:t>p.Q843Rfs*107 (0.0011%)</w:t>
        <w:br/>
        <w:t>p.L47Vfs*9 (0.0011%)</w:t>
        <w:br/>
        <w:t>p.V234I (0.0011%)</w:t>
        <w:br/>
        <w:t>p.G1450E (0.0011%)</w:t>
        <w:br/>
        <w:t>p.R1464H (0.0011%)</w:t>
        <w:br/>
        <w:t>p.M1288I (0.0011%)</w:t>
        <w:br/>
        <w:t>p.V489= (0.0011%)</w:t>
        <w:br/>
        <w:t>p.S1613F (0.0011%)</w:t>
        <w:br/>
        <w:t>p.M372V (0.0011%)</w:t>
        <w:br/>
        <w:t>p.Q1403* (0.0011%)</w:t>
        <w:br/>
        <w:t>p.A633S (0.0011%)</w:t>
        <w:br/>
        <w:t>p.S1563T (0.0011%)</w:t>
        <w:br/>
        <w:t>p.S251Y (0.0011%)</w:t>
        <w:br/>
        <w:t>p.T701S (0.0011%)</w:t>
        <w:br/>
        <w:t>p.G1138= (0.0011%)</w:t>
        <w:br/>
        <w:t>p.K1262* (0.0011%)</w:t>
        <w:br/>
        <w:t>p.R294I (0.0011%)</w:t>
        <w:br/>
        <w:t>p.R623L (0.0011%)</w:t>
        <w:br/>
        <w:t>p.R1677L (0.0011%)</w:t>
        <w:br/>
        <w:t>p.C1230F (0.0011%)</w:t>
        <w:br/>
        <w:t>p.P536S (0.0011%)</w:t>
        <w:br/>
        <w:t>p.G1205R (0.0011%)</w:t>
        <w:br/>
        <w:t>p.R1677* (0.0011%)</w:t>
        <w:br/>
        <w:t>p.R1414K (0.0011%)</w:t>
        <w:br/>
        <w:t>p.K1516Efs*7 (0.0011%)</w:t>
        <w:br/>
        <w:t>p.A384G (0.0011%)</w:t>
        <w:br/>
        <w:t>p.S184* (0.0011%)</w:t>
        <w:br/>
        <w:t>p.S1692* (0.0011%)</w:t>
        <w:br/>
        <w:t>p.P1095Lfs*61 (0.0011%)</w:t>
        <w:br/>
        <w:t>p.E108Rfs*107 (0.0011%)</w:t>
        <w:br/>
        <w:t>p.A1434S (0.0011%)</w:t>
        <w:br/>
        <w:t>p.L293* (0.0011%)</w:t>
        <w:br/>
        <w:t>p.R1728T (0.0011%)</w:t>
        <w:br/>
        <w:t>p.T573= (0.0011%)</w:t>
        <w:br/>
        <w:t>p.A1197S (0.0011%)</w:t>
        <w:br/>
        <w:t>p.N1436T (0.0011%)</w:t>
        <w:br/>
        <w:t>p.L419Pfs*21 (0.0011%)</w:t>
        <w:br/>
        <w:t>p.R1524W (0.0011%)</w:t>
        <w:br/>
        <w:t>p.S1610C (0.0011%)</w:t>
        <w:br/>
        <w:t>p.C433F (0.0011%)</w:t>
        <w:br/>
        <w:t>p.G1226* (0.0011%)</w:t>
        <w:br/>
        <w:t>p.R328M (0.0011%)</w:t>
        <w:br/>
        <w:t>p.S1714= (0.0011%)</w:t>
        <w:br/>
        <w:t>p.P628Lfs*19 (0.0011%)</w:t>
        <w:br/>
        <w:t>p.F457L (0.0011%)</w:t>
        <w:br/>
        <w:t>p.R1414* (0.0011%)</w:t>
        <w:br/>
        <w:t>p.A953G (0.0011%)</w:t>
        <w:br/>
        <w:t>p.D242Mfs*50 (0.0011%)</w:t>
        <w:br/>
        <w:t>p.Q834* (0.0011%)</w:t>
        <w:br/>
        <w:t>p.S659P (0.0011%)</w:t>
        <w:br/>
        <w:t>p.F34L (0.0011%)</w:t>
        <w:br/>
        <w:t>p.Q1440E (0.0011%)</w:t>
        <w:br/>
        <w:t>p.Q997Rfs*13 (0.0011%)</w:t>
        <w:br/>
        <w:t>p.V190I (0.0011%)</w:t>
        <w:br/>
        <w:t>p.F34Lfs*24 (0.0011%)</w:t>
        <w:br/>
        <w:t>p.A873S (0.0011%)</w:t>
        <w:br/>
        <w:t>p.V465* (0.0011%)</w:t>
        <w:br/>
        <w:t>p.G16Dfs*42 (0.0011%)</w:t>
        <w:br/>
        <w:t>p.G882Vfs*10 (0.0011%)</w:t>
        <w:br/>
        <w:t>p.D1523N (0.0011%)</w:t>
        <w:br/>
        <w:t>p.R80Efs*10 (0.0011%)</w:t>
        <w:br/>
        <w:t>p.A849V (0.0011%)</w:t>
        <w:br/>
        <w:t>p.V815F (0.0011%)</w:t>
        <w:br/>
        <w:t>p.Q455H (0.0011%)</w:t>
        <w:br/>
        <w:t>p.S139* (0.0011%)</w:t>
        <w:br/>
        <w:t>p.K235fs*? (0.0011%)</w:t>
        <w:br/>
        <w:t>p.K522* (0.0011%)</w:t>
        <w:br/>
        <w:t>p.G1780R (0.0011%)</w:t>
        <w:br/>
        <w:t>p.Q1171K (0.0011%)</w:t>
        <w:br/>
        <w:t>p.N860S (0.0011%)</w:t>
        <w:br/>
        <w:t>p.S996Ifs*61 (0.0011%)</w:t>
        <w:br/>
        <w:t>p.Q1462* (0.0011%)</w:t>
        <w:br/>
        <w:t>p.I915V (0.0011%)</w:t>
        <w:br/>
        <w:t>p.V1649F (0.0011%)</w:t>
        <w:br/>
        <w:t>p.K1010* (0.0011%)</w:t>
        <w:br/>
        <w:t>p.G1490Dfs*26 (0.0011%)</w:t>
        <w:br/>
        <w:t>p.K350Yfs*17 (0.0011%)</w:t>
        <w:br/>
        <w:t>p.W527L (0.0011%)</w:t>
        <w:br/>
        <w:t>p.G1424C (0.0011%)</w:t>
        <w:br/>
        <w:t>p.E1329* (0.0011%)</w:t>
        <w:br/>
        <w:t>p.A1199V (0.0011%)</w:t>
        <w:br/>
        <w:t>p.Q1128* (0.0011%)</w:t>
        <w:br/>
        <w:t>p.R80Xfs*10 (0.0011%)</w:t>
        <w:br/>
        <w:t>p.K198* (0.0011%)</w:t>
        <w:br/>
        <w:t>p.V478I (0.0055%)</w:t>
        <w:br/>
        <w:t>p.A458= (0.0044%)</w:t>
        <w:br/>
        <w:t>p.E558K (0.0044%)</w:t>
        <w:br/>
        <w:t>p.P117L (0.0044%)</w:t>
        <w:br/>
        <w:t>p.A484V (0.0033%)</w:t>
        <w:br/>
        <w:t>p.E522K (0.0033%)</w:t>
        <w:br/>
        <w:t>p.R334L (0.0033%)</w:t>
        <w:br/>
        <w:t>p.R187S (0.0033%)</w:t>
        <w:br/>
        <w:t>p.P119L (0.0033%)</w:t>
        <w:br/>
        <w:t>p.S289L (0.0022%)</w:t>
        <w:br/>
        <w:t>p.G311C (0.0022%)</w:t>
        <w:br/>
        <w:t>p.T106= (0.0022%)</w:t>
        <w:br/>
        <w:t>p.Y370C (0.0022%)</w:t>
        <w:br/>
        <w:t>p.A169= (0.0022%)</w:t>
        <w:br/>
        <w:t>p.Q344L (0.0022%)</w:t>
        <w:br/>
        <w:t>p.I564M (0.0022%)</w:t>
        <w:br/>
        <w:t>p.S167F (0.0022%)</w:t>
        <w:br/>
        <w:t>p.R334Q (0.0022%)</w:t>
        <w:br/>
        <w:t>p.P652T (0.0022%)</w:t>
        <w:br/>
        <w:t>p.R302L (0.0022%)</w:t>
        <w:br/>
        <w:t>p.A616P (0.0022%)</w:t>
        <w:br/>
        <w:t>p.R395S (0.0022%)</w:t>
        <w:br/>
        <w:t>p.Q194L (0.0022%)</w:t>
        <w:br/>
        <w:t>p.P119R (0.0022%)</w:t>
        <w:br/>
        <w:t>p.P652Q (0.0022%)</w:t>
        <w:br/>
        <w:t>p.S226F (0.0022%)</w:t>
        <w:br/>
        <w:t>p.Q357* (0.0022%)</w:t>
        <w:br/>
        <w:t>p.D11H (0.0022%)</w:t>
        <w:br/>
        <w:t>p.A543= (0.0022%)</w:t>
        <w:br/>
        <w:t>p.G595V (0.0022%)</w:t>
        <w:br/>
        <w:t>p.R554= (0.0022%)</w:t>
        <w:br/>
        <w:t>p.A410= (0.0022%)</w:t>
        <w:br/>
        <w:t>p.P112H (0.0022%)</w:t>
        <w:br/>
        <w:t>p.R180W (0.0022%)</w:t>
        <w:br/>
        <w:t>p.Y359* (0.0022%)</w:t>
        <w:br/>
        <w:t>p.R109G (0.0022%)</w:t>
        <w:br/>
        <w:t>p.W409* (0.0022%)</w:t>
        <w:br/>
        <w:t>p.S129* (0.0022%)</w:t>
        <w:br/>
        <w:t>p.P326Q (0.0022%)</w:t>
        <w:br/>
        <w:t>p.P495= (0.0022%)</w:t>
        <w:br/>
        <w:t>p.C574F (0.0011%)</w:t>
        <w:br/>
        <w:t>p.R302Q (0.0011%)</w:t>
        <w:br/>
        <w:t>p.R453W (0.0011%)</w:t>
        <w:br/>
        <w:t>p.P482T (0.0011%)</w:t>
        <w:br/>
        <w:t>p.Q344P (0.0011%)</w:t>
        <w:br/>
        <w:t>p.S633R (0.0011%)</w:t>
        <w:br/>
        <w:t>p.A550T (0.0011%)</w:t>
        <w:br/>
        <w:t>p.P349T (0.0011%)</w:t>
        <w:br/>
        <w:t>p.P242L (0.0011%)</w:t>
        <w:br/>
        <w:t>p.P480T (0.0011%)</w:t>
        <w:br/>
        <w:t>p.M537I (0.0011%)</w:t>
        <w:br/>
        <w:t>p.G148S (0.0011%)</w:t>
        <w:br/>
        <w:t>p.R542M (0.0011%)</w:t>
        <w:br/>
        <w:t>p.P388= (0.0011%)</w:t>
        <w:br/>
        <w:t>p.D417Y (0.0011%)</w:t>
        <w:br/>
        <w:t>p.W409R (0.0011%)</w:t>
        <w:br/>
        <w:t>p.G464C (0.0011%)</w:t>
        <w:br/>
        <w:t>p.P501Q (0.0011%)</w:t>
        <w:br/>
        <w:t>p.L210I (0.0011%)</w:t>
        <w:br/>
        <w:t>p.Q268K (0.0011%)</w:t>
        <w:br/>
        <w:t>p.R334= (0.0011%)</w:t>
        <w:br/>
        <w:t>p.I221F (0.0011%)</w:t>
        <w:br/>
        <w:t>p.P150T (0.0011%)</w:t>
        <w:br/>
        <w:t>p.A487S (0.0011%)</w:t>
        <w:br/>
        <w:t>p.Q357K (0.0011%)</w:t>
        <w:br/>
        <w:t>p.V295= (0.0011%)</w:t>
        <w:br/>
        <w:t>p.C585S (0.0011%)</w:t>
        <w:br/>
        <w:t>p.T282= (0.0011%)</w:t>
        <w:br/>
        <w:t>p.R253C (0.0011%)</w:t>
        <w:br/>
        <w:t>p.V240F (0.0011%)</w:t>
        <w:br/>
        <w:t>p.A556E (0.0011%)</w:t>
        <w:br/>
        <w:t>p.E541* (0.0011%)</w:t>
        <w:br/>
        <w:t>p.P242Q (0.0011%)</w:t>
        <w:br/>
        <w:t>p.A557E (0.0011%)</w:t>
        <w:br/>
        <w:t>p.G587C (0.0011%)</w:t>
        <w:br/>
        <w:t>p.A552D (0.0011%)</w:t>
        <w:br/>
        <w:t>p.R579L (0.0011%)</w:t>
        <w:br/>
        <w:t>p.*664Wext*2 (0.0011%)</w:t>
        <w:br/>
        <w:t>p.T114Nfs*24 (0.0011%)</w:t>
        <w:br/>
        <w:t>p.E202= (0.0011%)</w:t>
        <w:br/>
        <w:t>p.P39A (0.0011%)</w:t>
        <w:br/>
        <w:t>p.V515L (0.0011%)</w:t>
        <w:br/>
        <w:t>p.L293V (0.0011%)</w:t>
        <w:br/>
        <w:t>p.T548P (0.0011%)</w:t>
        <w:br/>
        <w:t>p.H535N (0.0011%)</w:t>
        <w:br/>
        <w:t>p.S167C (0.0011%)</w:t>
        <w:br/>
        <w:t>p.L214= (0.0011%)</w:t>
        <w:br/>
        <w:t>p.L448S (0.0011%)</w:t>
        <w:br/>
        <w:t>p.R439P (0.0011%)</w:t>
        <w:br/>
        <w:t>p.R314I (0.0011%)</w:t>
        <w:br/>
        <w:t>p.L437Q (0.0011%)</w:t>
        <w:br/>
        <w:t>p.G332= (0.0011%)</w:t>
        <w:br/>
        <w:t>p.P337A (0.0011%)</w:t>
        <w:br/>
        <w:t>p.P242R (0.0011%)</w:t>
        <w:br/>
        <w:t>p.G390= (0.0011%)</w:t>
        <w:br/>
        <w:t>p.S378C (0.0011%)</w:t>
        <w:br/>
        <w:t>p.R126K (0.0011%)</w:t>
        <w:br/>
        <w:t>p.Q619R (0.0011%)</w:t>
        <w:br/>
        <w:t>p.K544N (0.0011%)</w:t>
        <w:br/>
        <w:t>p.P477T (0.0011%)</w:t>
        <w:br/>
        <w:t>p.S167del (0.0011%)</w:t>
        <w:br/>
        <w:t>p.A176D (0.0011%)</w:t>
        <w:br/>
        <w:t>p.P643Q (0.0011%)</w:t>
        <w:br/>
        <w:t>p.G653Efs*6 (0.0011%)</w:t>
        <w:br/>
        <w:t>p.R325Q (0.0011%)</w:t>
        <w:br/>
        <w:t>p.R253L (0.0011%)</w:t>
        <w:br/>
        <w:t>p.T539I (0.0011%)</w:t>
        <w:br/>
        <w:t>p.L348M (0.0011%)</w:t>
        <w:br/>
        <w:t>p.T521K (0.0011%)</w:t>
        <w:br/>
        <w:t>p.L416H (0.0011%)</w:t>
        <w:br/>
        <w:t>p.D481H (0.0011%)</w:t>
        <w:br/>
        <w:t>p.T435N (0.0011%)</w:t>
        <w:br/>
        <w:t>p.D89G (0.0011%)</w:t>
        <w:br/>
        <w:t>p.E315D (0.0011%)</w:t>
        <w:br/>
        <w:t>p.C574* (0.0011%)</w:t>
        <w:br/>
        <w:t>p.A581E (0.0011%)</w:t>
        <w:br/>
        <w:t>p.S129P (0.0011%)</w:t>
        <w:br/>
        <w:t>p.R532Q (0.0011%)</w:t>
        <w:br/>
        <w:t>p.R517C (0.0011%)</w:t>
        <w:br/>
        <w:t>p.R663S (0.0011%)</w:t>
        <w:br/>
        <w:t>p.H376Y (0.0011%)</w:t>
        <w:br/>
        <w:t>p.M389K (0.0011%)</w:t>
        <w:br/>
        <w:t>p.V549F (0.0011%)</w:t>
        <w:br/>
        <w:t>p.G636V (0.0011%)</w:t>
        <w:br/>
        <w:t>p.P501T (0.0011%)</w:t>
        <w:br/>
        <w:t>p.T191A (0.0011%)</w:t>
        <w:br/>
        <w:t>p.R547P (0.0011%)</w:t>
        <w:br/>
        <w:t>p.T191N (0.0011%)</w:t>
        <w:br/>
        <w:t>p.L46F (0.0011%)</w:t>
        <w:br/>
        <w:t>p.S467I (0.0011%)</w:t>
        <w:br/>
        <w:t>p.Y343N (0.0011%)</w:t>
        <w:br/>
        <w:t>p.L492I (0.0011%)</w:t>
        <w:br/>
        <w:t>p.G578V (0.0011%)</w:t>
        <w:br/>
        <w:t>p.S571R (0.0011%)</w:t>
        <w:br/>
        <w:t>p.T650S (0.0011%)</w:t>
        <w:br/>
        <w:t>p.T622K (0.0011%)</w:t>
        <w:br/>
        <w:t>p.A530P (0.0011%)</w:t>
        <w:br/>
        <w:t>p.P356T (0.0011%)</w:t>
        <w:br/>
        <w:t>p.H493Qfs*17 (0.0011%)</w:t>
        <w:br/>
        <w:t>p.H350Y (0.0011%)</w:t>
        <w:br/>
        <w:t>p.R648K (0.0011%)</w:t>
        <w:br/>
        <w:t>p.V512F (0.0011%)</w:t>
        <w:br/>
        <w:t>p.G611* (0.0011%)</w:t>
        <w:br/>
        <w:t>p.Y20C (0.0011%)</w:t>
        <w:br/>
        <w:t>p.A458D (0.0011%)</w:t>
        <w:br/>
        <w:t>p.E659K (0.0011%)</w:t>
        <w:br/>
        <w:t>p.I366M (0.0011%)</w:t>
        <w:br/>
        <w:t>p.E529Q (0.0011%)</w:t>
        <w:br/>
        <w:t>p.F234= (0.0011%)</w:t>
        <w:br/>
        <w:t>p.D198E (0.0011%)</w:t>
        <w:br/>
        <w:t>p.R302P (0.0011%)</w:t>
        <w:br/>
        <w:t>p.M545I (0.0011%)</w:t>
        <w:br/>
        <w:t>p.D362Y (0.0011%)</w:t>
        <w:br/>
        <w:t>p.C258* (0.0011%)</w:t>
        <w:br/>
        <w:t>p.R579H (0.0011%)</w:t>
        <w:br/>
        <w:t>p.G498E (0.0011%)</w:t>
        <w:br/>
        <w:t>p.T613= (0.0011%)</w:t>
        <w:br/>
        <w:t>p.G299R (0.0011%)</w:t>
        <w:br/>
        <w:t>p.Q499= (0.0076%)</w:t>
        <w:br/>
        <w:t>p.Q498= (0.0044%)</w:t>
        <w:br/>
        <w:t>p.R1729L (0.0022%)</w:t>
        <w:br/>
        <w:t>p.A1009S (0.0044%)</w:t>
        <w:br/>
        <w:t>p.P785A (0.0011%)</w:t>
        <w:br/>
        <w:t>p.P1906= (0.0033%)</w:t>
        <w:br/>
        <w:t>p.L100H (0.0033%)</w:t>
        <w:br/>
        <w:t>p.R1757L (0.0033%)</w:t>
        <w:br/>
        <w:t>p.R47L (0.0033%)</w:t>
        <w:br/>
        <w:t>p.R109= (0.0033%)</w:t>
        <w:br/>
        <w:t>p.G851V (0.0033%)</w:t>
        <w:br/>
        <w:t>p.S1900G (0.0033%)</w:t>
        <w:br/>
        <w:t>p.A1886T (0.0022%)</w:t>
        <w:br/>
        <w:t>p.Q197H (0.0022%)</w:t>
        <w:br/>
        <w:t>p.L963= (0.0022%)</w:t>
        <w:br/>
        <w:t>p.A947V (0.0022%)</w:t>
        <w:br/>
        <w:t>p.G1421= (0.0022%)</w:t>
        <w:br/>
        <w:t>p.G2081W (0.0022%)</w:t>
        <w:br/>
        <w:t>p.V1004L (0.0022%)</w:t>
        <w:br/>
        <w:t>p.R1729= (0.0022%)</w:t>
        <w:br/>
        <w:t>p.A1078S (0.0022%)</w:t>
        <w:br/>
        <w:t>p.Q969H (0.0022%)</w:t>
        <w:br/>
        <w:t>p.T2119= (0.0022%)</w:t>
        <w:br/>
        <w:t>p.G752D (0.0022%)</w:t>
        <w:br/>
        <w:t>p.P807S (0.0022%)</w:t>
        <w:br/>
        <w:t>p.E860K (0.0022%)</w:t>
        <w:br/>
        <w:t>p.D1245Y (0.0022%)</w:t>
        <w:br/>
        <w:t>p.S729F (0.0022%)</w:t>
        <w:br/>
        <w:t>p.E611K (0.0022%)</w:t>
        <w:br/>
        <w:t>p.P1099= (0.0022%)</w:t>
        <w:br/>
        <w:t>p.A902S (0.0022%)</w:t>
        <w:br/>
        <w:t>p.Y19C (0.0022%)</w:t>
        <w:br/>
        <w:t>p.R178C (0.0022%)</w:t>
        <w:br/>
        <w:t>p.V1093L (0.0022%)</w:t>
        <w:br/>
        <w:t>p.Q969P (0.0022%)</w:t>
        <w:br/>
        <w:t>p.Q981H (0.0022%)</w:t>
        <w:br/>
        <w:t>p.Q926L (0.0022%)</w:t>
        <w:br/>
        <w:t>p.R330= (0.0022%)</w:t>
        <w:br/>
        <w:t>p.Q619H (0.0022%)</w:t>
        <w:br/>
        <w:t>p.L2360P (0.0011%)</w:t>
        <w:br/>
        <w:t>p.G572A (0.0022%)</w:t>
        <w:br/>
        <w:t>p.R178H (0.0022%)</w:t>
        <w:br/>
        <w:t>p.D1785N (0.0022%)</w:t>
        <w:br/>
        <w:t>p.R323= (0.0022%)</w:t>
        <w:br/>
        <w:t>p.L1113F (0.0022%)</w:t>
        <w:br/>
        <w:t>p.A902= (0.0022%)</w:t>
        <w:br/>
        <w:t>p.L891= (0.0022%)</w:t>
        <w:br/>
        <w:t>p.V186I (0.0022%)</w:t>
        <w:br/>
        <w:t>p.G1389= (0.0011%)</w:t>
        <w:br/>
        <w:t>p.R632H (0.0011%)</w:t>
        <w:br/>
        <w:t>p.P154= (0.0011%)</w:t>
        <w:br/>
        <w:t>p.A995G (0.0011%)</w:t>
        <w:br/>
        <w:t>p.R565W (0.0011%)</w:t>
        <w:br/>
        <w:t>p.L2187= (0.0011%)</w:t>
        <w:br/>
        <w:t>p.E1811* (0.0011%)</w:t>
        <w:br/>
        <w:t>p.G3= (0.0011%)</w:t>
        <w:br/>
        <w:t>p.N558= (0.0011%)</w:t>
        <w:br/>
        <w:t>p.S2178I (0.0011%)</w:t>
        <w:br/>
        <w:t>p.Q1693* (0.0011%)</w:t>
        <w:br/>
        <w:t>p.L1255F (0.0011%)</w:t>
        <w:br/>
        <w:t>p.R2174= (0.0011%)</w:t>
        <w:br/>
        <w:t>p.S1138* (0.0011%)</w:t>
        <w:br/>
        <w:t>p.T1657S (0.0011%)</w:t>
        <w:br/>
        <w:t>p.P1527= (0.0011%)</w:t>
        <w:br/>
        <w:t>p.R1060Vfs*3 (0.0011%)</w:t>
        <w:br/>
        <w:t>p.R2325T (0.0011%)</w:t>
        <w:br/>
        <w:t>p.S2014= (0.0011%)</w:t>
        <w:br/>
        <w:t>p.R1374H (0.0011%)</w:t>
        <w:br/>
        <w:t>p.V1095I (0.0011%)</w:t>
        <w:br/>
        <w:t>p.Q832H (0.0011%)</w:t>
        <w:br/>
        <w:t>p.D924G (0.0011%)</w:t>
        <w:br/>
        <w:t>p.V1418L (0.0011%)</w:t>
        <w:br/>
        <w:t>p.D2075V (0.0011%)</w:t>
        <w:br/>
        <w:t>p.P2183L (0.0011%)</w:t>
        <w:br/>
        <w:t>p.G884* (0.0011%)</w:t>
        <w:br/>
        <w:t>p.G709= (0.0011%)</w:t>
        <w:br/>
        <w:t>p.A1699T (0.0011%)</w:t>
        <w:br/>
        <w:t>p.G1199A (0.0011%)</w:t>
        <w:br/>
        <w:t>p.A2004V (0.0011%)</w:t>
        <w:br/>
        <w:t>p.Q843H (0.0011%)</w:t>
        <w:br/>
        <w:t>p.G1151R (0.0011%)</w:t>
        <w:br/>
        <w:t>p.D1801H (0.0011%)</w:t>
        <w:br/>
        <w:t>p.G1284V (0.0011%)</w:t>
        <w:br/>
        <w:t>p.M913V (0.0011%)</w:t>
        <w:br/>
        <w:t>p.R1444L (0.0011%)</w:t>
        <w:br/>
        <w:t>p.G1823W (0.0011%)</w:t>
        <w:br/>
        <w:t>p.L1720= (0.0011%)</w:t>
        <w:br/>
        <w:t>p.Y1077C (0.0011%)</w:t>
        <w:br/>
        <w:t>p.M445T (0.0011%)</w:t>
        <w:br/>
        <w:t>p.M445I (0.0011%)</w:t>
        <w:br/>
        <w:t>p.G1534= (0.0011%)</w:t>
        <w:br/>
        <w:t>p.E888* (0.0011%)</w:t>
        <w:br/>
        <w:t>p.Q265H (0.0011%)</w:t>
        <w:br/>
        <w:t>p.H1603= (0.0011%)</w:t>
        <w:br/>
        <w:t>p.A658S (0.0011%)</w:t>
        <w:br/>
        <w:t>p.M2195I (0.0011%)</w:t>
        <w:br/>
        <w:t>p.P2477L (0.0011%)</w:t>
        <w:br/>
        <w:t>p.P1849L (0.0011%)</w:t>
        <w:br/>
        <w:t>p.E1828* (0.0011%)</w:t>
        <w:br/>
        <w:t>p.R1020Q (0.0011%)</w:t>
        <w:br/>
        <w:t>p.D232N (0.0011%)</w:t>
        <w:br/>
        <w:t>p.E1157K (0.0011%)</w:t>
        <w:br/>
        <w:t>p.K1029N (0.0011%)</w:t>
        <w:br/>
        <w:t>p.P820A (0.0011%)</w:t>
        <w:br/>
        <w:t>p.H825L (0.0011%)</w:t>
        <w:br/>
        <w:t>p.M1499I (0.0011%)</w:t>
        <w:br/>
        <w:t>p.P213= (0.0011%)</w:t>
        <w:br/>
        <w:t>p.S397L (0.0011%)</w:t>
        <w:br/>
        <w:t>p.G601C (0.0011%)</w:t>
        <w:br/>
        <w:t>p.G1882C (0.0011%)</w:t>
        <w:br/>
        <w:t>p.Q2245H (0.0011%)</w:t>
        <w:br/>
        <w:t>p.A2204V (0.0011%)</w:t>
        <w:br/>
        <w:t>p.Q125P (0.0011%)</w:t>
        <w:br/>
        <w:t>p.G1208C (0.0011%)</w:t>
        <w:br/>
        <w:t>p.D232E (0.0011%)</w:t>
        <w:br/>
        <w:t>p.A1935= (0.0011%)</w:t>
        <w:br/>
        <w:t>p.D1751H (0.0011%)</w:t>
        <w:br/>
        <w:t>p.D1460N (0.0011%)</w:t>
        <w:br/>
        <w:t>p.I1979F (0.0011%)</w:t>
        <w:br/>
        <w:t>p.T992I (0.0011%)</w:t>
        <w:br/>
        <w:t>p.G1960Wfs*3 (0.0011%)</w:t>
        <w:br/>
        <w:t>p.S2426C (0.0011%)</w:t>
        <w:br/>
        <w:t>p.P624= (0.0011%)</w:t>
        <w:br/>
        <w:t>p.S2393= (0.0011%)</w:t>
        <w:br/>
        <w:t>p.R1808L (0.0011%)</w:t>
        <w:br/>
        <w:t>p.N1961S (0.0011%)</w:t>
        <w:br/>
        <w:t>p.P2169H (0.0011%)</w:t>
        <w:br/>
        <w:t>p.W1827L (0.0011%)</w:t>
        <w:br/>
        <w:t>p.N2369D (0.0011%)</w:t>
        <w:br/>
        <w:t>p.A627= (0.0011%)</w:t>
        <w:br/>
        <w:t>p.T2229M (0.0011%)</w:t>
        <w:br/>
        <w:t>p.Q764L (0.0011%)</w:t>
        <w:br/>
        <w:t>p.T2027R (0.0011%)</w:t>
        <w:br/>
        <w:t>p.Q509_Q510dup (0.0011%)</w:t>
        <w:br/>
        <w:t>p.E2096K (0.0011%)</w:t>
        <w:br/>
        <w:t>p.L1785F (0.0011%)</w:t>
        <w:br/>
        <w:t>p.P553Q (0.0011%)</w:t>
        <w:br/>
        <w:t>p.S1901R (0.0011%)</w:t>
        <w:br/>
        <w:t>p.R652T (0.0011%)</w:t>
        <w:br/>
        <w:t>p.A689= (0.0011%)</w:t>
        <w:br/>
        <w:t>p.P947= (0.0011%)</w:t>
        <w:br/>
        <w:t>p.S1707R (0.0011%)</w:t>
        <w:br/>
        <w:t>p.R1534L (0.0011%)</w:t>
        <w:br/>
        <w:t>p.P715R (0.0011%)</w:t>
        <w:br/>
        <w:t>p.G1170A (0.0011%)</w:t>
        <w:br/>
        <w:t>p.P1601= (0.0011%)</w:t>
        <w:br/>
        <w:t>p.Q1307L (0.0011%)</w:t>
        <w:br/>
        <w:t>p.P754T (0.0011%)</w:t>
        <w:br/>
        <w:t>p.S2357P (0.0011%)</w:t>
        <w:br/>
        <w:t>p.T1304S (0.0011%)</w:t>
        <w:br/>
        <w:t>p.P1147R (0.0011%)</w:t>
        <w:br/>
        <w:t>p.V1894= (0.0011%)</w:t>
        <w:br/>
        <w:t>p.G319dup (0.0011%)</w:t>
        <w:br/>
        <w:t>p.E1082K (0.0011%)</w:t>
        <w:br/>
        <w:t>p.A834= (0.0011%)</w:t>
        <w:br/>
        <w:t>p.Q2079H (0.0011%)</w:t>
        <w:br/>
        <w:t>p.P1330R (0.0011%)</w:t>
        <w:br/>
        <w:t>p.Q507_Q510dup (0.0011%)</w:t>
        <w:br/>
        <w:t>p.E2084* (0.0011%)</w:t>
        <w:br/>
        <w:t>p.L1098V (0.0011%)</w:t>
        <w:br/>
        <w:t>p.G1459W (0.0011%)</w:t>
        <w:br/>
        <w:t>p.L667F (0.0011%)</w:t>
        <w:br/>
        <w:t>p.Q1581R (0.0011%)</w:t>
        <w:br/>
        <w:t>p.P2047H (0.0011%)</w:t>
        <w:br/>
        <w:t>p.S1066F (0.0011%)</w:t>
        <w:br/>
        <w:t>p.Q62P (0.0011%)</w:t>
        <w:br/>
        <w:t>p.H89P (0.0011%)</w:t>
        <w:br/>
        <w:t>p.A957S (0.0011%)</w:t>
        <w:br/>
        <w:t>p.P122S (0.0011%)</w:t>
        <w:br/>
        <w:t>p.R1417= (0.0011%)</w:t>
        <w:br/>
        <w:t>p.D2097N (0.0011%)</w:t>
        <w:br/>
        <w:t>p.P255L (0.0011%)</w:t>
        <w:br/>
        <w:t>p.D2015Y (0.0011%)</w:t>
        <w:br/>
        <w:t>p.L1724F (0.0011%)</w:t>
        <w:br/>
        <w:t>p.Q1401E (0.0011%)</w:t>
        <w:br/>
        <w:t>p.V522L (0.0011%)</w:t>
        <w:br/>
        <w:t>p.A1715S (0.0011%)</w:t>
        <w:br/>
        <w:t>p.P1097L (0.0011%)</w:t>
        <w:br/>
        <w:t>p.N2158Y (0.0011%)</w:t>
        <w:br/>
        <w:t>p.R1947W (0.0011%)</w:t>
        <w:br/>
        <w:t>p.H883R (0.0011%)</w:t>
        <w:br/>
        <w:t>p.G324V (0.0011%)</w:t>
        <w:br/>
        <w:t>p.H622R (0.0011%)</w:t>
        <w:br/>
        <w:t>p.G1976V (0.0011%)</w:t>
        <w:br/>
        <w:t>p.I1884del (0.0011%)</w:t>
        <w:br/>
        <w:t>p.E715V (0.0011%)</w:t>
        <w:br/>
        <w:t>p.G2051V (0.0011%)</w:t>
        <w:br/>
        <w:t>p.Q608* (0.0011%)</w:t>
        <w:br/>
        <w:t>p.P1352= (0.0011%)</w:t>
        <w:br/>
        <w:t>p.S2197N (0.0011%)</w:t>
        <w:br/>
        <w:t>p.A1772T (0.0011%)</w:t>
        <w:br/>
        <w:t>p.G2033W (0.0011%)</w:t>
        <w:br/>
        <w:t>p.R936L (0.0011%)</w:t>
        <w:br/>
        <w:t>p.P1596R (0.0011%)</w:t>
        <w:br/>
        <w:t>p.V1501L (0.0011%)</w:t>
        <w:br/>
        <w:t>p.A1615T (0.0011%)</w:t>
        <w:br/>
        <w:t>p.D1804H (0.0011%)</w:t>
        <w:br/>
        <w:t>p.E1742Q (0.0011%)</w:t>
        <w:br/>
        <w:t>p.H755Y (0.0011%)</w:t>
        <w:br/>
        <w:t>p.S1018R (0.0011%)</w:t>
        <w:br/>
        <w:t>p.E1448* (0.0011%)</w:t>
        <w:br/>
        <w:t>p.P1424L (0.0011%)</w:t>
        <w:br/>
        <w:t>p.E849* (0.0011%)</w:t>
        <w:br/>
        <w:t>p.Q1400K (0.0011%)</w:t>
        <w:br/>
        <w:t>p.A1702S (0.0011%)</w:t>
        <w:br/>
        <w:t>p.A2010P (0.0011%)</w:t>
        <w:br/>
        <w:t>p.V1236= (0.0011%)</w:t>
        <w:br/>
        <w:t>p.H755D (0.0011%)</w:t>
        <w:br/>
        <w:t>p.P2414Q (0.0011%)</w:t>
        <w:br/>
        <w:t>p.T2024= (0.0011%)</w:t>
        <w:br/>
        <w:t>p.T11M (0.0011%)</w:t>
        <w:br/>
        <w:t>p.S554L (0.0011%)</w:t>
        <w:br/>
        <w:t>p.G465Wfs*29 (0.0011%)</w:t>
        <w:br/>
        <w:t>p.G318_G319del (0.0011%)</w:t>
        <w:br/>
        <w:t>p.Y283S (0.0011%)</w:t>
        <w:br/>
        <w:t>p.G2215V (0.0011%)</w:t>
        <w:br/>
        <w:t>p.Q626Rfs*42 (0.0011%)</w:t>
        <w:br/>
        <w:t>p.D1238H (0.0011%)</w:t>
        <w:br/>
        <w:t>p.Q607* (0.0011%)</w:t>
        <w:br/>
        <w:t>p.L2360= (0.0011%)</w:t>
        <w:br/>
        <w:t>p.M1285I (0.0011%)</w:t>
        <w:br/>
        <w:t>p.P1083Q (0.0011%)</w:t>
        <w:br/>
        <w:t>p.P1099Q (0.0011%)</w:t>
        <w:br/>
        <w:t>p.V2170F (0.0011%)</w:t>
        <w:br/>
        <w:t>p.R1416L (0.0011%)</w:t>
        <w:br/>
        <w:t>p.P1585= (0.0011%)</w:t>
        <w:br/>
        <w:t>p.L1929F (0.0011%)</w:t>
        <w:br/>
        <w:t>p.T11= (0.0011%)</w:t>
        <w:br/>
        <w:t>p.Q1693K (0.0011%)</w:t>
        <w:br/>
        <w:t>p.D1773A (0.0011%)</w:t>
        <w:br/>
        <w:t>p.G1678* (0.0011%)</w:t>
        <w:br/>
        <w:t>p.D1472N (0.0011%)</w:t>
        <w:br/>
        <w:t>p.S1313T (0.0011%)</w:t>
        <w:br/>
        <w:t>p.G1467V (0.0011%)</w:t>
        <w:br/>
        <w:t>p.L1679= (0.0011%)</w:t>
        <w:br/>
        <w:t>p.N1795Y (0.0011%)</w:t>
        <w:br/>
        <w:t>p.D180N (0.0011%)</w:t>
        <w:br/>
        <w:t>p.S742= (0.0011%)</w:t>
        <w:br/>
        <w:t>p.E825K (0.0011%)</w:t>
        <w:br/>
        <w:t>p.Q1938_D1939delinsHY (0.0011%)</w:t>
        <w:br/>
        <w:t>p.M1150L (0.0011%)</w:t>
        <w:br/>
        <w:t>p.M1150I (0.0011%)</w:t>
        <w:br/>
        <w:t>p.H1851P (0.0011%)</w:t>
        <w:br/>
        <w:t>p.E608D (0.0011%)</w:t>
        <w:br/>
        <w:t>p.M1499L (0.0011%)</w:t>
        <w:br/>
        <w:t>p.P1183H (0.0011%)</w:t>
        <w:br/>
        <w:t>p.K1059N (0.0011%)</w:t>
        <w:br/>
        <w:t>p.K192* (0.0011%)</w:t>
        <w:br/>
        <w:t>p.G2255= (0.0011%)</w:t>
        <w:br/>
        <w:t>p.A1305G (0.0011%)</w:t>
        <w:br/>
        <w:t>p.R1638C (0.0011%)</w:t>
        <w:br/>
        <w:t>p.P1153S (0.0011%)</w:t>
        <w:br/>
        <w:t>p.Q1179P (0.0011%)</w:t>
        <w:br/>
        <w:t>p.A2376T (0.0011%)</w:t>
        <w:br/>
        <w:t>p.S1139R (0.0011%)</w:t>
        <w:br/>
        <w:t>p.R2197M (0.0011%)</w:t>
        <w:br/>
        <w:t>p.Q1307H (0.0011%)</w:t>
        <w:br/>
        <w:t>p.S451P (0.0011%)</w:t>
        <w:br/>
        <w:t>p.R2253S (0.0011%)</w:t>
        <w:br/>
        <w:t>p.R2207T (0.0011%)</w:t>
        <w:br/>
        <w:t>p.K892* (0.0011%)</w:t>
        <w:br/>
        <w:t>p.T2308= (0.0011%)</w:t>
        <w:br/>
        <w:t>p.P546L (0.0011%)</w:t>
        <w:br/>
        <w:t>p.M1379I (0.0011%)</w:t>
        <w:br/>
        <w:t>p.D1497G (0.0011%)</w:t>
        <w:br/>
        <w:t>p.R1534H (0.0011%)</w:t>
        <w:br/>
        <w:t>p.R2021T (0.0011%)</w:t>
        <w:br/>
        <w:t>p.P806R (0.0011%)</w:t>
        <w:br/>
        <w:t>p.P1751R (0.0011%)</w:t>
        <w:br/>
        <w:t>p.D1074N (0.0011%)</w:t>
        <w:br/>
        <w:t>p.P1768L (0.0011%)</w:t>
        <w:br/>
        <w:t>p.G741A (0.0011%)</w:t>
        <w:br/>
        <w:t>p.T1483= (0.0011%)</w:t>
        <w:br/>
        <w:t>p.S105R (0.0011%)</w:t>
        <w:br/>
        <w:t>p.P1437S (0.0011%)</w:t>
        <w:br/>
        <w:t>p.S1412= (0.0011%)</w:t>
        <w:br/>
        <w:t>p.C2016Y (0.0011%)</w:t>
        <w:br/>
        <w:t>p.D2193A (0.0011%)</w:t>
        <w:br/>
        <w:t>p.Q2248H (0.0011%)</w:t>
        <w:br/>
        <w:t>p.G781E (0.0011%)</w:t>
        <w:br/>
        <w:t>p.M570I (0.0011%)</w:t>
        <w:br/>
        <w:t>p.N66K (0.0011%)</w:t>
        <w:br/>
        <w:t>p.P737S (0.0011%)</w:t>
        <w:br/>
        <w:t>p.K1177N (0.0011%)</w:t>
        <w:br/>
        <w:t>p.M1578I (0.0011%)</w:t>
        <w:br/>
        <w:t>p.G691Efs*6 (0.0011%)</w:t>
        <w:br/>
        <w:t>p.K1279R (0.0011%)</w:t>
        <w:br/>
        <w:t>p.G609Afs*59 (0.0011%)</w:t>
        <w:br/>
        <w:t>p.M1264I (0.0011%)</w:t>
        <w:br/>
        <w:t>p.E1858Q (0.0011%)</w:t>
        <w:br/>
        <w:t>p.G355D (0.0011%)</w:t>
        <w:br/>
        <w:t>p.E647K (0.0011%)</w:t>
        <w:br/>
        <w:t>p.G871Rfs*71 (0.0011%)</w:t>
        <w:br/>
        <w:t>p.P1019T (0.0011%)</w:t>
        <w:br/>
        <w:t>p.M430Sfs*72 (0.0011%)</w:t>
        <w:br/>
        <w:t>p.M2169Wfs*24 (0.0011%)</w:t>
        <w:br/>
        <w:t>p.P1481S (0.0011%)</w:t>
        <w:br/>
        <w:t>p.I1602V (0.0011%)</w:t>
        <w:br/>
        <w:t>p.D2000H (0.0011%)</w:t>
        <w:br/>
        <w:t>p.N136Tfs*102 (0.0011%)</w:t>
        <w:br/>
        <w:t>p.P2055L (0.0011%)</w:t>
        <w:br/>
        <w:t>p.L25Qfs*206 (0.0011%)</w:t>
        <w:br/>
        <w:t>p.P595H (0.0011%)</w:t>
        <w:br/>
        <w:t>p.L1090R (0.0011%)</w:t>
        <w:br/>
        <w:t>p.D1727H (0.0011%)</w:t>
        <w:br/>
        <w:t>p.G2033V (0.0011%)</w:t>
        <w:br/>
        <w:t>p.M1699T (0.0011%)</w:t>
        <w:br/>
        <w:t>p.E2164D (0.0011%)</w:t>
        <w:br/>
        <w:t>p.G146del (0.0011%)</w:t>
        <w:br/>
        <w:t>p.P1330= (0.0011%)</w:t>
        <w:br/>
        <w:t>p.D2193Y (0.0011%)</w:t>
        <w:br/>
        <w:t>p.P1094= (0.0011%)</w:t>
        <w:br/>
        <w:t>p.P224S (0.0011%)</w:t>
        <w:br/>
        <w:t>p.G827* (0.0011%)</w:t>
        <w:br/>
        <w:t>p.P576R (0.0011%)</w:t>
        <w:br/>
        <w:t>p.R1326H (0.0011%)</w:t>
        <w:br/>
        <w:t>p.A329G (0.0011%)</w:t>
        <w:br/>
        <w:t>p.D2036N (0.0011%)</w:t>
        <w:br/>
        <w:t>p.G333_G337del (0.0011%)</w:t>
        <w:br/>
        <w:t>p.P450dup (0.0011%)</w:t>
        <w:br/>
        <w:t>p.P2463S (0.0011%)</w:t>
        <w:br/>
        <w:t>p.R1624* (0.0011%)</w:t>
        <w:br/>
        <w:t>p.D687V (0.0011%)</w:t>
        <w:br/>
        <w:t>p.G568R (0.0011%)</w:t>
        <w:br/>
        <w:t>p.G357del (0.0011%)</w:t>
        <w:br/>
        <w:t>p.K27= (0.0011%)</w:t>
        <w:br/>
        <w:t>p.K12N (0.0055%)</w:t>
        <w:br/>
        <w:t>p.G80V (0.0044%)</w:t>
        <w:br/>
        <w:t>p.A449V (0.0044%)</w:t>
        <w:br/>
        <w:t>p.E832* (0.0033%)</w:t>
        <w:br/>
        <w:t>p.L423= (0.0033%)</w:t>
        <w:br/>
        <w:t>p.P754S (0.0011%)</w:t>
        <w:br/>
        <w:t>p.E152* (0.0033%)</w:t>
        <w:br/>
        <w:t>p.G65V (0.0033%)</w:t>
        <w:br/>
        <w:t>p.G236A (0.0033%)</w:t>
        <w:br/>
        <w:t>p.E935* (0.0022%)</w:t>
        <w:br/>
        <w:t>p.A553V (0.0022%)</w:t>
        <w:br/>
        <w:t>p.S93I (0.0022%)</w:t>
        <w:br/>
        <w:t>p.K92N (0.0022%)</w:t>
        <w:br/>
        <w:t>p.Y609F (0.0022%)</w:t>
        <w:br/>
        <w:t>p.S46L (0.0022%)</w:t>
        <w:br/>
        <w:t>p.Q335E (0.0022%)</w:t>
        <w:br/>
        <w:t>p.P165L (0.0022%)</w:t>
        <w:br/>
        <w:t>p.P880S (0.0022%)</w:t>
        <w:br/>
        <w:t>p.E263Q (0.0022%)</w:t>
        <w:br/>
        <w:t>p.E617* (0.0022%)</w:t>
        <w:br/>
        <w:t>p.A618S (0.0022%)</w:t>
        <w:br/>
        <w:t>p.H434Q (0.0022%)</w:t>
        <w:br/>
        <w:t>p.W864C (0.0022%)</w:t>
        <w:br/>
        <w:t>p.G488W (0.0022%)</w:t>
        <w:br/>
        <w:t>p.D482Y (0.0022%)</w:t>
        <w:br/>
        <w:t>p.S343R (0.0022%)</w:t>
        <w:br/>
        <w:t>p.E692V (0.0022%)</w:t>
        <w:br/>
        <w:t>p.M162K (0.0022%)</w:t>
        <w:br/>
        <w:t>p.G82V (0.0022%)</w:t>
        <w:br/>
        <w:t>p.D6H (0.0022%)</w:t>
        <w:br/>
        <w:t>p.G75V (0.0022%)</w:t>
        <w:br/>
        <w:t>p.C143F (0.0022%)</w:t>
        <w:br/>
        <w:t>p.P276T (0.0022%)</w:t>
        <w:br/>
        <w:t>p.G115D (0.0022%)</w:t>
        <w:br/>
        <w:t>p.E396Q (0.0011%)</w:t>
        <w:br/>
        <w:t>p.G236Kfs*44 (0.0011%)</w:t>
        <w:br/>
        <w:t>p.R199S (0.0022%)</w:t>
        <w:br/>
        <w:t>p.A211= (0.0022%)</w:t>
        <w:br/>
        <w:t>p.R591M (0.0022%)</w:t>
        <w:br/>
        <w:t>p.K761N (0.0022%)</w:t>
        <w:br/>
        <w:t>p.L312F (0.0022%)</w:t>
        <w:br/>
        <w:t>p.A229T (0.0022%)</w:t>
        <w:br/>
        <w:t>p.P49= (0.0022%)</w:t>
        <w:br/>
        <w:t>p.E283* (0.0022%)</w:t>
        <w:br/>
        <w:t>p.E393Q (0.0022%)</w:t>
        <w:br/>
        <w:t>p.V110del (0.0022%)</w:t>
        <w:br/>
        <w:t>p.K92Q (0.0022%)</w:t>
        <w:br/>
        <w:t>p.W410L (0.0011%)</w:t>
        <w:br/>
        <w:t>p.R575Q (0.0011%)</w:t>
        <w:br/>
        <w:t>p.R584H (0.0011%)</w:t>
        <w:br/>
        <w:t>p.Q629E (0.0011%)</w:t>
        <w:br/>
        <w:t>p.G780R (0.0011%)</w:t>
        <w:br/>
        <w:t>p.Q675H (0.0011%)</w:t>
        <w:br/>
        <w:t>p.E900V (0.0011%)</w:t>
        <w:br/>
        <w:t>p.E926K (0.0011%)</w:t>
        <w:br/>
        <w:t>p.P970= (0.0011%)</w:t>
        <w:br/>
        <w:t>p.E384D (0.0011%)</w:t>
        <w:br/>
        <w:t>p.V912F (0.0011%)</w:t>
        <w:br/>
        <w:t>p.T1122S (0.0011%)</w:t>
        <w:br/>
        <w:t>p.S174C (0.0011%)</w:t>
        <w:br/>
        <w:t>p.E395D (0.0011%)</w:t>
        <w:br/>
        <w:t>p.E559D (0.0011%)</w:t>
        <w:br/>
        <w:t>p.E579D (0.0011%)</w:t>
        <w:br/>
        <w:t>p.S1106R (0.0011%)</w:t>
        <w:br/>
        <w:t>p.V363L (0.0011%)</w:t>
        <w:br/>
        <w:t>p.V490L (0.0011%)</w:t>
        <w:br/>
        <w:t>p.S944I (0.0011%)</w:t>
        <w:br/>
        <w:t>p.G861A (0.0011%)</w:t>
        <w:br/>
        <w:t>p.D932E (0.0011%)</w:t>
        <w:br/>
        <w:t>p.D307Gfs*17 (0.0011%)</w:t>
        <w:br/>
        <w:t>p.Q629_A630delinsHS (0.0011%)</w:t>
        <w:br/>
        <w:t>p.G369R (0.0011%)</w:t>
        <w:br/>
        <w:t>p.G818W (0.0011%)</w:t>
        <w:br/>
        <w:t>p.G971C (0.0011%)</w:t>
        <w:br/>
        <w:t>p.P247A (0.0011%)</w:t>
        <w:br/>
        <w:t>p.A264P (0.0011%)</w:t>
        <w:br/>
        <w:t>p.G620A (0.0011%)</w:t>
        <w:br/>
        <w:t>p.D957Y (0.0011%)</w:t>
        <w:br/>
        <w:t>p.V866L (0.0011%)</w:t>
        <w:br/>
        <w:t>p.R894C (0.0011%)</w:t>
        <w:br/>
        <w:t>p.R696S (0.0011%)</w:t>
        <w:br/>
        <w:t>p.E1093* (0.0011%)</w:t>
        <w:br/>
        <w:t>p.I811= (0.0011%)</w:t>
        <w:br/>
        <w:t>p.G665= (0.0011%)</w:t>
        <w:br/>
        <w:t>p.E389* (0.0011%)</w:t>
        <w:br/>
        <w:t>p.P1077H (0.0011%)</w:t>
        <w:br/>
        <w:t>p.R591W (0.0011%)</w:t>
        <w:br/>
        <w:t>p.A102E (0.0011%)</w:t>
        <w:br/>
        <w:t>p.Q922H (0.0011%)</w:t>
        <w:br/>
        <w:t>p.A154S (0.0011%)</w:t>
        <w:br/>
        <w:t>p.Y471C (0.0011%)</w:t>
        <w:br/>
        <w:t>p.I176= (0.0011%)</w:t>
        <w:br/>
        <w:t>p.G780V (0.0011%)</w:t>
        <w:br/>
        <w:t>p.P160R (0.0011%)</w:t>
        <w:br/>
        <w:t>p.E576* (0.0011%)</w:t>
        <w:br/>
        <w:t>p.H134P (0.0011%)</w:t>
        <w:br/>
        <w:t>p.P730S (0.0011%)</w:t>
        <w:br/>
        <w:t>p.A133S (0.0011%)</w:t>
        <w:br/>
        <w:t>p.G61C (0.0011%)</w:t>
        <w:br/>
        <w:t>p.A588D (0.0011%)</w:t>
        <w:br/>
        <w:t>p.E637Q (0.0011%)</w:t>
        <w:br/>
        <w:t>p.E612D (0.0011%)</w:t>
        <w:br/>
        <w:t>p.T993= (0.0011%)</w:t>
        <w:br/>
        <w:t>p.G874* (0.0011%)</w:t>
        <w:br/>
        <w:t>p.G236R (0.0011%)</w:t>
        <w:br/>
        <w:t>p.G660= (0.0011%)</w:t>
        <w:br/>
        <w:t>p.E934Q (0.0011%)</w:t>
        <w:br/>
        <w:t>p.A593S (0.0011%)</w:t>
        <w:br/>
        <w:t>p.E592= (0.0011%)</w:t>
        <w:br/>
        <w:t>p.S1043R (0.0011%)</w:t>
        <w:br/>
        <w:t>p.P693R (0.0011%)</w:t>
        <w:br/>
        <w:t>p.P128S (0.0011%)</w:t>
        <w:br/>
        <w:t>p.S444= (0.0011%)</w:t>
        <w:br/>
        <w:t>p.D233V (0.0011%)</w:t>
        <w:br/>
        <w:t>p.T412P (0.0011%)</w:t>
        <w:br/>
        <w:t>p.P650= (0.0011%)</w:t>
        <w:br/>
        <w:t>p.A885S (0.0011%)</w:t>
        <w:br/>
        <w:t>p.G171C (0.0011%)</w:t>
        <w:br/>
        <w:t>p.P751H (0.0011%)</w:t>
        <w:br/>
        <w:t>p.Q126H (0.0011%)</w:t>
        <w:br/>
        <w:t>p.E602* (0.0011%)</w:t>
        <w:br/>
        <w:t>p.G75R (0.0011%)</w:t>
        <w:br/>
        <w:t>p.A1114D (0.0011%)</w:t>
        <w:br/>
        <w:t>p.A504= (0.0011%)</w:t>
        <w:br/>
        <w:t>p.M554I (0.0011%)</w:t>
        <w:br/>
        <w:t>p.Q991L (0.0011%)</w:t>
        <w:br/>
        <w:t>p.Q979* (0.0011%)</w:t>
        <w:br/>
        <w:t>p.P1029H (0.0011%)</w:t>
        <w:br/>
        <w:t>p.K1135* (0.0011%)</w:t>
        <w:br/>
        <w:t>p.P212S (0.0011%)</w:t>
        <w:br/>
        <w:t>p.V759I (0.0011%)</w:t>
        <w:br/>
        <w:t>p.V663M (0.0011%)</w:t>
        <w:br/>
        <w:t>p.E399D (0.0011%)</w:t>
        <w:br/>
        <w:t>p.Y748F (0.0011%)</w:t>
        <w:br/>
        <w:t>p.W695_R696delins* (0.0011%)</w:t>
        <w:br/>
        <w:t>p.G451V (0.0011%)</w:t>
        <w:br/>
        <w:t>p.V316L (0.0011%)</w:t>
        <w:br/>
        <w:t>p.E752* (0.0011%)</w:t>
        <w:br/>
        <w:t>p.C717Y (0.0011%)</w:t>
        <w:br/>
        <w:t>p.G521L (0.0011%)</w:t>
        <w:br/>
        <w:t>p.G1103V (0.0011%)</w:t>
        <w:br/>
        <w:t>p.G193V (0.0011%)</w:t>
        <w:br/>
        <w:t>p.E903D (0.0011%)</w:t>
        <w:br/>
        <w:t>p.D981N (0.0011%)</w:t>
        <w:br/>
        <w:t>p.P124L (0.0011%)</w:t>
        <w:br/>
        <w:t>p.L652* (0.0011%)</w:t>
        <w:br/>
        <w:t>p.Q798E (0.0011%)</w:t>
        <w:br/>
        <w:t>p.M415I (0.0011%)</w:t>
        <w:br/>
        <w:t>p.S1119F (0.0011%)</w:t>
        <w:br/>
        <w:t>p.K164M (0.0011%)</w:t>
        <w:br/>
        <w:t>p.H594Q (0.0011%)</w:t>
        <w:br/>
        <w:t>p.P419H (0.0011%)</w:t>
        <w:br/>
        <w:t>p.Y604N (0.0011%)</w:t>
        <w:br/>
        <w:t>p.A630S (0.0011%)</w:t>
        <w:br/>
        <w:t>p.S909F (0.0011%)</w:t>
        <w:br/>
        <w:t>p.R21H (0.0011%)</w:t>
        <w:br/>
        <w:t>p.D481Y (0.0011%)</w:t>
        <w:br/>
        <w:t>p.G484C (0.0011%)</w:t>
        <w:br/>
        <w:t>p.L569del (0.0011%)</w:t>
        <w:br/>
        <w:t>p.M656I (0.0011%)</w:t>
        <w:br/>
        <w:t>p.S514R (0.0011%)</w:t>
        <w:br/>
        <w:t>p.R679W (0.0011%)</w:t>
        <w:br/>
        <w:t>p.Q126K (0.0011%)</w:t>
        <w:br/>
        <w:t>p.E939* (0.0011%)</w:t>
        <w:br/>
        <w:t>p.G80S (0.0011%)</w:t>
        <w:br/>
        <w:t>p.R1089K (0.0011%)</w:t>
        <w:br/>
        <w:t>p.A1118P (0.0011%)</w:t>
        <w:br/>
        <w:t>p.S1106Afs*24 (0.0011%)</w:t>
        <w:br/>
        <w:t>p.P746T (0.0011%)</w:t>
        <w:br/>
        <w:t>p.E387* (0.0011%)</w:t>
        <w:br/>
        <w:t>p.A266D (0.0011%)</w:t>
        <w:br/>
        <w:t>p.W616* (0.0011%)</w:t>
        <w:br/>
        <w:t>p.A583S (0.0011%)</w:t>
        <w:br/>
        <w:t>p.G327D (0.0011%)</w:t>
        <w:br/>
        <w:t>p.D377N (0.0011%)</w:t>
        <w:br/>
        <w:t>p.L906I (0.0011%)</w:t>
        <w:br/>
        <w:t>p.L309= (0.0011%)</w:t>
        <w:br/>
        <w:t>p.D981Y (0.0011%)</w:t>
        <w:br/>
        <w:t>p.R89= (0.0055%)</w:t>
        <w:br/>
        <w:t>p.R226L (0.0044%)</w:t>
        <w:br/>
        <w:t>p.A2727= (0.0033%)</w:t>
        <w:br/>
        <w:t>p.E865Q (0.0033%)</w:t>
        <w:br/>
        <w:t>p.R125L (0.0033%)</w:t>
        <w:br/>
        <w:t>p.N2360D (0.0022%)</w:t>
        <w:br/>
        <w:t>p.S320= (0.0022%)</w:t>
        <w:br/>
        <w:t>p.R174Q (0.0022%)</w:t>
        <w:br/>
        <w:t>p.S1024F (0.0022%)</w:t>
        <w:br/>
        <w:t>p.S835C (0.0022%)</w:t>
        <w:br/>
        <w:t>p.Q2386H (0.0022%)</w:t>
        <w:br/>
        <w:t>p.L958F (0.0022%)</w:t>
        <w:br/>
        <w:t>p.R332= (0.0022%)</w:t>
        <w:br/>
        <w:t>p.M2843R (0.0022%)</w:t>
        <w:br/>
        <w:t>p.M2843L (0.0022%)</w:t>
        <w:br/>
        <w:t>p.H197Y (0.0022%)</w:t>
        <w:br/>
        <w:t>p.T907I (0.0022%)</w:t>
        <w:br/>
        <w:t>p.S2532N (0.0022%)</w:t>
        <w:br/>
        <w:t>p.E1271A (0.0022%)</w:t>
        <w:br/>
        <w:t>p.R1458L (0.0022%)</w:t>
        <w:br/>
        <w:t>p.P2434L (0.0022%)</w:t>
        <w:br/>
        <w:t>p.E590K (0.0022%)</w:t>
        <w:br/>
        <w:t>p.R713W (0.0022%)</w:t>
        <w:br/>
        <w:t>p.G3464A (0.0011%)</w:t>
        <w:br/>
        <w:t>p.A2976T (0.0011%)</w:t>
        <w:br/>
        <w:t>p.F3067= (0.0011%)</w:t>
        <w:br/>
        <w:t>p.P2975= (0.0011%)</w:t>
        <w:br/>
        <w:t>p.S2900= (0.0011%)</w:t>
        <w:br/>
        <w:t>p.P1738= (0.0011%)</w:t>
        <w:br/>
        <w:t>p.G398* (0.0011%)</w:t>
        <w:br/>
        <w:t>p.E1567Q (0.0011%)</w:t>
        <w:br/>
        <w:t>p.R871H (0.0011%)</w:t>
        <w:br/>
        <w:t>p.R1529H (0.0011%)</w:t>
        <w:br/>
        <w:t>p.D2225Y (0.0011%)</w:t>
        <w:br/>
        <w:t>p.V3064L (0.0011%)</w:t>
        <w:br/>
        <w:t>p.R807P (0.0011%)</w:t>
        <w:br/>
        <w:t>p.Q2974L (0.0011%)</w:t>
        <w:br/>
        <w:t>p.R762W (0.0011%)</w:t>
        <w:br/>
        <w:t>p.A3242= (0.0011%)</w:t>
        <w:br/>
        <w:t>p.A3017= (0.0011%)</w:t>
        <w:br/>
        <w:t>p.L1934F (0.0011%)</w:t>
        <w:br/>
        <w:t>p.Q726E (0.0011%)</w:t>
        <w:br/>
        <w:t>p.S2628= (0.0011%)</w:t>
        <w:br/>
        <w:t>p.V935F (0.0011%)</w:t>
        <w:br/>
        <w:t>p.P1108A (0.0011%)</w:t>
        <w:br/>
        <w:t>p.V3532A (0.0011%)</w:t>
        <w:br/>
        <w:t>p.P1489R (0.0011%)</w:t>
        <w:br/>
        <w:t>p.A1779S (0.0011%)</w:t>
        <w:br/>
        <w:t>p.L2165= (0.0011%)</w:t>
        <w:br/>
        <w:t>p.S1263I (0.0011%)</w:t>
        <w:br/>
        <w:t>p.T2933S (0.0011%)</w:t>
        <w:br/>
        <w:t>p.R3336Q (0.0011%)</w:t>
        <w:br/>
        <w:t>p.D904H (0.0011%)</w:t>
        <w:br/>
        <w:t>p.Q1699E (0.0011%)</w:t>
        <w:br/>
        <w:t>p.T177S (0.0011%)</w:t>
        <w:br/>
        <w:t>p.N992Y (0.0011%)</w:t>
        <w:br/>
        <w:t>p.R3268C (0.0011%)</w:t>
        <w:br/>
        <w:t>p.A1061V (0.0011%)</w:t>
        <w:br/>
        <w:t>p.E2371K (0.0011%)</w:t>
        <w:br/>
        <w:t>p.Q2822= (0.0011%)</w:t>
        <w:br/>
        <w:t>p.E2125K (0.0011%)</w:t>
        <w:br/>
        <w:t>p.E2125= (0.0011%)</w:t>
        <w:br/>
        <w:t>p.Q2244H (0.0011%)</w:t>
        <w:br/>
        <w:t>p.E1792K (0.0011%)</w:t>
        <w:br/>
        <w:t>p.E2353D (0.0011%)</w:t>
        <w:br/>
        <w:t>p.E1682Q (0.0011%)</w:t>
        <w:br/>
        <w:t>p.E2300* (0.0011%)</w:t>
        <w:br/>
        <w:t>p.P1691S (0.0011%)</w:t>
        <w:br/>
        <w:t>p.D2225N (0.0011%)</w:t>
        <w:br/>
        <w:t>p.E2172Q (0.0011%)</w:t>
        <w:br/>
        <w:t>p.A901V (0.0011%)</w:t>
        <w:br/>
        <w:t>p.A3116E (0.0011%)</w:t>
        <w:br/>
        <w:t>p.R781H (0.0011%)</w:t>
        <w:br/>
        <w:t>p.A565V (0.0011%)</w:t>
        <w:br/>
        <w:t>p.E1675= (0.0011%)</w:t>
        <w:br/>
        <w:t>p.E407D (0.0011%)</w:t>
        <w:br/>
        <w:t>p.L2668= (0.0011%)</w:t>
        <w:br/>
        <w:t>p.P3365= (0.0011%)</w:t>
        <w:br/>
        <w:t>p.A196T (0.0011%)</w:t>
        <w:br/>
        <w:t>p.S3094F (0.0011%)</w:t>
        <w:br/>
        <w:t>p.P2839= (0.0011%)</w:t>
        <w:br/>
        <w:t>p.A2800P (0.0011%)</w:t>
        <w:br/>
        <w:t>p.N1856S (0.0011%)</w:t>
        <w:br/>
        <w:t>p.R3536G (0.0011%)</w:t>
        <w:br/>
        <w:t>p.E1698* (0.0011%)</w:t>
        <w:br/>
        <w:t>p.K1511= (0.0011%)</w:t>
        <w:br/>
        <w:t>p.E1519K (0.0011%)</w:t>
        <w:br/>
        <w:t>p.D1552N (0.0011%)</w:t>
        <w:br/>
        <w:t>p.R1204T (0.0011%)</w:t>
        <w:br/>
        <w:t>p.D1231N (0.0011%)</w:t>
        <w:br/>
        <w:t>p.E1336K (0.0011%)</w:t>
        <w:br/>
        <w:t>p.S1225= (0.0011%)</w:t>
        <w:br/>
        <w:t>p.V1233= (0.0011%)</w:t>
        <w:br/>
        <w:t>p.S1390Y (0.0011%)</w:t>
        <w:br/>
        <w:t>p.G3582= (0.0011%)</w:t>
        <w:br/>
        <w:t>p.E1034K (0.0011%)</w:t>
        <w:br/>
        <w:t>p.C3369_P3381del (0.0011%)</w:t>
        <w:br/>
        <w:t>p.P2240S (0.0011%)</w:t>
        <w:br/>
        <w:t>p.P2838H (0.0011%)</w:t>
        <w:br/>
        <w:t>p.D1574N (0.0011%)</w:t>
        <w:br/>
        <w:t>p.D1254H (0.0011%)</w:t>
        <w:br/>
        <w:t>p.A1942P (0.0011%)</w:t>
        <w:br/>
        <w:t>p.S1723= (0.0011%)</w:t>
        <w:br/>
        <w:t>p.R824P (0.0011%)</w:t>
        <w:br/>
        <w:t>p.S1049= (0.0011%)</w:t>
        <w:br/>
        <w:t>p.E1599Q (0.0011%)</w:t>
        <w:br/>
        <w:t>p.F3634= (0.0011%)</w:t>
        <w:br/>
        <w:t>p.E2997K (0.0011%)</w:t>
        <w:br/>
        <w:t>p.D2962N (0.0011%)</w:t>
        <w:br/>
        <w:t>p.Q1319* (0.0011%)</w:t>
        <w:br/>
        <w:t>p.V3293M (0.0011%)</w:t>
        <w:br/>
        <w:t>p.R455H (0.0011%)</w:t>
        <w:br/>
        <w:t>p.T162R (0.0011%)</w:t>
        <w:br/>
        <w:t>p.R1854Q (0.0011%)</w:t>
        <w:br/>
        <w:t>p.D892H (0.0011%)</w:t>
        <w:br/>
        <w:t>p.E1681Q (0.0011%)</w:t>
        <w:br/>
        <w:t>p.E1427Q (0.0011%)</w:t>
        <w:br/>
        <w:t>p.P3474= (0.0011%)</w:t>
        <w:br/>
        <w:t>p.L1398F (0.0011%)</w:t>
        <w:br/>
        <w:t>p.R2332H (0.0011%)</w:t>
        <w:br/>
        <w:t>p.V32L (0.0011%)</w:t>
        <w:br/>
        <w:t>p.E1775K (0.0011%)</w:t>
        <w:br/>
        <w:t>p.P2237S (0.0011%)</w:t>
        <w:br/>
        <w:t>p.E1925Q (0.0011%)</w:t>
        <w:br/>
        <w:t>p.E1964* (0.0011%)</w:t>
        <w:br/>
        <w:t>p.R3554W (0.0011%)</w:t>
        <w:br/>
        <w:t>p.L2817= (0.0011%)</w:t>
        <w:br/>
        <w:t>p.T210S (0.0011%)</w:t>
        <w:br/>
        <w:t>p.E2913K (0.0011%)</w:t>
        <w:br/>
        <w:t>p.E1551D (0.0011%)</w:t>
        <w:br/>
        <w:t>p.R2302I (0.0011%)</w:t>
        <w:br/>
        <w:t>p.T2735I (0.0011%)</w:t>
        <w:br/>
        <w:t>p.N1770K (0.0011%)</w:t>
        <w:br/>
        <w:t>p.T3397= (0.0011%)</w:t>
        <w:br/>
        <w:t>p.S2311L (0.0011%)</w:t>
        <w:br/>
        <w:t>p.S1255F (0.0011%)</w:t>
        <w:br/>
        <w:t>p.S2661F (0.0011%)</w:t>
        <w:br/>
        <w:t>p.A1061G (0.0011%)</w:t>
        <w:br/>
        <w:t>p.P120R (0.0011%)</w:t>
        <w:br/>
        <w:t>p.T3244P (0.0011%)</w:t>
        <w:br/>
        <w:t>p.R308P (0.0011%)</w:t>
        <w:br/>
        <w:t>p.S2156C (0.0011%)</w:t>
        <w:br/>
        <w:t>p.R163T (0.0011%)</w:t>
        <w:br/>
        <w:t>p.S3492P (0.0011%)</w:t>
        <w:br/>
        <w:t>p.S1006C (0.0011%)</w:t>
        <w:br/>
        <w:t>p.S836L (0.0011%)</w:t>
        <w:br/>
        <w:t>p.A2863S (0.0011%)</w:t>
        <w:br/>
        <w:t>p.S2525C (0.0011%)</w:t>
        <w:br/>
        <w:t>p.Y1312F (0.0011%)</w:t>
        <w:br/>
        <w:t>p.R648W (0.0011%)</w:t>
        <w:br/>
        <w:t>p.L1091P (0.0011%)</w:t>
        <w:br/>
        <w:t>p.A1943= (0.0011%)</w:t>
        <w:br/>
        <w:t>p.K825N (0.0011%)</w:t>
        <w:br/>
        <w:t>p.A2184P (0.0011%)</w:t>
        <w:br/>
        <w:t>p.K57E (0.0011%)</w:t>
        <w:br/>
        <w:t>p.T2496Yfs*2 (0.0011%)</w:t>
        <w:br/>
        <w:t>p.S2652= (0.0011%)</w:t>
        <w:br/>
        <w:t>p.R1371* (0.0011%)</w:t>
        <w:br/>
        <w:t>p.R455G (0.0011%)</w:t>
        <w:br/>
        <w:t>p.T1573I (0.0011%)</w:t>
        <w:br/>
        <w:t>p.S2185F (0.0011%)</w:t>
        <w:br/>
        <w:t>p.F458V (0.0011%)</w:t>
        <w:br/>
        <w:t>p.S3492Y (0.0011%)</w:t>
        <w:br/>
        <w:t>p.M1714T (0.0011%)</w:t>
        <w:br/>
        <w:t>p.R3565Q (0.0011%)</w:t>
        <w:br/>
        <w:t>p.P2004= (0.0011%)</w:t>
        <w:br/>
        <w:t>p.S529L (0.0011%)</w:t>
        <w:br/>
        <w:t>p.R41S (0.0011%)</w:t>
        <w:br/>
        <w:t>p.S260Kfs*5 (0.0011%)</w:t>
        <w:br/>
        <w:t>p.S1802P (0.0011%)</w:t>
        <w:br/>
        <w:t>p.S99Y (0.0011%)</w:t>
        <w:br/>
        <w:t>p.K1869= (0.0011%)</w:t>
        <w:br/>
        <w:t>p.P2516L (0.0011%)</w:t>
        <w:br/>
        <w:t>p.P1810S (0.0011%)</w:t>
        <w:br/>
        <w:t>p.A2186T (0.0011%)</w:t>
        <w:br/>
        <w:t>p.S1534* (0.0011%)</w:t>
        <w:br/>
        <w:t>p.S742F (0.0011%)</w:t>
        <w:br/>
        <w:t>p.P2988L (0.0011%)</w:t>
        <w:br/>
        <w:t>p.Q2974K (0.0011%)</w:t>
        <w:br/>
        <w:t>p.R428S (0.0011%)</w:t>
        <w:br/>
        <w:t>p.R455L (0.0011%)</w:t>
        <w:br/>
        <w:t>p.G90R (0.0011%)</w:t>
        <w:br/>
        <w:t>p.R1475= (0.0011%)</w:t>
        <w:br/>
        <w:t>p.A1787P (0.0011%)</w:t>
        <w:br/>
        <w:t>p.E710Q (0.0011%)</w:t>
        <w:br/>
        <w:t>p.V2739M (0.0011%)</w:t>
        <w:br/>
        <w:t>p.P2160S (0.0011%)</w:t>
        <w:br/>
        <w:t>p.I3612M (0.0011%)</w:t>
        <w:br/>
        <w:t>p.A2182S (0.0011%)</w:t>
        <w:br/>
        <w:t>p.Q1319_E1336del (0.0011%)</w:t>
        <w:br/>
        <w:t>p.E1935Q (0.0011%)</w:t>
        <w:br/>
        <w:t>p.S3223C (0.0011%)</w:t>
        <w:br/>
        <w:t>p.V339I (0.0011%)</w:t>
        <w:br/>
        <w:t>p.M441I (0.0055%)</w:t>
        <w:br/>
        <w:t>p.S768R (0.0055%)</w:t>
        <w:br/>
        <w:t>p.R124L (0.0044%)</w:t>
        <w:br/>
        <w:t>p.F12L (0.0044%)</w:t>
        <w:br/>
        <w:t>p.R668C (0.0033%)</w:t>
        <w:br/>
        <w:t>p.L239= (0.0033%)</w:t>
        <w:br/>
        <w:t>p.Q303* (0.0033%)</w:t>
        <w:br/>
        <w:t>p.G104V (0.0033%)</w:t>
        <w:br/>
        <w:t>p.L662= (0.0033%)</w:t>
        <w:br/>
        <w:t>p.G253S (0.0033%)</w:t>
        <w:br/>
        <w:t>p.L13= (0.0033%)</w:t>
        <w:br/>
        <w:t>p.R307L (0.0033%)</w:t>
        <w:br/>
        <w:t>p.C404F (0.0033%)</w:t>
        <w:br/>
        <w:t>p.S539* (0.0033%)</w:t>
        <w:br/>
        <w:t>p.V100L (0.0033%)</w:t>
        <w:br/>
        <w:t>p.L610F (0.0033%)</w:t>
        <w:br/>
        <w:t>p.G745C (0.0033%)</w:t>
        <w:br/>
        <w:t>p.G774V (0.0033%)</w:t>
        <w:br/>
        <w:t>p.G505S (0.0033%)</w:t>
        <w:br/>
        <w:t>p.R619S (0.0033%)</w:t>
        <w:br/>
        <w:t>p.M117V (0.0033%)</w:t>
        <w:br/>
        <w:t>p.L63= (0.0022%)</w:t>
        <w:br/>
        <w:t>p.R458H (0.0022%)</w:t>
        <w:br/>
        <w:t>p.G497= (0.0022%)</w:t>
        <w:br/>
        <w:t>p.M174I (0.0022%)</w:t>
        <w:br/>
        <w:t>p.I638F (0.0022%)</w:t>
        <w:br/>
        <w:t>p.P515H (0.0022%)</w:t>
        <w:br/>
        <w:t>p.G774= (0.0022%)</w:t>
        <w:br/>
        <w:t>p.L632= (0.0022%)</w:t>
        <w:br/>
        <w:t>p.E498= (0.0022%)</w:t>
        <w:br/>
        <w:t>p.S790P (0.0022%)</w:t>
        <w:br/>
        <w:t>p.D142N (0.0022%)</w:t>
        <w:br/>
        <w:t>p.E247* (0.0022%)</w:t>
        <w:br/>
        <w:t>p.L405F (0.0022%)</w:t>
        <w:br/>
        <w:t>p.S469= (0.0022%)</w:t>
        <w:br/>
        <w:t>p.G531V (0.0022%)</w:t>
        <w:br/>
        <w:t>p.D171N (0.0022%)</w:t>
        <w:br/>
        <w:t>p.D171Y (0.0022%)</w:t>
        <w:br/>
        <w:t>p.S737C (0.0022%)</w:t>
        <w:br/>
        <w:t>p.D394H (0.0022%)</w:t>
        <w:br/>
        <w:t>p.A542= (0.0022%)</w:t>
        <w:br/>
        <w:t>p.T765= (0.0022%)</w:t>
        <w:br/>
        <w:t>p.A369T (0.0022%)</w:t>
        <w:br/>
        <w:t>p.R165= (0.0022%)</w:t>
        <w:br/>
        <w:t>p.T379P (0.0011%)</w:t>
        <w:br/>
        <w:t>p.E655K (0.0022%)</w:t>
        <w:br/>
        <w:t>p.L579= (0.0022%)</w:t>
        <w:br/>
        <w:t>p.S396R (0.0022%)</w:t>
        <w:br/>
        <w:t>p.V250L (0.0022%)</w:t>
        <w:br/>
        <w:t>p.E113K (0.0022%)</w:t>
        <w:br/>
        <w:t>p.Y223F (0.0022%)</w:t>
        <w:br/>
        <w:t>p.S344I (0.0022%)</w:t>
        <w:br/>
        <w:t>p.R105S (0.0011%)</w:t>
        <w:br/>
        <w:t>p.P197T (0.0022%)</w:t>
        <w:br/>
        <w:t>p.C580Y (0.0022%)</w:t>
        <w:br/>
        <w:t>p.T681I (0.0022%)</w:t>
        <w:br/>
        <w:t>p.E625K (0.0011%)</w:t>
        <w:br/>
        <w:t>p.E567K (0.0011%)</w:t>
        <w:br/>
        <w:t>p.W72L (0.0011%)</w:t>
        <w:br/>
        <w:t>p.T283I (0.0011%)</w:t>
        <w:br/>
        <w:t>p.Y789N (0.0011%)</w:t>
        <w:br/>
        <w:t>p.S830N (0.0011%)</w:t>
        <w:br/>
        <w:t>p.S830= (0.0011%)</w:t>
        <w:br/>
        <w:t>p.A28D (0.0011%)</w:t>
        <w:br/>
        <w:t>p.T782I (0.0011%)</w:t>
        <w:br/>
        <w:t>p.L829F (0.0011%)</w:t>
        <w:br/>
        <w:t>p.V186Lfs*28 (0.0011%)</w:t>
        <w:br/>
        <w:t>p.R746W (0.0011%)</w:t>
        <w:br/>
        <w:t>p.F454Y (0.0011%)</w:t>
        <w:br/>
        <w:t>p.D634Y (0.0011%)</w:t>
        <w:br/>
        <w:t>p.R133= (0.0011%)</w:t>
        <w:br/>
        <w:t>p.L666V (0.0011%)</w:t>
        <w:br/>
        <w:t>p.V643E (0.0011%)</w:t>
        <w:br/>
        <w:t>p.F842L (0.0011%)</w:t>
        <w:br/>
        <w:t>p.I409= (0.0011%)</w:t>
        <w:br/>
        <w:t>p.D255V (0.0011%)</w:t>
        <w:br/>
        <w:t>p.T646I (0.0011%)</w:t>
        <w:br/>
        <w:t>p.Q139H (0.0011%)</w:t>
        <w:br/>
        <w:t>p.S485C (0.0011%)</w:t>
        <w:br/>
        <w:t>p.W832G (0.0011%)</w:t>
        <w:br/>
        <w:t>p.W313C (0.0011%)</w:t>
        <w:br/>
        <w:t>p.F665= (0.0011%)</w:t>
        <w:br/>
        <w:t>p.H708N (0.0011%)</w:t>
        <w:br/>
        <w:t>p.I2= (0.0011%)</w:t>
        <w:br/>
        <w:t>p.G535D (0.0011%)</w:t>
        <w:br/>
        <w:t>p.M453I (0.0011%)</w:t>
        <w:br/>
        <w:t>p.D854Y (0.0011%)</w:t>
        <w:br/>
        <w:t>p.K627N (0.0011%)</w:t>
        <w:br/>
        <w:t>p.E523V (0.0011%)</w:t>
        <w:br/>
        <w:t>p.M453T (0.0011%)</w:t>
        <w:br/>
        <w:t>p.P672A (0.0011%)</w:t>
        <w:br/>
        <w:t>p.I159T (0.0011%)</w:t>
        <w:br/>
        <w:t>p.L232F (0.0011%)</w:t>
        <w:br/>
        <w:t>p.C177Lfs*2 (0.0011%)</w:t>
        <w:br/>
        <w:t>p.Q791K (0.0011%)</w:t>
        <w:br/>
        <w:t>p.N328K (0.0011%)</w:t>
        <w:br/>
        <w:t>p.E786Q (0.0011%)</w:t>
        <w:br/>
        <w:t>p.F320Sfs*38 (0.0011%)</w:t>
        <w:br/>
        <w:t>p.G570= (0.0011%)</w:t>
        <w:br/>
        <w:t>p.S366= (0.0011%)</w:t>
        <w:br/>
        <w:t>p.E247Q (0.0011%)</w:t>
        <w:br/>
        <w:t>p.Q303K (0.0011%)</w:t>
        <w:br/>
        <w:t>p.Q791= (0.0011%)</w:t>
        <w:br/>
        <w:t>p.R473H (0.0011%)</w:t>
        <w:br/>
        <w:t>p.R105C (0.0011%)</w:t>
        <w:br/>
        <w:t>p.I278F (0.0011%)</w:t>
        <w:br/>
        <w:t>p.P815T (0.0011%)</w:t>
        <w:br/>
        <w:t>p.P815L (0.0011%)</w:t>
        <w:br/>
        <w:t>p.M453Nfs*5 (0.0011%)</w:t>
        <w:br/>
        <w:t>p.L447Q (0.0011%)</w:t>
        <w:br/>
        <w:t>p.G35C (0.0011%)</w:t>
        <w:br/>
        <w:t>p.L579F (0.0011%)</w:t>
        <w:br/>
        <w:t>p.I488M (0.0011%)</w:t>
        <w:br/>
        <w:t>p.L18M (0.0011%)</w:t>
        <w:br/>
        <w:t>p.T233= (0.0011%)</w:t>
        <w:br/>
        <w:t>p.P337T (0.0011%)</w:t>
        <w:br/>
        <w:t>p.R631W (0.0011%)</w:t>
        <w:br/>
        <w:t>p.P496A (0.0011%)</w:t>
        <w:br/>
        <w:t>p.S460Hfs*28 (0.0011%)</w:t>
        <w:br/>
        <w:t>p.G809E (0.0011%)</w:t>
        <w:br/>
        <w:t>p.V78A (0.0011%)</w:t>
        <w:br/>
        <w:t>p.A614D (0.0011%)</w:t>
        <w:br/>
        <w:t>p.R752P (0.0011%)</w:t>
        <w:br/>
        <w:t>p.S50N (0.0011%)</w:t>
        <w:br/>
        <w:t>p.Q816E (0.0011%)</w:t>
        <w:br/>
        <w:t>p.V518L (0.0011%)</w:t>
        <w:br/>
        <w:t>p.S683I (0.0011%)</w:t>
        <w:br/>
        <w:t>p.R165Q (0.0011%)</w:t>
        <w:br/>
        <w:t>p.T98N (0.0011%)</w:t>
        <w:br/>
        <w:t>p.E312* (0.0011%)</w:t>
        <w:br/>
        <w:t>p.G502S (0.0011%)</w:t>
        <w:br/>
        <w:t>p.G109F (0.0011%)</w:t>
        <w:br/>
        <w:t>p.K22E (0.0011%)</w:t>
        <w:br/>
        <w:t>p.V250E (0.0011%)</w:t>
        <w:br/>
        <w:t>p.G853= (0.0011%)</w:t>
        <w:br/>
        <w:t>p.G108V (0.0011%)</w:t>
        <w:br/>
        <w:t>p.L420F (0.0011%)</w:t>
        <w:br/>
        <w:t>p.T379S (0.0011%)</w:t>
        <w:br/>
        <w:t>p.W356F (0.0011%)</w:t>
        <w:br/>
        <w:t>p.M174V (0.0011%)</w:t>
        <w:br/>
        <w:t>p.W753L (0.0011%)</w:t>
        <w:br/>
        <w:t>p.E757D (0.0011%)</w:t>
        <w:br/>
        <w:t>p.I112L (0.0011%)</w:t>
        <w:br/>
        <w:t>p.D69Y (0.0011%)</w:t>
        <w:br/>
        <w:t>p.N456S (0.0011%)</w:t>
        <w:br/>
        <w:t>p.S469L (0.0011%)</w:t>
        <w:br/>
        <w:t>p.N734D (0.0011%)</w:t>
        <w:br/>
        <w:t>p.D354H (0.0011%)</w:t>
        <w:br/>
        <w:t>p.R668H (0.0011%)</w:t>
        <w:br/>
        <w:t>p.A107S (0.0011%)</w:t>
        <w:br/>
        <w:t>p.R162I (0.0011%)</w:t>
        <w:br/>
        <w:t>p.R611* (0.0011%)</w:t>
        <w:br/>
        <w:t>p.Y122C (0.0011%)</w:t>
        <w:br/>
        <w:t>p.Q808* (0.0011%)</w:t>
        <w:br/>
        <w:t>p.F588C (0.0011%)</w:t>
        <w:br/>
        <w:t>p.R478C (0.0011%)</w:t>
        <w:br/>
        <w:t>p.V250M (0.0011%)</w:t>
        <w:br/>
        <w:t>p.W259R (0.0011%)</w:t>
        <w:br/>
        <w:t>p.E85* (0.0011%)</w:t>
        <w:br/>
        <w:t>p.H246R (0.0011%)</w:t>
        <w:br/>
        <w:t>p.L63V (0.0011%)</w:t>
        <w:br/>
        <w:t>p.A695D (0.0011%)</w:t>
        <w:br/>
        <w:t>p.G575R (0.0011%)</w:t>
        <w:br/>
        <w:t>p.E54G (0.0011%)</w:t>
        <w:br/>
        <w:t>p.V582E (0.0011%)</w:t>
        <w:br/>
        <w:t>p.L239R (0.0011%)</w:t>
        <w:br/>
        <w:t>p.R752H (0.0011%)</w:t>
        <w:br/>
        <w:t>p.I120M (0.0011%)</w:t>
        <w:br/>
        <w:t>p.G774E (0.0011%)</w:t>
        <w:br/>
        <w:t>p.G253C (0.0011%)</w:t>
        <w:br/>
        <w:t>p.L595P (0.0011%)</w:t>
        <w:br/>
        <w:t>p.R631Q (0.0011%)</w:t>
        <w:br/>
        <w:t>p.N134K (0.0011%)</w:t>
        <w:br/>
        <w:t>p.T765P (0.0011%)</w:t>
        <w:br/>
        <w:t>p.D125Y (0.0011%)</w:t>
        <w:br/>
        <w:t>p.D241Y (0.0011%)</w:t>
        <w:br/>
        <w:t>p.R680L (0.0011%)</w:t>
        <w:br/>
        <w:t>p.T160= (0.0044%)</w:t>
        <w:br/>
        <w:t>p.S450= (0.0033%)</w:t>
        <w:br/>
        <w:t>p.A1072D (0.0033%)</w:t>
        <w:br/>
        <w:t>p.P159L (0.0033%)</w:t>
        <w:br/>
        <w:t>p.I51= (0.0011%)</w:t>
        <w:br/>
        <w:t>p.G499W (0.0033%)</w:t>
        <w:br/>
        <w:t>p.A207= (0.0033%)</w:t>
        <w:br/>
        <w:t>p.I174= (0.0022%)</w:t>
        <w:br/>
        <w:t>p.P517= (0.0022%)</w:t>
        <w:br/>
        <w:t>p.K1589Nfs*33 (0.0022%)</w:t>
        <w:br/>
        <w:t>p.R71K (0.0022%)</w:t>
        <w:br/>
        <w:t>p.A1072= (0.0022%)</w:t>
        <w:br/>
        <w:t>p.P68S (0.0022%)</w:t>
        <w:br/>
        <w:t>p.R163= (0.0022%)</w:t>
        <w:br/>
        <w:t>p.P750T (0.0022%)</w:t>
        <w:br/>
        <w:t>p.G495C (0.0022%)</w:t>
        <w:br/>
        <w:t>p.Q1167H (0.0022%)</w:t>
        <w:br/>
        <w:t>p.P958= (0.0022%)</w:t>
        <w:br/>
        <w:t>p.G501V (0.0022%)</w:t>
        <w:br/>
        <w:t>p.A855S (0.0022%)</w:t>
        <w:br/>
        <w:t>p.D39N (0.0022%)</w:t>
        <w:br/>
        <w:t>p.S309= (0.0011%)</w:t>
        <w:br/>
        <w:t>p.P492L (0.0011%)</w:t>
        <w:br/>
        <w:t>p.E186K (0.0011%)</w:t>
        <w:br/>
        <w:t>p.P1355T (0.0011%)</w:t>
        <w:br/>
        <w:t>p.A1447S (0.0011%)</w:t>
        <w:br/>
        <w:t>p.R1666T (0.0011%)</w:t>
        <w:br/>
        <w:t>p.L1362= (0.0011%)</w:t>
        <w:br/>
        <w:t>p.L776= (0.0011%)</w:t>
        <w:br/>
        <w:t>p.R811L (0.0011%)</w:t>
        <w:br/>
        <w:t>p.M758I (0.0011%)</w:t>
        <w:br/>
        <w:t>p.E759* (0.0011%)</w:t>
        <w:br/>
        <w:t>p.L705= (0.0011%)</w:t>
        <w:br/>
        <w:t>p.Q1176= (0.0011%)</w:t>
        <w:br/>
        <w:t>p.D1637H (0.0011%)</w:t>
        <w:br/>
        <w:t>p.M1437I (0.0011%)</w:t>
        <w:br/>
        <w:t>p.S1480G (0.0011%)</w:t>
        <w:br/>
        <w:t>p.A810E (0.0011%)</w:t>
        <w:br/>
        <w:t>p.S947= (0.0011%)</w:t>
        <w:br/>
        <w:t>p.L1489I (0.0011%)</w:t>
        <w:br/>
        <w:t>p.N200S (0.0011%)</w:t>
        <w:br/>
        <w:t>p.Y166F (0.0011%)</w:t>
        <w:br/>
        <w:t>p.V747M (0.0011%)</w:t>
        <w:br/>
        <w:t>p.P445= (0.0011%)</w:t>
        <w:br/>
        <w:t>p.A854G (0.0011%)</w:t>
        <w:br/>
        <w:t>p.G1018= (0.0011%)</w:t>
        <w:br/>
        <w:t>p.E992D (0.0011%)</w:t>
        <w:br/>
        <w:t>p.C713S (0.0011%)</w:t>
        <w:br/>
        <w:t>p.G518E (0.0011%)</w:t>
        <w:br/>
        <w:t>p.S345= (0.0011%)</w:t>
        <w:br/>
        <w:t>p.G785W (0.0011%)</w:t>
        <w:br/>
        <w:t>p.F939L (0.0011%)</w:t>
        <w:br/>
        <w:t>p.R1582Q (0.0011%)</w:t>
        <w:br/>
        <w:t>p.Q828H (0.0011%)</w:t>
        <w:br/>
        <w:t>p.T1619M (0.0011%)</w:t>
        <w:br/>
        <w:t>p.L970M (0.0011%)</w:t>
        <w:br/>
        <w:t>p.Q1592R (0.0011%)</w:t>
        <w:br/>
        <w:t>p.K1669R (0.0011%)</w:t>
        <w:br/>
        <w:t>p.M1398I (0.0011%)</w:t>
        <w:br/>
        <w:t>p.S450* (0.0011%)</w:t>
        <w:br/>
        <w:t>p.S853= (0.0011%)</w:t>
        <w:br/>
        <w:t>p.Q866H (0.0011%)</w:t>
        <w:br/>
        <w:t>p.G738C (0.0011%)</w:t>
        <w:br/>
        <w:t>p.S1442G (0.0011%)</w:t>
        <w:br/>
        <w:t>p.E689D (0.0011%)</w:t>
        <w:br/>
        <w:t>p.I225M (0.0011%)</w:t>
        <w:br/>
        <w:t>p.S1313F (0.0011%)</w:t>
        <w:br/>
        <w:t>p.V870E (0.0011%)</w:t>
        <w:br/>
        <w:t>p.S856L (0.0011%)</w:t>
        <w:br/>
        <w:t>p.M1194I (0.0011%)</w:t>
        <w:br/>
        <w:t>p.H999L (0.0011%)</w:t>
        <w:br/>
        <w:t>p.S424* (0.0011%)</w:t>
        <w:br/>
        <w:t>p.V460= (0.0011%)</w:t>
        <w:br/>
        <w:t>p.D371E (0.0011%)</w:t>
        <w:br/>
        <w:t>p.P457S (0.0011%)</w:t>
        <w:br/>
        <w:t>p.H315= (0.0011%)</w:t>
        <w:br/>
        <w:t>p.T685= (0.0011%)</w:t>
        <w:br/>
        <w:t>p.P425T (0.0011%)</w:t>
        <w:br/>
        <w:t>p.S1233I (0.0011%)</w:t>
        <w:br/>
        <w:t>p.R1225C (0.0011%)</w:t>
        <w:br/>
        <w:t>p.W1439L (0.0011%)</w:t>
        <w:br/>
        <w:t>p.W1439C (0.0011%)</w:t>
        <w:br/>
        <w:t>p.R1179G (0.0011%)</w:t>
        <w:br/>
        <w:t>p.N279K (0.0011%)</w:t>
        <w:br/>
        <w:t>p.F1590L (0.0011%)</w:t>
        <w:br/>
        <w:t>p.D1169H (0.0011%)</w:t>
        <w:br/>
        <w:t>p.P485= (0.0011%)</w:t>
        <w:br/>
        <w:t>p.A552S (0.0011%)</w:t>
        <w:br/>
        <w:t>p.L470H (0.0011%)</w:t>
        <w:br/>
        <w:t>p.V527= (0.0011%)</w:t>
        <w:br/>
        <w:t>p.D1379N (0.0011%)</w:t>
        <w:br/>
        <w:t>p.A1151= (0.0011%)</w:t>
        <w:br/>
        <w:t>p.A385= (0.0011%)</w:t>
        <w:br/>
        <w:t>p.S65* (0.0011%)</w:t>
        <w:br/>
        <w:t>p.A1493V (0.0011%)</w:t>
        <w:br/>
        <w:t>p.S751= (0.0011%)</w:t>
        <w:br/>
        <w:t>p.M986I (0.0011%)</w:t>
        <w:br/>
        <w:t>p.D620N (0.0011%)</w:t>
        <w:br/>
        <w:t>p.V1040M (0.0011%)</w:t>
        <w:br/>
        <w:t>p.Q985* (0.0011%)</w:t>
        <w:br/>
        <w:t>p.Q1414H (0.0011%)</w:t>
        <w:br/>
        <w:t>p.T132Rfs*7 (0.0011%)</w:t>
        <w:br/>
        <w:t>p.A849= (0.0011%)</w:t>
        <w:br/>
        <w:t>p.L890I (0.0011%)</w:t>
        <w:br/>
        <w:t>p.E693D (0.0011%)</w:t>
        <w:br/>
        <w:t>p.R922H (0.0011%)</w:t>
        <w:br/>
        <w:t>p.Q974L (0.0011%)</w:t>
        <w:br/>
        <w:t>p.S396= (0.0011%)</w:t>
        <w:br/>
        <w:t>p.G1031W (0.0011%)</w:t>
        <w:br/>
        <w:t>p.G271S (0.0011%)</w:t>
        <w:br/>
        <w:t>p.V182M (0.0011%)</w:t>
        <w:br/>
        <w:t>p.V690= (0.0011%)</w:t>
        <w:br/>
        <w:t>p.R728Q (0.0011%)</w:t>
        <w:br/>
        <w:t>p.S26G (0.0011%)</w:t>
        <w:br/>
        <w:t>p.R1134L (0.0011%)</w:t>
        <w:br/>
        <w:t>p.E218K (0.0033%)</w:t>
        <w:br/>
        <w:t>p.G150R (0.0022%)</w:t>
        <w:br/>
        <w:t>p.R645H (0.0022%)</w:t>
        <w:br/>
        <w:t>p.C1274Y (0.0022%)</w:t>
        <w:br/>
        <w:t>p.S161= (0.0022%)</w:t>
        <w:br/>
        <w:t>p.P329S (0.0022%)</w:t>
        <w:br/>
        <w:t>p.P222L (0.0022%)</w:t>
        <w:br/>
        <w:t>p.S106= (0.0022%)</w:t>
        <w:br/>
        <w:t>p.V1371F (0.0022%)</w:t>
        <w:br/>
        <w:t>p.D859N (0.0022%)</w:t>
        <w:br/>
        <w:t>p.Q698* (0.0022%)</w:t>
        <w:br/>
        <w:t>p.R330L (0.0022%)</w:t>
        <w:br/>
        <w:t>p.Q64del (0.0022%)</w:t>
        <w:br/>
        <w:t>p.P164Q (0.0022%)</w:t>
        <w:br/>
        <w:t>p.L1406F (0.0022%)</w:t>
        <w:br/>
        <w:t>p.D146Y (0.0022%)</w:t>
        <w:br/>
        <w:t>p.S1160= (0.0022%)</w:t>
        <w:br/>
        <w:t>p.R2391Q (0.0011%)</w:t>
        <w:br/>
        <w:t>p.C308= (0.0011%)</w:t>
        <w:br/>
        <w:t>p.E778K (0.0022%)</w:t>
        <w:br/>
        <w:t>p.Q230R (0.0022%)</w:t>
        <w:br/>
        <w:t>p.A567V (0.0022%)</w:t>
        <w:br/>
        <w:t>p.E724K (0.0022%)</w:t>
        <w:br/>
        <w:t>p.L129S (0.0022%)</w:t>
        <w:br/>
        <w:t>p.E562K (0.0011%)</w:t>
        <w:br/>
        <w:t>p.V2093= (0.0011%)</w:t>
        <w:br/>
        <w:t>p.A703S (0.0011%)</w:t>
        <w:br/>
        <w:t>p.P21H (0.0011%)</w:t>
        <w:br/>
        <w:t>p.S1554I (0.0011%)</w:t>
        <w:br/>
        <w:t>p.E1916D (0.0011%)</w:t>
        <w:br/>
        <w:t>p.A506S (0.0011%)</w:t>
        <w:br/>
        <w:t>p.E781D (0.0011%)</w:t>
        <w:br/>
        <w:t>p.E1309Q (0.0011%)</w:t>
        <w:br/>
        <w:t>p.I1344M (0.0011%)</w:t>
        <w:br/>
        <w:t>p.A1010S (0.0011%)</w:t>
        <w:br/>
        <w:t>p.S1512C (0.0011%)</w:t>
        <w:br/>
        <w:t>p.R1771= (0.0011%)</w:t>
        <w:br/>
        <w:t>p.D1437Y (0.0011%)</w:t>
        <w:br/>
        <w:t>p.G2305C (0.0011%)</w:t>
        <w:br/>
        <w:t>p.T2050K (0.0011%)</w:t>
        <w:br/>
        <w:t>p.P1888S (0.0011%)</w:t>
        <w:br/>
        <w:t>p.S177* (0.0011%)</w:t>
        <w:br/>
        <w:t>p.Y487C (0.0011%)</w:t>
        <w:br/>
        <w:t>p.T1566= (0.0011%)</w:t>
        <w:br/>
        <w:t>p.V1935L (0.0011%)</w:t>
        <w:br/>
        <w:t>p.K203R (0.0011%)</w:t>
        <w:br/>
        <w:t>p.K469N (0.0011%)</w:t>
        <w:br/>
        <w:t>p.E529Rfs*7 (0.0011%)</w:t>
        <w:br/>
        <w:t>p.S1073= (0.0011%)</w:t>
        <w:br/>
        <w:t>p.G2130= (0.0011%)</w:t>
        <w:br/>
        <w:t>p.A805= (0.0011%)</w:t>
        <w:br/>
        <w:t>p.Q1602= (0.0011%)</w:t>
        <w:br/>
        <w:t>p.A2182T (0.0011%)</w:t>
        <w:br/>
        <w:t>p.W440C (0.0011%)</w:t>
        <w:br/>
        <w:t>p.D823= (0.0011%)</w:t>
        <w:br/>
        <w:t>p.D1835H (0.0011%)</w:t>
        <w:br/>
        <w:t>p.P613= (0.0011%)</w:t>
        <w:br/>
        <w:t>p.Q163L (0.0011%)</w:t>
        <w:br/>
        <w:t>p.G556C (0.0011%)</w:t>
        <w:br/>
        <w:t>p.A1531V (0.0011%)</w:t>
        <w:br/>
        <w:t>p.S97T (0.0011%)</w:t>
        <w:br/>
        <w:t>p.I453M (0.0011%)</w:t>
        <w:br/>
        <w:t>p.Q52L (0.0011%)</w:t>
        <w:br/>
        <w:t>p.E1949Nfs*27 (0.0011%)</w:t>
        <w:br/>
        <w:t>p.S157F (0.0011%)</w:t>
        <w:br/>
        <w:t>p.Q1990L (0.0011%)</w:t>
        <w:br/>
        <w:t>p.E1639G (0.0011%)</w:t>
        <w:br/>
        <w:t>p.P159Q (0.0011%)</w:t>
        <w:br/>
        <w:t>p.Q566L (0.0011%)</w:t>
        <w:br/>
        <w:t>p.Y20F (0.0011%)</w:t>
        <w:br/>
        <w:t>p.P765A (0.0011%)</w:t>
        <w:br/>
        <w:t>p.D695Y (0.0011%)</w:t>
        <w:br/>
        <w:t>p.P164T (0.0011%)</w:t>
        <w:br/>
        <w:t>p.K201* (0.0011%)</w:t>
        <w:br/>
        <w:t>p.Q1864* (0.0011%)</w:t>
        <w:br/>
        <w:t>p.R1482= (0.0011%)</w:t>
        <w:br/>
        <w:t>p.Q10P (0.0011%)</w:t>
        <w:br/>
        <w:t>p.C165F (0.0011%)</w:t>
        <w:br/>
        <w:t>p.Q1093* (0.0011%)</w:t>
        <w:br/>
        <w:t>p.T1043I (0.0011%)</w:t>
        <w:br/>
        <w:t>p.D271V (0.0011%)</w:t>
        <w:br/>
        <w:t>p.R584L (0.0011%)</w:t>
        <w:br/>
        <w:t>p.R2214C (0.0011%)</w:t>
        <w:br/>
        <w:t>p.A760Yfs*14 (0.0011%)</w:t>
        <w:br/>
        <w:t>p.H153= (0.0011%)</w:t>
        <w:br/>
        <w:t>p.P733A (0.0011%)</w:t>
        <w:br/>
        <w:t>p.E2310* (0.0011%)</w:t>
        <w:br/>
        <w:t>p.P1033L (0.0011%)</w:t>
        <w:br/>
        <w:t>p.L1161= (0.0011%)</w:t>
        <w:br/>
        <w:t>p.V1183L (0.0011%)</w:t>
        <w:br/>
        <w:t>p.A596_S597insELAAAAA (0.0011%)</w:t>
        <w:br/>
        <w:t>p.A1886S (0.0011%)</w:t>
        <w:br/>
        <w:t>p.W1004L (0.0011%)</w:t>
        <w:br/>
        <w:t>p.I1351F (0.0011%)</w:t>
        <w:br/>
        <w:t>p.M940V (0.0011%)</w:t>
        <w:br/>
        <w:t>p.S1188= (0.0011%)</w:t>
        <w:br/>
        <w:t>p.T1150= (0.0011%)</w:t>
        <w:br/>
        <w:t>p.Y2147* (0.0011%)</w:t>
        <w:br/>
        <w:t>p.R1922G (0.0011%)</w:t>
        <w:br/>
        <w:t>p.S2246L (0.0011%)</w:t>
        <w:br/>
        <w:t>p.E2310Q (0.0011%)</w:t>
        <w:br/>
        <w:t>p.N484Mfs*31 (0.0011%)</w:t>
        <w:br/>
        <w:t>p.E354K (0.0011%)</w:t>
        <w:br/>
        <w:t>p.H1544Y (0.0011%)</w:t>
        <w:br/>
        <w:t>p.P2153S (0.0011%)</w:t>
        <w:br/>
        <w:t>p.R33G (0.0011%)</w:t>
        <w:br/>
        <w:t>p.R933* (0.0011%)</w:t>
        <w:br/>
        <w:t>p.M589* (0.0011%)</w:t>
        <w:br/>
        <w:t>p.G151D (0.0011%)</w:t>
        <w:br/>
        <w:t>p.P1081L (0.0011%)</w:t>
        <w:br/>
        <w:t>p.N419K (0.0011%)</w:t>
        <w:br/>
        <w:t>p.D2437N (0.0011%)</w:t>
        <w:br/>
        <w:t>p.E894K (0.0011%)</w:t>
        <w:br/>
        <w:t>p.D797H (0.0011%)</w:t>
        <w:br/>
        <w:t>p.L127Cfs*3 (0.0011%)</w:t>
        <w:br/>
        <w:t>p.Q305= (0.0011%)</w:t>
        <w:br/>
        <w:t>p.G366A (0.0011%)</w:t>
        <w:br/>
        <w:t>p.L927= (0.0011%)</w:t>
        <w:br/>
        <w:t>p.I160M (0.0011%)</w:t>
        <w:br/>
        <w:t>p.K194= (0.0011%)</w:t>
        <w:br/>
        <w:t>p.K152I (0.0011%)</w:t>
        <w:br/>
        <w:t>p.S2436* (0.0011%)</w:t>
        <w:br/>
        <w:t>p.Y1680D (0.0011%)</w:t>
        <w:br/>
        <w:t>p.P269T (0.0011%)</w:t>
        <w:br/>
        <w:t>p.D1826G (0.0011%)</w:t>
        <w:br/>
        <w:t>p.R66L (0.0011%)</w:t>
        <w:br/>
        <w:t>p.H2112N (0.0011%)</w:t>
        <w:br/>
        <w:t>p.A868S (0.0011%)</w:t>
        <w:br/>
        <w:t>p.S1154L (0.0011%)</w:t>
        <w:br/>
        <w:t>p.S990Y (0.0011%)</w:t>
        <w:br/>
        <w:t>p.G2368R (0.0011%)</w:t>
        <w:br/>
        <w:t>p.E794K (0.0011%)</w:t>
        <w:br/>
        <w:t>p.S2380= (0.0011%)</w:t>
        <w:br/>
        <w:t>p.T1704A (0.0011%)</w:t>
        <w:br/>
        <w:t>p.S884N (0.0011%)</w:t>
        <w:br/>
        <w:t>p.E511Q (0.0011%)</w:t>
        <w:br/>
        <w:t>p.I279M (0.0011%)</w:t>
        <w:br/>
        <w:t>p.S1861N (0.0011%)</w:t>
        <w:br/>
        <w:t>p.P1740L (0.0011%)</w:t>
        <w:br/>
        <w:t>p.R979T (0.0011%)</w:t>
        <w:br/>
        <w:t>p.E485D (0.0011%)</w:t>
        <w:br/>
        <w:t>p.E2280K (0.0011%)</w:t>
        <w:br/>
        <w:t>p.V439I (0.0011%)</w:t>
        <w:br/>
        <w:t>p.R1002T (0.0011%)</w:t>
        <w:br/>
        <w:t>p.P1536S (0.0011%)</w:t>
        <w:br/>
        <w:t>p.S2219T (0.0011%)</w:t>
        <w:br/>
        <w:t>p.V861L (0.0011%)</w:t>
        <w:br/>
        <w:t>p.A793P (0.0011%)</w:t>
        <w:br/>
        <w:t>p.G1121C (0.0011%)</w:t>
        <w:br/>
        <w:t>p.Y6= (0.0011%)</w:t>
        <w:br/>
        <w:t>p.H682L (0.0011%)</w:t>
        <w:br/>
        <w:t>p.S2219C (0.0011%)</w:t>
        <w:br/>
        <w:t>p.G5V (0.0011%)</w:t>
        <w:br/>
        <w:t>p.R233L (0.0011%)</w:t>
        <w:br/>
        <w:t>p.V1022F (0.0011%)</w:t>
        <w:br/>
        <w:t>p.K1366* (0.0011%)</w:t>
        <w:br/>
        <w:t>p.S1453T (0.0011%)</w:t>
        <w:br/>
        <w:t>p.G162V (0.0011%)</w:t>
        <w:br/>
        <w:t>p.P1700A (0.0011%)</w:t>
        <w:br/>
        <w:t>p.C994Lfs*24 (0.0011%)</w:t>
        <w:br/>
        <w:t>p.D1819Y (0.0011%)</w:t>
        <w:br/>
        <w:t>p.R570L (0.0011%)</w:t>
        <w:br/>
        <w:t>p.Q874H (0.0011%)</w:t>
        <w:br/>
        <w:t>p.S1397C (0.0011%)</w:t>
        <w:br/>
        <w:t>p.C494= (0.0033%)</w:t>
        <w:br/>
        <w:t>p.R1952= (0.0033%)</w:t>
        <w:br/>
        <w:t>p.E1130G (0.0033%)</w:t>
        <w:br/>
        <w:t>p.A691T (0.0033%)</w:t>
        <w:br/>
        <w:t>p.A1036P (0.0033%)</w:t>
        <w:br/>
        <w:t>p.V614L (0.0022%)</w:t>
        <w:br/>
        <w:t>p.S1255C (0.0022%)</w:t>
        <w:br/>
        <w:t>p.I652V (0.0022%)</w:t>
        <w:br/>
        <w:t>p.D1111Y (0.0022%)</w:t>
        <w:br/>
        <w:t>p.S478* (0.0022%)</w:t>
        <w:br/>
        <w:t>p.L2439= (0.0022%)</w:t>
        <w:br/>
        <w:t>p.D104Y (0.0022%)</w:t>
        <w:br/>
        <w:t>p.I2007T (0.0022%)</w:t>
        <w:br/>
        <w:t>p.C2159S (0.0022%)</w:t>
        <w:br/>
        <w:t>p.P296S (0.0022%)</w:t>
        <w:br/>
        <w:t>p.V1820M (0.0022%)</w:t>
        <w:br/>
        <w:t>p.A2300T (0.0022%)</w:t>
        <w:br/>
        <w:t>p.C615F (0.0022%)</w:t>
        <w:br/>
        <w:t>p.P1795= (0.0022%)</w:t>
        <w:br/>
        <w:t>p.K954M (0.0022%)</w:t>
        <w:br/>
        <w:t>p.E595K (0.0022%)</w:t>
        <w:br/>
        <w:t>p.R604L (0.0022%)</w:t>
        <w:br/>
        <w:t>p.R1766Q (0.0022%)</w:t>
        <w:br/>
        <w:t>p.E210Q (0.0022%)</w:t>
        <w:br/>
        <w:t>p.L2617S (0.0022%)</w:t>
        <w:br/>
        <w:t>p.L1413I (0.0022%)</w:t>
        <w:br/>
        <w:t>p.E85D (0.0022%)</w:t>
        <w:br/>
        <w:t>p.T2038I (0.0022%)</w:t>
        <w:br/>
        <w:t>p.E26K (0.0022%)</w:t>
        <w:br/>
        <w:t>p.P702H (0.0022%)</w:t>
        <w:br/>
        <w:t>p.C814F (0.0022%)</w:t>
        <w:br/>
        <w:t>p.Q1934E (0.0022%)</w:t>
        <w:br/>
        <w:t>p.S726P (0.0011%)</w:t>
        <w:br/>
        <w:t>p.D160= (0.0011%)</w:t>
        <w:br/>
        <w:t>p.P2388L (0.0011%)</w:t>
        <w:br/>
        <w:t>p.S994F (0.0011%)</w:t>
        <w:br/>
        <w:t>p.G2301= (0.0011%)</w:t>
        <w:br/>
        <w:t>p.E583= (0.0011%)</w:t>
        <w:br/>
        <w:t>p.R1320* (0.0011%)</w:t>
        <w:br/>
        <w:t>p.P2276L (0.0011%)</w:t>
        <w:br/>
        <w:t>p.A1319= (0.0011%)</w:t>
        <w:br/>
        <w:t>p.R1657L (0.0011%)</w:t>
        <w:br/>
        <w:t>p.S687Y (0.0011%)</w:t>
        <w:br/>
        <w:t>p.Q1058K (0.0011%)</w:t>
        <w:br/>
        <w:t>p.A2546= (0.0011%)</w:t>
        <w:br/>
        <w:t>p.K1898* (0.0011%)</w:t>
        <w:br/>
        <w:t>p.A2144S (0.0011%)</w:t>
        <w:br/>
        <w:t>p.C1920= (0.0011%)</w:t>
        <w:br/>
        <w:t>p.E2028K (0.0011%)</w:t>
        <w:br/>
        <w:t>p.R1894L (0.0011%)</w:t>
        <w:br/>
        <w:t>p.E1181V (0.0011%)</w:t>
        <w:br/>
        <w:t>p.D851H (0.0011%)</w:t>
        <w:br/>
        <w:t>p.S958* (0.0011%)</w:t>
        <w:br/>
        <w:t>p.D2294G (0.0011%)</w:t>
        <w:br/>
        <w:t>p.A1438S (0.0011%)</w:t>
        <w:br/>
        <w:t>p.A547= (0.0011%)</w:t>
        <w:br/>
        <w:t>p.T2114S (0.0011%)</w:t>
        <w:br/>
        <w:t>p.G997C (0.0011%)</w:t>
        <w:br/>
        <w:t>p.S589C (0.0011%)</w:t>
        <w:br/>
        <w:t>p.G960dup (0.0011%)</w:t>
        <w:br/>
        <w:t>p.Q2669Afs*14 (0.0011%)</w:t>
        <w:br/>
        <w:t>p.A2300D (0.0011%)</w:t>
        <w:br/>
        <w:t>p.S2181C (0.0011%)</w:t>
        <w:br/>
        <w:t>p.P1204S (0.0011%)</w:t>
        <w:br/>
        <w:t>p.Q128H (0.0011%)</w:t>
        <w:br/>
        <w:t>p.C622S (0.0011%)</w:t>
        <w:br/>
        <w:t>p.G1751= (0.0011%)</w:t>
        <w:br/>
        <w:t>p.E874* (0.0011%)</w:t>
        <w:br/>
        <w:t>p.R1778* (0.0011%)</w:t>
        <w:br/>
        <w:t>p.S642F (0.0011%)</w:t>
        <w:br/>
        <w:t>p.Q1940K (0.0011%)</w:t>
        <w:br/>
        <w:t>p.P2420Afs*3 (0.0011%)</w:t>
        <w:br/>
        <w:t>p.Q391Pfs*27 (0.0011%)</w:t>
        <w:br/>
        <w:t>p.Q391Tfs*10 (0.0011%)</w:t>
        <w:br/>
        <w:t>p.R1054T (0.0011%)</w:t>
        <w:br/>
        <w:t>p.P2388S (0.0011%)</w:t>
        <w:br/>
        <w:t>p.E1494Q (0.0011%)</w:t>
        <w:br/>
        <w:t>p.K1480E (0.0011%)</w:t>
        <w:br/>
        <w:t>p.D2298= (0.0011%)</w:t>
        <w:br/>
        <w:t>p.R1766* (0.0011%)</w:t>
        <w:br/>
        <w:t>p.E2376* (0.0011%)</w:t>
        <w:br/>
        <w:t>p.R526Gfs*18 (0.0011%)</w:t>
        <w:br/>
        <w:t>p.I1976V (0.0011%)</w:t>
        <w:br/>
        <w:t>p.S437* (0.0011%)</w:t>
        <w:br/>
        <w:t>p.N556D (0.0011%)</w:t>
        <w:br/>
        <w:t>p.G1678R (0.0011%)</w:t>
        <w:br/>
        <w:t>p.P345= (0.0011%)</w:t>
        <w:br/>
        <w:t>p.A79S (0.0011%)</w:t>
        <w:br/>
        <w:t>p.K1307= (0.0011%)</w:t>
        <w:br/>
        <w:t>p.Q1598H (0.0011%)</w:t>
        <w:br/>
        <w:t>p.C1733F (0.0011%)</w:t>
        <w:br/>
        <w:t>p.K683= (0.0011%)</w:t>
        <w:br/>
        <w:t>p.C2273G (0.0011%)</w:t>
        <w:br/>
        <w:t>p.E2564* (0.0011%)</w:t>
        <w:br/>
        <w:t>p.D2480N (0.0011%)</w:t>
        <w:br/>
        <w:t>p.R1173C (0.0011%)</w:t>
        <w:br/>
        <w:t>p.G1120V (0.0011%)</w:t>
        <w:br/>
        <w:t>p.T2356M (0.0011%)</w:t>
        <w:br/>
        <w:t>p.D1004Y (0.0011%)</w:t>
        <w:br/>
        <w:t>p.G1632C (0.0011%)</w:t>
        <w:br/>
        <w:t>p.K2249I (0.0011%)</w:t>
        <w:br/>
        <w:t>p.R1471* (0.0011%)</w:t>
        <w:br/>
        <w:t>p.C1905S (0.0011%)</w:t>
        <w:br/>
        <w:t>p.E484* (0.0011%)</w:t>
        <w:br/>
        <w:t>p.K513R (0.0011%)</w:t>
        <w:br/>
        <w:t>p.Q973H (0.0011%)</w:t>
        <w:br/>
        <w:t>p.E2217Rfs*77 (0.0011%)</w:t>
        <w:br/>
        <w:t>p.P1695L (0.0011%)</w:t>
        <w:br/>
        <w:t>p.K1480Rfs*7 (0.0011%)</w:t>
        <w:br/>
        <w:t>p.G1460V (0.0011%)</w:t>
        <w:br/>
        <w:t>p.R632Q (0.0011%)</w:t>
        <w:br/>
        <w:t>p.P2139Q (0.0011%)</w:t>
        <w:br/>
        <w:t>p.A2580= (0.0011%)</w:t>
        <w:br/>
        <w:t>p.N1863Kfs*3 (0.0011%)</w:t>
        <w:br/>
        <w:t>p.E1202K (0.0011%)</w:t>
        <w:br/>
        <w:t>p.Q1116K (0.0011%)</w:t>
        <w:br/>
        <w:t>p.R2039L (0.0011%)</w:t>
        <w:br/>
        <w:t>p.T2038P (0.0011%)</w:t>
        <w:br/>
        <w:t>p.E1367Q (0.0011%)</w:t>
        <w:br/>
        <w:t>p.G540W (0.0011%)</w:t>
        <w:br/>
        <w:t>p.C1748F (0.0011%)</w:t>
        <w:br/>
        <w:t>p.E1966* (0.0011%)</w:t>
        <w:br/>
        <w:t>p.L2627= (0.0011%)</w:t>
        <w:br/>
        <w:t>p.M2250I (0.0011%)</w:t>
        <w:br/>
        <w:t>p.M2261T (0.0011%)</w:t>
        <w:br/>
        <w:t>p.C1549S (0.0011%)</w:t>
        <w:br/>
        <w:t>p.G120A (0.0011%)</w:t>
        <w:br/>
        <w:t>p.A2521del (0.0011%)</w:t>
        <w:br/>
        <w:t>p.G1362A (0.0011%)</w:t>
        <w:br/>
        <w:t>p.A191= (0.0011%)</w:t>
        <w:br/>
        <w:t>p.C1640S (0.0011%)</w:t>
        <w:br/>
        <w:t>p.T846Pfs*7 (0.0011%)</w:t>
        <w:br/>
        <w:t>p.D2008N (0.0011%)</w:t>
        <w:br/>
        <w:t>p.P1254F (0.0011%)</w:t>
        <w:br/>
        <w:t>p.D1831N (0.0011%)</w:t>
        <w:br/>
        <w:t>p.T672= (0.0011%)</w:t>
        <w:br/>
        <w:t>p.T1960Nfs*4 (0.0011%)</w:t>
        <w:br/>
        <w:t>p.I183M (0.0011%)</w:t>
        <w:br/>
        <w:t>p.E2116* (0.0011%)</w:t>
        <w:br/>
        <w:t>p.G2557E (0.0011%)</w:t>
        <w:br/>
        <w:t>p.M1247V (0.0011%)</w:t>
        <w:br/>
        <w:t>p.N756D (0.0011%)</w:t>
        <w:br/>
        <w:t>p.E1990* (0.0011%)</w:t>
        <w:br/>
        <w:t>p.P2387L (0.0011%)</w:t>
        <w:br/>
        <w:t>p.A2438V (0.0011%)</w:t>
        <w:br/>
        <w:t>p.C113Y (0.0011%)</w:t>
        <w:br/>
        <w:t>p.E243= (0.0011%)</w:t>
        <w:br/>
        <w:t>p.T317A (0.0011%)</w:t>
        <w:br/>
        <w:t>p.S486C (0.0011%)</w:t>
        <w:br/>
        <w:t>p.D1419H (0.0011%)</w:t>
        <w:br/>
        <w:t>p.V1196L (0.0011%)</w:t>
        <w:br/>
        <w:t>p.K332N (0.0011%)</w:t>
        <w:br/>
        <w:t>p.G208Efs*22 (0.0011%)</w:t>
        <w:br/>
        <w:t>p.A256T (0.0011%)</w:t>
        <w:br/>
        <w:t>p.K631M (0.0011%)</w:t>
        <w:br/>
        <w:t>p.E1902K (0.0011%)</w:t>
        <w:br/>
        <w:t>p.T1960R (0.0011%)</w:t>
        <w:br/>
        <w:t>p.D2511H (0.0011%)</w:t>
        <w:br/>
        <w:t>p.R500T (0.0011%)</w:t>
        <w:br/>
        <w:t>p.Q2110L (0.0011%)</w:t>
        <w:br/>
        <w:t>p.R526M (0.0011%)</w:t>
        <w:br/>
        <w:t>p.N576Kfs*8 (0.0011%)</w:t>
        <w:br/>
        <w:t>p.L1356Wfs*16 (0.0011%)</w:t>
        <w:br/>
        <w:t>p.E853* (0.0011%)</w:t>
        <w:br/>
        <w:t>p.Q1598* (0.0011%)</w:t>
        <w:br/>
        <w:t>p.V1236I (0.0011%)</w:t>
        <w:br/>
        <w:t>p.S2571N (0.0011%)</w:t>
        <w:br/>
        <w:t>p.S822C (0.0011%)</w:t>
        <w:br/>
        <w:t>p.A1047G (0.0011%)</w:t>
        <w:br/>
        <w:t>p.P2282H (0.0011%)</w:t>
        <w:br/>
        <w:t>p.A461V (0.0033%)</w:t>
        <w:br/>
        <w:t>p.G366R (0.0033%)</w:t>
        <w:br/>
        <w:t>p.D162G (0.0022%)</w:t>
        <w:br/>
        <w:t>p.L84F (0.0022%)</w:t>
        <w:br/>
        <w:t>p.D742E (0.0022%)</w:t>
        <w:br/>
        <w:t>p.R1780* (0.0022%)</w:t>
        <w:br/>
        <w:t>p.I1770R (0.0022%)</w:t>
        <w:br/>
        <w:t>p.E1536Afs*21 (0.0022%)</w:t>
        <w:br/>
        <w:t>p.A1078= (0.0022%)</w:t>
        <w:br/>
        <w:t>p.K1233R (0.0022%)</w:t>
        <w:br/>
        <w:t>p.Q598K (0.0022%)</w:t>
        <w:br/>
        <w:t>p.P266A (0.0022%)</w:t>
        <w:br/>
        <w:t>p.L941= (0.0022%)</w:t>
        <w:br/>
        <w:t>p.D17N (0.0022%)</w:t>
        <w:br/>
        <w:t>p.M804I (0.0022%)</w:t>
        <w:br/>
        <w:t>p.L330P (0.0022%)</w:t>
        <w:br/>
        <w:t>p.Q164* (0.0022%)</w:t>
        <w:br/>
        <w:t>p.I842V (0.0022%)</w:t>
        <w:br/>
        <w:t>p.R276L (0.0022%)</w:t>
        <w:br/>
        <w:t>p.G420C (0.0022%)</w:t>
        <w:br/>
        <w:t>p.E584Q (0.0022%)</w:t>
        <w:br/>
        <w:t>p.V722L (0.0022%)</w:t>
        <w:br/>
        <w:t>p.S964= (0.0022%)</w:t>
        <w:br/>
        <w:t>p.D1389H (0.0022%)</w:t>
        <w:br/>
        <w:t>p.K1863Q (0.0022%)</w:t>
        <w:br/>
        <w:t>p.R648M (0.0022%)</w:t>
        <w:br/>
        <w:t>p.Q683P (0.0022%)</w:t>
        <w:br/>
        <w:t>p.D168Y (0.0022%)</w:t>
        <w:br/>
        <w:t>p.E917= (0.0011%)</w:t>
        <w:br/>
        <w:t>p.T1344= (0.0011%)</w:t>
        <w:br/>
        <w:t>p.N1018S (0.0011%)</w:t>
        <w:br/>
        <w:t>p.R1740H (0.0011%)</w:t>
        <w:br/>
        <w:t>p.E1968= (0.0011%)</w:t>
        <w:br/>
        <w:t>p.R1427L (0.0011%)</w:t>
        <w:br/>
        <w:t>p.G1720A (0.0011%)</w:t>
        <w:br/>
        <w:t>p.R255K (0.0011%)</w:t>
        <w:br/>
        <w:t>p.G400C (0.0011%)</w:t>
        <w:br/>
        <w:t>p.S901* (0.0011%)</w:t>
        <w:br/>
        <w:t>p.C1579Y (0.0011%)</w:t>
        <w:br/>
        <w:t>p.T1407A (0.0011%)</w:t>
        <w:br/>
        <w:t>p.K1722R (0.0011%)</w:t>
        <w:br/>
        <w:t>p.S199Y (0.0011%)</w:t>
        <w:br/>
        <w:t>p.A1463S (0.0011%)</w:t>
        <w:br/>
        <w:t>p.Q535E (0.0011%)</w:t>
        <w:br/>
        <w:t>p.K1784N (0.0011%)</w:t>
        <w:br/>
        <w:t>p.E1992D (0.0011%)</w:t>
        <w:br/>
        <w:t>p.M568T (0.0011%)</w:t>
        <w:br/>
        <w:t>p.P289= (0.0011%)</w:t>
        <w:br/>
        <w:t>p.E1096Q (0.0011%)</w:t>
        <w:br/>
        <w:t>p.Q263R (0.0011%)</w:t>
        <w:br/>
        <w:t>p.R81H (0.0011%)</w:t>
        <w:br/>
        <w:t>p.P1818L (0.0011%)</w:t>
        <w:br/>
        <w:t>p.G400R (0.0011%)</w:t>
        <w:br/>
        <w:t>p.E1074Q (0.0011%)</w:t>
        <w:br/>
        <w:t>p.E914D (0.0011%)</w:t>
        <w:br/>
        <w:t>p.T392= (0.0011%)</w:t>
        <w:br/>
        <w:t>p.R1505C (0.0011%)</w:t>
        <w:br/>
        <w:t>p.V1235L (0.0011%)</w:t>
        <w:br/>
        <w:t>p.D2115E (0.0011%)</w:t>
        <w:br/>
        <w:t>p.N611Tfs*17 (0.0011%)</w:t>
        <w:br/>
        <w:t>p.G1591V (0.0011%)</w:t>
        <w:br/>
        <w:t>p.G1591C (0.0011%)</w:t>
        <w:br/>
        <w:t>p.G1274R (0.0011%)</w:t>
        <w:br/>
        <w:t>p.P1347= (0.0011%)</w:t>
        <w:br/>
        <w:t>p.N907I (0.0011%)</w:t>
        <w:br/>
        <w:t>p.W1190C (0.0011%)</w:t>
        <w:br/>
        <w:t>p.C956S (0.0011%)</w:t>
        <w:br/>
        <w:t>p.A893G (0.0011%)</w:t>
        <w:br/>
        <w:t>p.P343R (0.0011%)</w:t>
        <w:br/>
        <w:t>p.P1969= (0.0011%)</w:t>
        <w:br/>
        <w:t>p.D1967G (0.0011%)</w:t>
        <w:br/>
        <w:t>p.Q453K (0.0011%)</w:t>
        <w:br/>
        <w:t>p.N2116D (0.0011%)</w:t>
        <w:br/>
        <w:t>p.V1773= (0.0011%)</w:t>
        <w:br/>
        <w:t>p.E2069Q (0.0011%)</w:t>
        <w:br/>
        <w:t>p.S1995= (0.0011%)</w:t>
        <w:br/>
        <w:t>p.S905= (0.0011%)</w:t>
        <w:br/>
        <w:t>p.C965F (0.0011%)</w:t>
        <w:br/>
        <w:t>p.K2074N (0.0011%)</w:t>
        <w:br/>
        <w:t>p.K1141N (0.0011%)</w:t>
        <w:br/>
        <w:t>p.P1207L (0.0011%)</w:t>
        <w:br/>
        <w:t>p.E407V (0.0011%)</w:t>
        <w:br/>
        <w:t>p.T553A (0.0011%)</w:t>
        <w:br/>
        <w:t>p.K2065M (0.0011%)</w:t>
        <w:br/>
        <w:t>p.E2100K (0.0011%)</w:t>
        <w:br/>
        <w:t>p.S285C (0.0011%)</w:t>
        <w:br/>
        <w:t>p.K1256N (0.0011%)</w:t>
        <w:br/>
        <w:t>p.V58F (0.0011%)</w:t>
        <w:br/>
        <w:t>p.T1912P (0.0011%)</w:t>
        <w:br/>
        <w:t>p.R1741C (0.0011%)</w:t>
        <w:br/>
        <w:t>p.S834A (0.0011%)</w:t>
        <w:br/>
        <w:t>p.V2120M (0.0011%)</w:t>
        <w:br/>
        <w:t>p.H845L (0.0011%)</w:t>
        <w:br/>
        <w:t>p.R588Kfs*40 (0.0011%)</w:t>
        <w:br/>
        <w:t>p.D1972V (0.0011%)</w:t>
        <w:br/>
        <w:t>p.Q355* (0.0011%)</w:t>
        <w:br/>
        <w:t>p.S131C (0.0011%)</w:t>
        <w:br/>
        <w:t>p.L1980= (0.0011%)</w:t>
        <w:br/>
        <w:t>p.G274S (0.0011%)</w:t>
        <w:br/>
        <w:t>p.D1865= (0.0011%)</w:t>
        <w:br/>
        <w:t>p.V2120L (0.0011%)</w:t>
        <w:br/>
        <w:t>p.L517F (0.0011%)</w:t>
        <w:br/>
        <w:t>p.D742V (0.0011%)</w:t>
        <w:br/>
        <w:t>p.E2093Q (0.0011%)</w:t>
        <w:br/>
        <w:t>p.A536D (0.0011%)</w:t>
        <w:br/>
        <w:t>p.A2014S (0.0011%)</w:t>
        <w:br/>
        <w:t>p.E500K (0.0011%)</w:t>
        <w:br/>
        <w:t>p.T75I (0.0011%)</w:t>
        <w:br/>
        <w:t>p.G2130R (0.0011%)</w:t>
        <w:br/>
        <w:t>p.N2075Y (0.0011%)</w:t>
        <w:br/>
        <w:t>p.D2003Y (0.0011%)</w:t>
        <w:br/>
        <w:t>p.G220E (0.0011%)</w:t>
        <w:br/>
        <w:t>p.S905* (0.0011%)</w:t>
        <w:br/>
        <w:t>p.H837Y (0.0011%)</w:t>
        <w:br/>
        <w:t>p.S125C (0.0011%)</w:t>
        <w:br/>
        <w:t>p.G1441V (0.0011%)</w:t>
        <w:br/>
        <w:t>p.I398F (0.0011%)</w:t>
        <w:br/>
        <w:t>p.K2108I (0.0011%)</w:t>
        <w:br/>
        <w:t>p.N1615Y (0.0011%)</w:t>
        <w:br/>
        <w:t>p.V68M (0.0011%)</w:t>
        <w:br/>
        <w:t>p.Y1183C (0.0011%)</w:t>
        <w:br/>
        <w:t>p.G1136C (0.0011%)</w:t>
        <w:br/>
        <w:t>p.S1948F (0.0011%)</w:t>
        <w:br/>
        <w:t>p.P343Q (0.0011%)</w:t>
        <w:br/>
        <w:t>p.T1122K (0.0011%)</w:t>
        <w:br/>
        <w:t>p.L331W (0.0011%)</w:t>
        <w:br/>
        <w:t>p.Q1629* (0.0011%)</w:t>
        <w:br/>
        <w:t>p.L687F (0.0011%)</w:t>
        <w:br/>
        <w:t>p.S239F (0.0011%)</w:t>
        <w:br/>
        <w:t>p.L1527F (0.0011%)</w:t>
        <w:br/>
        <w:t>p.K653E (0.0011%)</w:t>
        <w:br/>
        <w:t>p.K65E (0.0011%)</w:t>
        <w:br/>
        <w:t>p.Q54E (0.0011%)</w:t>
        <w:br/>
        <w:t>p.Q1564E (0.0011%)</w:t>
        <w:br/>
        <w:t>p.P490T (0.0011%)</w:t>
        <w:br/>
        <w:t>p.S1593N (0.0011%)</w:t>
        <w:br/>
        <w:t>p.S675G (0.0011%)</w:t>
        <w:br/>
        <w:t>p.R1694H (0.0011%)</w:t>
        <w:br/>
        <w:t>p.T1882= (0.0011%)</w:t>
        <w:br/>
        <w:t>p.R56I (0.0011%)</w:t>
        <w:br/>
        <w:t>p.E1252* (0.0011%)</w:t>
        <w:br/>
        <w:t>p.K585N (0.0011%)</w:t>
        <w:br/>
        <w:t>p.R1532W (0.0011%)</w:t>
        <w:br/>
        <w:t>p.E1968K (0.0011%)</w:t>
        <w:br/>
        <w:t>p.R1600T (0.0011%)</w:t>
        <w:br/>
        <w:t>p.R1159= (0.0011%)</w:t>
        <w:br/>
        <w:t>p.T991S (0.0011%)</w:t>
        <w:br/>
        <w:t>p.K1712* (0.0011%)</w:t>
        <w:br/>
        <w:t>p.K998N (0.0011%)</w:t>
        <w:br/>
        <w:t>p.Q1169* (0.0011%)</w:t>
        <w:br/>
        <w:t>p.V635del (0.0011%)</w:t>
        <w:br/>
        <w:t>p.V1661I (0.0011%)</w:t>
        <w:br/>
        <w:t>p.A985V (0.0011%)</w:t>
        <w:br/>
        <w:t>p.P1528L (0.0011%)</w:t>
        <w:br/>
        <w:t>p.G604V (0.0011%)</w:t>
        <w:br/>
        <w:t>p.S334* (0.0011%)</w:t>
        <w:br/>
        <w:t>p.S978C (0.0011%)</w:t>
        <w:br/>
        <w:t>p.G759D (0.0011%)</w:t>
        <w:br/>
        <w:t>p.P1511Q (0.0011%)</w:t>
        <w:br/>
        <w:t>p.T1512S (0.0011%)</w:t>
        <w:br/>
        <w:t>p.E397G (0.0011%)</w:t>
        <w:br/>
        <w:t>p.Y1471N (0.0011%)</w:t>
        <w:br/>
        <w:t>p.K1415N (0.0011%)</w:t>
        <w:br/>
        <w:t>p.S1976F (0.0011%)</w:t>
        <w:br/>
        <w:t>p.Q1332H (0.0011%)</w:t>
        <w:br/>
        <w:t>p.D1960Y (0.0011%)</w:t>
        <w:br/>
        <w:t>p.K744= (0.0011%)</w:t>
        <w:br/>
        <w:t>p.C1376* (0.0011%)</w:t>
        <w:br/>
        <w:t>p.D1715N (0.0011%)</w:t>
        <w:br/>
        <w:t>p.E1906K (0.0011%)</w:t>
        <w:br/>
        <w:t>p.E1539K (0.0011%)</w:t>
        <w:br/>
        <w:t>p.T559N (0.0011%)</w:t>
        <w:br/>
        <w:t>p.F329Y (0.0011%)</w:t>
        <w:br/>
        <w:t>p.Q1245L (0.0011%)</w:t>
        <w:br/>
        <w:t>p.S1682I (0.0011%)</w:t>
        <w:br/>
        <w:t>p.G853V (0.0011%)</w:t>
        <w:br/>
        <w:t>p.P1916A (0.0011%)</w:t>
        <w:br/>
        <w:t>p.S1825* (0.0011%)</w:t>
        <w:br/>
        <w:t>p.G1886R (0.0011%)</w:t>
        <w:br/>
        <w:t>p.V128F (0.0011%)</w:t>
        <w:br/>
        <w:t>p.L57Q (0.0131%)</w:t>
        <w:br/>
        <w:t>p.Q58L (0.012%)</w:t>
        <w:br/>
        <w:t>p.A270S (0.0065%)</w:t>
        <w:br/>
        <w:t>p.L56Q (0.0055%)</w:t>
        <w:br/>
        <w:t>p.Q60L (0.0055%)</w:t>
        <w:br/>
        <w:t>p.A288= (0.0033%)</w:t>
        <w:br/>
        <w:t>p.L55Q (0.0033%)</w:t>
        <w:br/>
        <w:t>p.A404V (0.0033%)</w:t>
        <w:br/>
        <w:t>p.G578* (0.0033%)</w:t>
        <w:br/>
        <w:t>p.G173V (0.0022%)</w:t>
        <w:br/>
        <w:t>p.P104H (0.0022%)</w:t>
        <w:br/>
        <w:t>p.A700V (0.0022%)</w:t>
        <w:br/>
        <w:t>p.Q199L (0.0022%)</w:t>
        <w:br/>
        <w:t>p.L26M (0.0022%)</w:t>
        <w:br/>
        <w:t>p.Q59L (0.0022%)</w:t>
        <w:br/>
        <w:t>p.Q62L (0.0022%)</w:t>
        <w:br/>
        <w:t>p.Q195H (0.0022%)</w:t>
        <w:br/>
        <w:t>p.Q557= (0.0022%)</w:t>
        <w:br/>
        <w:t>p.Q80del (0.0022%)</w:t>
        <w:br/>
        <w:t>p.V662L (0.0022%)</w:t>
        <w:br/>
        <w:t>p.R20Efs*14 (0.0022%)</w:t>
        <w:br/>
        <w:t>p.P376H (0.0022%)</w:t>
        <w:br/>
        <w:t>p.E304* (0.0022%)</w:t>
        <w:br/>
        <w:t>p.E238* (0.0022%)</w:t>
        <w:br/>
        <w:t>p.T484N (0.0022%)</w:t>
        <w:br/>
        <w:t>p.L369V (0.0022%)</w:t>
        <w:br/>
        <w:t>p.Q405H (0.0022%)</w:t>
        <w:br/>
        <w:t>p.G248C (0.0022%)</w:t>
        <w:br/>
        <w:t>p.W399R (0.0022%)</w:t>
        <w:br/>
        <w:t>p.D111Y (0.0022%)</w:t>
        <w:br/>
        <w:t>p.K241R (0.0022%)</w:t>
        <w:br/>
        <w:t>p.Y504C (0.0022%)</w:t>
        <w:br/>
        <w:t>p.G744V (0.0022%)</w:t>
        <w:br/>
        <w:t>p.W752* (0.0022%)</w:t>
        <w:br/>
        <w:t>p.Q120H (0.0022%)</w:t>
        <w:br/>
        <w:t>p.E682K (0.0022%)</w:t>
        <w:br/>
        <w:t>p.L249M (0.0011%)</w:t>
        <w:br/>
        <w:t>p.R609K (0.0011%)</w:t>
        <w:br/>
        <w:t>p.P683= (0.0011%)</w:t>
        <w:br/>
        <w:t>p.L627V (0.0011%)</w:t>
        <w:br/>
        <w:t>p.G636C (0.0011%)</w:t>
        <w:br/>
        <w:t>p.P486R (0.0011%)</w:t>
        <w:br/>
        <w:t>p.W797* (0.0011%)</w:t>
        <w:br/>
        <w:t>p.G569W (0.0011%)</w:t>
        <w:br/>
        <w:t>p.K778T (0.0011%)</w:t>
        <w:br/>
        <w:t>p.W752C (0.0011%)</w:t>
        <w:br/>
        <w:t>p.E443del (0.0011%)</w:t>
        <w:br/>
        <w:t>p.D733E (0.0011%)</w:t>
        <w:br/>
        <w:t>p.P652= (0.0011%)</w:t>
        <w:br/>
        <w:t>p.K906Qfs*54 (0.0011%)</w:t>
        <w:br/>
        <w:t>p.Y740H (0.0011%)</w:t>
        <w:br/>
        <w:t>p.Y740C (0.0011%)</w:t>
        <w:br/>
        <w:t>p.G689A (0.0011%)</w:t>
        <w:br/>
        <w:t>p.G456= (0.0011%)</w:t>
        <w:br/>
        <w:t>p.Q63L (0.0011%)</w:t>
        <w:br/>
        <w:t>p.V717F (0.0011%)</w:t>
        <w:br/>
        <w:t>p.Y364N (0.0011%)</w:t>
        <w:br/>
        <w:t>p.L414M (0.0011%)</w:t>
        <w:br/>
        <w:t>p.Q79_Q80del (0.0011%)</w:t>
        <w:br/>
        <w:t>p.E124K (0.0011%)</w:t>
        <w:br/>
        <w:t>p.Q69E (0.0011%)</w:t>
        <w:br/>
        <w:t>p.Q68L (0.0011%)</w:t>
        <w:br/>
        <w:t>p.Q69L (0.0011%)</w:t>
        <w:br/>
        <w:t>p.Y395* (0.0011%)</w:t>
        <w:br/>
        <w:t>p.H730Q (0.0011%)</w:t>
        <w:br/>
        <w:t>p.L164F (0.0011%)</w:t>
        <w:br/>
        <w:t>p.M750K (0.0011%)</w:t>
        <w:br/>
        <w:t>p.C177S (0.0011%)</w:t>
        <w:br/>
        <w:t>p.V547= (0.0011%)</w:t>
        <w:br/>
        <w:t>p.Y514F (0.0011%)</w:t>
        <w:br/>
        <w:t>p.G409W (0.0011%)</w:t>
        <w:br/>
        <w:t>p.S46T (0.0011%)</w:t>
        <w:br/>
        <w:t>p.A403= (0.0011%)</w:t>
        <w:br/>
        <w:t>p.Q80= (0.0011%)</w:t>
        <w:br/>
        <w:t>p.D565Y (0.0011%)</w:t>
        <w:br/>
        <w:t>p.P119Q (0.0011%)</w:t>
        <w:br/>
        <w:t>p.G448E (0.0011%)</w:t>
        <w:br/>
        <w:t>p.P161Q (0.0011%)</w:t>
        <w:br/>
        <w:t>p.A400V (0.0011%)</w:t>
        <w:br/>
        <w:t>p.P84H (0.0011%)</w:t>
        <w:br/>
        <w:t>p.S866= (0.0011%)</w:t>
        <w:br/>
        <w:t>p.E340* (0.0011%)</w:t>
        <w:br/>
        <w:t>p.D545H (0.0011%)</w:t>
        <w:br/>
        <w:t>p.Y740* (0.0011%)</w:t>
        <w:br/>
        <w:t>p.A288D (0.0011%)</w:t>
        <w:br/>
        <w:t>p.Y553* (0.0011%)</w:t>
        <w:br/>
        <w:t>p.V275Sfs*30 (0.0011%)</w:t>
        <w:br/>
        <w:t>p.L287Ifs*18 (0.0011%)</w:t>
        <w:br/>
        <w:t>p.S614= (0.0011%)</w:t>
        <w:br/>
        <w:t>p.G910W (0.0011%)</w:t>
        <w:br/>
        <w:t>p.A722V (0.0011%)</w:t>
        <w:br/>
        <w:t>p.Y481F (0.0011%)</w:t>
        <w:br/>
        <w:t>p.G573= (0.0011%)</w:t>
        <w:br/>
        <w:t>p.L490V (0.0011%)</w:t>
        <w:br/>
        <w:t>p.N224S (0.0011%)</w:t>
        <w:br/>
        <w:t>p.G473dup (0.0011%)</w:t>
        <w:br/>
        <w:t>p.R407C (0.0011%)</w:t>
        <w:br/>
        <w:t>p.Q24H (0.0011%)</w:t>
        <w:br/>
        <w:t>p.S598I (0.0011%)</w:t>
        <w:br/>
        <w:t>p.E654= (0.0011%)</w:t>
        <w:br/>
        <w:t>p.D297N (0.0011%)</w:t>
        <w:br/>
        <w:t>p.E187K (0.0011%)</w:t>
        <w:br/>
        <w:t>p.A420E (0.0011%)</w:t>
        <w:br/>
        <w:t>p.Q80dup (0.0011%)</w:t>
        <w:br/>
        <w:t>p.K848N (0.0011%)</w:t>
        <w:br/>
        <w:t>p.R609M (0.0011%)</w:t>
        <w:br/>
        <w:t>p.S866Y (0.0011%)</w:t>
        <w:br/>
        <w:t>p.Q876K (0.0011%)</w:t>
        <w:br/>
        <w:t>p.Q147E (0.0011%)</w:t>
        <w:br/>
        <w:t>p.Q198K (0.0011%)</w:t>
        <w:br/>
        <w:t>p.L371Q (0.0011%)</w:t>
        <w:br/>
        <w:t>p.G536= (0.0011%)</w:t>
        <w:br/>
        <w:t>p.P613L (0.0011%)</w:t>
        <w:br/>
        <w:t>p.L627M (0.0011%)</w:t>
        <w:br/>
        <w:t>p.L908I (0.0011%)</w:t>
        <w:br/>
        <w:t>p.C125F (0.0011%)</w:t>
        <w:br/>
        <w:t>p.Q859* (0.0011%)</w:t>
        <w:br/>
        <w:t>p.L882R (0.0011%)</w:t>
        <w:br/>
        <w:t>p.W435* (0.0011%)</w:t>
        <w:br/>
        <w:t>p.P767T (0.0011%)</w:t>
        <w:br/>
        <w:t>p.G464_G473del (0.0011%)</w:t>
        <w:br/>
        <w:t>p.A587G (0.0011%)</w:t>
        <w:br/>
        <w:t>p.G421* (0.0011%)</w:t>
        <w:br/>
        <w:t>p.H715Q (0.0011%)</w:t>
        <w:br/>
        <w:t>p.G751F (0.0011%)</w:t>
        <w:br/>
        <w:t>p.Q63H (0.0011%)</w:t>
        <w:br/>
        <w:t>p.A417V (0.0011%)</w:t>
        <w:br/>
        <w:t>p.P153T (0.0011%)</w:t>
        <w:br/>
        <w:t>p.W503* (0.0011%)</w:t>
        <w:br/>
        <w:t>p.R753* (0.0011%)</w:t>
        <w:br/>
        <w:t>p.F584L (0.0011%)</w:t>
        <w:br/>
        <w:t>p.E707D (0.0011%)</w:t>
        <w:br/>
        <w:t>p.W742C (0.0011%)</w:t>
        <w:br/>
        <w:t>p.R841L (0.0011%)</w:t>
        <w:br/>
        <w:t>p.R539S (0.0011%)</w:t>
        <w:br/>
        <w:t>p.P549A (0.0011%)</w:t>
        <w:br/>
        <w:t>p.L226V (0.0011%)</w:t>
        <w:br/>
        <w:t>p.T170I (0.0011%)</w:t>
        <w:br/>
        <w:t>p.A629= (0.0055%)</w:t>
        <w:br/>
        <w:t>p.S694= (0.0044%)</w:t>
        <w:br/>
        <w:t>p.L184= (0.0044%)</w:t>
        <w:br/>
        <w:t>p.V282I (0.0044%)</w:t>
        <w:br/>
        <w:t>p.S1436= (0.0033%)</w:t>
        <w:br/>
        <w:t>p.K546= (0.0033%)</w:t>
        <w:br/>
        <w:t>p.P346= (0.0033%)</w:t>
        <w:br/>
        <w:t>p.M1014I (0.0033%)</w:t>
        <w:br/>
        <w:t>p.Q347H (0.0033%)</w:t>
        <w:br/>
        <w:t>p.V409= (0.0033%)</w:t>
        <w:br/>
        <w:t>p.Q1240* (0.0011%)</w:t>
        <w:br/>
        <w:t>p.R177= (0.0033%)</w:t>
        <w:br/>
        <w:t>p.N383S (0.0033%)</w:t>
        <w:br/>
        <w:t>p.Q252H (0.0033%)</w:t>
        <w:br/>
        <w:t>p.K175N (0.0033%)</w:t>
        <w:br/>
        <w:t>p.T245= (0.0033%)</w:t>
        <w:br/>
        <w:t>p.F267L (0.0033%)</w:t>
        <w:br/>
        <w:t>p.L668= (0.0033%)</w:t>
        <w:br/>
        <w:t>p.N567K (0.0033%)</w:t>
        <w:br/>
        <w:t>p.P871L (0.0022%)</w:t>
        <w:br/>
        <w:t>p.L771= (0.0022%)</w:t>
        <w:br/>
        <w:t>p.K1183R (0.0022%)</w:t>
        <w:br/>
        <w:t>p.V412L (0.0022%)</w:t>
        <w:br/>
        <w:t>p.N655K (0.0022%)</w:t>
        <w:br/>
        <w:t>p.I924N (0.0022%)</w:t>
        <w:br/>
        <w:t>p.S1634G (0.0022%)</w:t>
        <w:br/>
        <w:t>p.M541L (0.0022%)</w:t>
        <w:br/>
        <w:t>p.L785F (0.0022%)</w:t>
        <w:br/>
        <w:t>p.R496H (0.0022%)</w:t>
        <w:br/>
        <w:t>p.P311A (0.0022%)</w:t>
        <w:br/>
        <w:t>p.Q515K (0.0022%)</w:t>
        <w:br/>
        <w:t>p.S1140G (0.0022%)</w:t>
        <w:br/>
        <w:t>p.W1836C (0.0022%)</w:t>
        <w:br/>
        <w:t>p.C328Y (0.0022%)</w:t>
        <w:br/>
        <w:t>p.P871S (0.0022%)</w:t>
        <w:br/>
        <w:t>p.G890V (0.0022%)</w:t>
        <w:br/>
        <w:t>p.L138= (0.0022%)</w:t>
        <w:br/>
        <w:t>p.G1422V (0.0011%)</w:t>
        <w:br/>
        <w:t>p.V242M (0.0022%)</w:t>
        <w:br/>
        <w:t>p.D60N (0.0022%)</w:t>
        <w:br/>
        <w:t>p.K342* (0.0022%)</w:t>
        <w:br/>
        <w:t>p.S123F (0.0022%)</w:t>
        <w:br/>
        <w:t>p.G183A (0.0022%)</w:t>
        <w:br/>
        <w:t>p.R177L (0.0022%)</w:t>
        <w:br/>
        <w:t>p.L52= (0.0022%)</w:t>
        <w:br/>
        <w:t>p.V545= (0.0022%)</w:t>
        <w:br/>
        <w:t>p.T374= (0.0022%)</w:t>
        <w:br/>
        <w:t>p.C537S (0.0022%)</w:t>
        <w:br/>
        <w:t>p.R205S (0.0022%)</w:t>
        <w:br/>
        <w:t>p.L202= (0.0022%)</w:t>
        <w:br/>
        <w:t>p.E490Q (0.0022%)</w:t>
        <w:br/>
        <w:t>p.E143Q (0.0022%)</w:t>
        <w:br/>
        <w:t>p.R181W (0.0022%)</w:t>
        <w:br/>
        <w:t>p.Q780E (0.0022%)</w:t>
        <w:br/>
        <w:t>p.E257Q (0.0022%)</w:t>
        <w:br/>
        <w:t>p.D67Y (0.0022%)</w:t>
        <w:br/>
        <w:t>p.G200V (0.0022%)</w:t>
        <w:br/>
        <w:t>p.E1346K (0.0022%)</w:t>
        <w:br/>
        <w:t>p.S771C (0.0022%)</w:t>
        <w:br/>
        <w:t>p.D361Y (0.0022%)</w:t>
        <w:br/>
        <w:t>p.S889C (0.0022%)</w:t>
        <w:br/>
        <w:t>p.N512K (0.0022%)</w:t>
        <w:br/>
        <w:t>p.N495I (0.0022%)</w:t>
        <w:br/>
        <w:t>p.E925= (0.0011%)</w:t>
        <w:br/>
        <w:t>p.S147= (0.0011%)</w:t>
        <w:br/>
        <w:t>p.V525A (0.0011%)</w:t>
        <w:br/>
        <w:t>p.G200R (0.0011%)</w:t>
        <w:br/>
        <w:t>p.R49P (0.0011%)</w:t>
        <w:br/>
        <w:t>p.V603D (0.0011%)</w:t>
        <w:br/>
        <w:t>p.E306* (0.0011%)</w:t>
        <w:br/>
        <w:t>p.T670S (0.0011%)</w:t>
        <w:br/>
        <w:t>p.S1672F (0.0011%)</w:t>
        <w:br/>
        <w:t>p.F861= (0.0011%)</w:t>
        <w:br/>
        <w:t>p.H630N (0.0011%)</w:t>
        <w:br/>
        <w:t>p.E885K (0.0011%)</w:t>
        <w:br/>
        <w:t>p.D940Y (0.0011%)</w:t>
        <w:br/>
        <w:t>p.D825Y (0.0011%)</w:t>
        <w:br/>
        <w:t>p.P1797R (0.0011%)</w:t>
        <w:br/>
        <w:t>p.N260T (0.0011%)</w:t>
        <w:br/>
        <w:t>p.N268Y (0.0011%)</w:t>
        <w:br/>
        <w:t>p.Q1299H (0.0011%)</w:t>
        <w:br/>
        <w:t>p.E787* (0.0011%)</w:t>
        <w:br/>
        <w:t>p.P41S (0.0011%)</w:t>
        <w:br/>
        <w:t>p.R112I (0.0011%)</w:t>
        <w:br/>
        <w:t>p.T295I (0.0011%)</w:t>
        <w:br/>
        <w:t>p.R1783M (0.0011%)</w:t>
        <w:br/>
        <w:t>p.D411N (0.0011%)</w:t>
        <w:br/>
        <w:t>p.A280P (0.0011%)</w:t>
        <w:br/>
        <w:t>p.A597D (0.0011%)</w:t>
        <w:br/>
        <w:t>p.D131G (0.0011%)</w:t>
        <w:br/>
        <w:t>p.M48I (0.0011%)</w:t>
        <w:br/>
        <w:t>p.M552L (0.0011%)</w:t>
        <w:br/>
        <w:t>p.I1879= (0.0011%)</w:t>
        <w:br/>
        <w:t>p.S76R (0.0011%)</w:t>
        <w:br/>
        <w:t>p.A219V (0.0011%)</w:t>
        <w:br/>
        <w:t>p.K1160* (0.0011%)</w:t>
        <w:br/>
        <w:t>p.E490D (0.0011%)</w:t>
        <w:br/>
        <w:t>p.K826N (0.0011%)</w:t>
        <w:br/>
        <w:t>p.E902Q (0.0011%)</w:t>
        <w:br/>
        <w:t>p.D1344N (0.0011%)</w:t>
        <w:br/>
        <w:t>p.E1115Q (0.0011%)</w:t>
        <w:br/>
        <w:t>p.R1772L (0.0011%)</w:t>
        <w:br/>
        <w:t>p.V1686L (0.0011%)</w:t>
        <w:br/>
        <w:t>p.G707R (0.0011%)</w:t>
        <w:br/>
        <w:t>p.L971H (0.0011%)</w:t>
        <w:br/>
        <w:t>p.T607N (0.0011%)</w:t>
        <w:br/>
        <w:t>p.N941= (0.0011%)</w:t>
        <w:br/>
        <w:t>p.G1350A (0.0011%)</w:t>
        <w:br/>
        <w:t>p.S741F (0.0011%)</w:t>
        <w:br/>
        <w:t>p.P1770S (0.0011%)</w:t>
        <w:br/>
        <w:t>p.E1214* (0.0011%)</w:t>
        <w:br/>
        <w:t>p.R796T (0.0011%)</w:t>
        <w:br/>
        <w:t>p.C1718F (0.0011%)</w:t>
        <w:br/>
        <w:t>p.E1548D (0.0011%)</w:t>
        <w:br/>
        <w:t>p.E1346Kfs*20 (0.0011%)</w:t>
        <w:br/>
        <w:t>p.R841W (0.0011%)</w:t>
        <w:br/>
        <w:t>p.V955= (0.0011%)</w:t>
        <w:br/>
        <w:t>p.Q1135L (0.0011%)</w:t>
        <w:br/>
        <w:t>p.S1280= (0.0011%)</w:t>
        <w:br/>
        <w:t>p.M535T (0.0011%)</w:t>
        <w:br/>
        <w:t>p.S1057N (0.0011%)</w:t>
        <w:br/>
        <w:t>p.D876Y (0.0011%)</w:t>
        <w:br/>
        <w:t>p.G866A (0.0011%)</w:t>
        <w:br/>
        <w:t>p.Q94* (0.0011%)</w:t>
        <w:br/>
        <w:t>p.G535* (0.0011%)</w:t>
        <w:br/>
        <w:t>p.S1474* (0.0011%)</w:t>
        <w:br/>
        <w:t>p.L1439F (0.0011%)</w:t>
        <w:br/>
        <w:t>p.E515V (0.0011%)</w:t>
        <w:br/>
        <w:t>p.A1308S (0.0011%)</w:t>
        <w:br/>
        <w:t>p.P1099S (0.0011%)</w:t>
        <w:br/>
        <w:t>p.R320T (0.0011%)</w:t>
        <w:br/>
        <w:t>p.G1422= (0.0011%)</w:t>
        <w:br/>
        <w:t>p.T1394I (0.0011%)</w:t>
        <w:br/>
        <w:t>p.H630L (0.0011%)</w:t>
        <w:br/>
        <w:t>p.G1645W (0.0011%)</w:t>
        <w:br/>
        <w:t>p.L138I (0.0011%)</w:t>
        <w:br/>
        <w:t>p.N293S (0.0011%)</w:t>
        <w:br/>
        <w:t>p.S1024T (0.0011%)</w:t>
        <w:br/>
        <w:t>p.T847= (0.0011%)</w:t>
        <w:br/>
        <w:t>p.R1610C (0.0011%)</w:t>
        <w:br/>
        <w:t>p.P434T (0.0011%)</w:t>
        <w:br/>
        <w:t>p.R496C (0.0011%)</w:t>
        <w:br/>
        <w:t>p.D72H (0.0011%)</w:t>
        <w:br/>
        <w:t>p.I612T (0.0011%)</w:t>
        <w:br/>
        <w:t>p.T1310I (0.0011%)</w:t>
        <w:br/>
        <w:t>p.C183S (0.0011%)</w:t>
        <w:br/>
        <w:t>p.H1244Y (0.0011%)</w:t>
        <w:br/>
        <w:t>p.P1680L (0.0011%)</w:t>
        <w:br/>
        <w:t>p.T582M (0.0011%)</w:t>
        <w:br/>
        <w:t>p.K86Rfs*18 (0.0011%)</w:t>
        <w:br/>
        <w:t>p.L912Hfs*14 (0.0011%)</w:t>
        <w:br/>
        <w:t>p.K55= (0.0011%)</w:t>
        <w:br/>
        <w:t>p.E1214D (0.0011%)</w:t>
        <w:br/>
        <w:t>p.Q1144* (0.0011%)</w:t>
        <w:br/>
        <w:t>p.A777S (0.0011%)</w:t>
        <w:br/>
        <w:t>p.V111= (0.0011%)</w:t>
        <w:br/>
        <w:t>p.K818R (0.0011%)</w:t>
        <w:br/>
        <w:t>p.P627= (0.0011%)</w:t>
        <w:br/>
        <w:t>p.H973= (0.0011%)</w:t>
        <w:br/>
        <w:t>p.V560= (0.0011%)</w:t>
        <w:br/>
        <w:t>p.C428Y (0.0011%)</w:t>
        <w:br/>
        <w:t>p.D687Y (0.0011%)</w:t>
        <w:br/>
        <w:t>p.N822K (0.0011%)</w:t>
        <w:br/>
        <w:t>p.T90= (0.0011%)</w:t>
        <w:br/>
        <w:t>p.E418D (0.0011%)</w:t>
        <w:br/>
        <w:t>p.N714D (0.0011%)</w:t>
        <w:br/>
        <w:t>p.S44= (0.0011%)</w:t>
        <w:br/>
        <w:t>p.L182= (0.0011%)</w:t>
        <w:br/>
        <w:t>p.P37Tfs*19 (0.0011%)</w:t>
        <w:br/>
        <w:t>p.A814S (0.0011%)</w:t>
        <w:br/>
        <w:t>p.I21= (0.0011%)</w:t>
        <w:br/>
        <w:t>p.R1666S (0.0011%)</w:t>
        <w:br/>
        <w:t>p.H1244N (0.0011%)</w:t>
        <w:br/>
        <w:t>p.D572Y (0.0011%)</w:t>
        <w:br/>
        <w:t>p.F1782L (0.0011%)</w:t>
        <w:br/>
        <w:t>p.G265S (0.0011%)</w:t>
        <w:br/>
        <w:t>p.E447D (0.0011%)</w:t>
        <w:br/>
        <w:t>p.R1670T (0.0011%)</w:t>
        <w:br/>
        <w:t>p.T594I (0.0011%)</w:t>
        <w:br/>
        <w:t>p.P1512L (0.0011%)</w:t>
        <w:br/>
        <w:t>p.K793= (0.0011%)</w:t>
        <w:br/>
        <w:t>p.R618S (0.0011%)</w:t>
        <w:br/>
        <w:t>p.L1821V (0.0011%)</w:t>
        <w:br/>
        <w:t>p.L1538V (0.0011%)</w:t>
        <w:br/>
        <w:t>p.N370I (0.0011%)</w:t>
        <w:br/>
        <w:t>p.G911* (0.0011%)</w:t>
        <w:br/>
        <w:t>p.N1016I (0.0011%)</w:t>
        <w:br/>
        <w:t>p.T176Dfs*6 (0.0011%)</w:t>
        <w:br/>
        <w:t>p.S1563F (0.0011%)</w:t>
        <w:br/>
        <w:t>p.N192Y (0.0011%)</w:t>
        <w:br/>
        <w:t>p.T1569M (0.0011%)</w:t>
        <w:br/>
        <w:t>p.V1675E (0.0011%)</w:t>
        <w:br/>
        <w:t>p.W321C (0.0011%)</w:t>
        <w:br/>
        <w:t>p.T391I (0.0011%)</w:t>
        <w:br/>
        <w:t>p.D579Y (0.0011%)</w:t>
        <w:br/>
        <w:t>p.P551A (0.0011%)</w:t>
        <w:br/>
        <w:t>p.N505K (0.0011%)</w:t>
        <w:br/>
        <w:t>p.K820E (0.0011%)</w:t>
        <w:br/>
        <w:t>p.V772A (0.0011%)</w:t>
        <w:br/>
        <w:t>p.S1487C (0.0011%)</w:t>
        <w:br/>
        <w:t>p.Y545H (0.0011%)</w:t>
        <w:br/>
        <w:t>p.S1423R (0.0011%)</w:t>
        <w:br/>
        <w:t>p.E362G (0.0011%)</w:t>
        <w:br/>
        <w:t>p.K484N (0.0011%)</w:t>
        <w:br/>
        <w:t>p.L124F (0.0011%)</w:t>
        <w:br/>
        <w:t>p.E344Q (0.0011%)</w:t>
        <w:br/>
        <w:t>p.E75Kfs*13 (0.0011%)</w:t>
        <w:br/>
        <w:t>p.N406= (0.0011%)</w:t>
        <w:br/>
        <w:t>p.G827Efs*7 (0.0011%)</w:t>
        <w:br/>
        <w:t>p.A622= (0.0011%)</w:t>
        <w:br/>
        <w:t>p.V195= (0.0011%)</w:t>
        <w:br/>
        <w:t>p.D910N (0.0011%)</w:t>
        <w:br/>
        <w:t>p.G387R (0.0011%)</w:t>
        <w:br/>
        <w:t>p.S476I (0.0011%)</w:t>
        <w:br/>
        <w:t>p.H264Q (0.0011%)</w:t>
        <w:br/>
        <w:t>p.T916K (0.0011%)</w:t>
        <w:br/>
        <w:t>p.G1371V (0.0011%)</w:t>
        <w:br/>
        <w:t>p.R1470K (0.0011%)</w:t>
        <w:br/>
        <w:t>p.S1474= (0.0011%)</w:t>
        <w:br/>
        <w:t>p.G153E (0.0011%)</w:t>
        <w:br/>
        <w:t>p.V1035D (0.0011%)</w:t>
        <w:br/>
        <w:t>p.S395F (0.0011%)</w:t>
        <w:br/>
        <w:t>p.T1349M (0.0011%)</w:t>
        <w:br/>
        <w:t>p.T380= (0.0011%)</w:t>
        <w:br/>
        <w:t>p.I1473T (0.0011%)</w:t>
        <w:br/>
        <w:t>p.G778D (0.0011%)</w:t>
        <w:br/>
        <w:t>p.G1564V (0.0011%)</w:t>
        <w:br/>
        <w:t>p.Q919E (0.0011%)</w:t>
        <w:br/>
        <w:t>p.E904* (0.0011%)</w:t>
        <w:br/>
        <w:t>p.D759N (0.0011%)</w:t>
        <w:br/>
        <w:t>p.S1042R (0.0011%)</w:t>
        <w:br/>
        <w:t>p.M882I (0.0011%)</w:t>
        <w:br/>
        <w:t>p.L283V (0.0011%)</w:t>
        <w:br/>
        <w:t>p.P41Q (0.0011%)</w:t>
        <w:br/>
        <w:t>p.Q380E (0.0011%)</w:t>
        <w:br/>
        <w:t>p.Q26* (0.0011%)</w:t>
        <w:br/>
        <w:t>p.P524H (0.0011%)</w:t>
        <w:br/>
        <w:t>p.I902V (0.0011%)</w:t>
        <w:br/>
        <w:t>p.I1405V (0.0011%)</w:t>
        <w:br/>
        <w:t>p.D642H (0.0011%)</w:t>
        <w:br/>
        <w:t>p.Q855* (0.0011%)</w:t>
        <w:br/>
        <w:t>p.A280E (0.0011%)</w:t>
        <w:br/>
        <w:t>p.V370I (0.0011%)</w:t>
        <w:br/>
        <w:t>p.L269F (0.0011%)</w:t>
        <w:br/>
        <w:t>p.G872R (0.0011%)</w:t>
        <w:br/>
        <w:t>p.C1849Y (0.0011%)</w:t>
        <w:br/>
        <w:t>p.F110I (0.0011%)</w:t>
        <w:br/>
        <w:t>p.H1283R (0.0011%)</w:t>
        <w:br/>
        <w:t>p.E1665* (0.0011%)</w:t>
        <w:br/>
        <w:t>p.D496N (0.0011%)</w:t>
        <w:br/>
        <w:t>p.V204L (0.0011%)</w:t>
        <w:br/>
        <w:t>p.N1763I (0.0011%)</w:t>
        <w:br/>
        <w:t>p.Y774C (0.0011%)</w:t>
        <w:br/>
        <w:t>p.E761D (0.0011%)</w:t>
        <w:br/>
        <w:t>p.V374L (0.0011%)</w:t>
        <w:br/>
        <w:t>p.D1567N (0.0011%)</w:t>
        <w:br/>
        <w:t>p.S692L (0.0011%)</w:t>
        <w:br/>
        <w:t>p.S1572C (0.0011%)</w:t>
        <w:br/>
        <w:t>p.L641I (0.0011%)</w:t>
        <w:br/>
        <w:t>p.Q1356E (0.0011%)</w:t>
        <w:br/>
        <w:t>p.K894Tfs*8 (0.0011%)</w:t>
        <w:br/>
        <w:t>p.K623= (0.0011%)</w:t>
        <w:br/>
        <w:t>p.E648Q (0.0011%)</w:t>
        <w:br/>
        <w:t>p.V1667= (0.0011%)</w:t>
        <w:br/>
        <w:t>p.S267L (0.0011%)</w:t>
        <w:br/>
        <w:t>p.N1509S (0.0011%)</w:t>
        <w:br/>
        <w:t>p.E597* (0.0011%)</w:t>
        <w:br/>
        <w:t>p.F118S (0.0011%)</w:t>
        <w:br/>
        <w:t>p.Y703H (0.0011%)</w:t>
        <w:br/>
        <w:t>p.V824L (0.0011%)</w:t>
        <w:br/>
        <w:t>p.M1673T (0.0011%)</w:t>
        <w:br/>
        <w:t>p.A1729E (0.0011%)</w:t>
        <w:br/>
        <w:t>p.P37S (0.0011%)</w:t>
        <w:br/>
        <w:t>p.S867I (0.0011%)</w:t>
        <w:br/>
        <w:t>p.E898D (0.0011%)</w:t>
        <w:br/>
        <w:t>p.Q1144E (0.0011%)</w:t>
        <w:br/>
        <w:t>p.S375R (0.0011%)</w:t>
        <w:br/>
        <w:t>p.E1053K (0.0011%)</w:t>
        <w:br/>
        <w:t>p.Q687P (0.0011%)</w:t>
        <w:br/>
        <w:t>p.D579del (0.0011%)</w:t>
        <w:br/>
        <w:t>p.T1310S (0.0011%)</w:t>
        <w:br/>
        <w:t>p.E1557K (0.0011%)</w:t>
        <w:br/>
        <w:t>p.D816V (0.0011%)</w:t>
        <w:br/>
        <w:t>p.L1568F (0.0011%)</w:t>
        <w:br/>
        <w:t>p.G226W (0.0011%)</w:t>
        <w:br/>
        <w:t>p.V559G (0.0011%)</w:t>
        <w:br/>
        <w:t>p.A829P (0.0011%)</w:t>
        <w:br/>
        <w:t>p.P573L (0.0011%)</w:t>
        <w:br/>
        <w:t>p.I542T (0.0011%)</w:t>
        <w:br/>
        <w:t>p.L426I (0.0011%)</w:t>
        <w:br/>
        <w:t>p.Y547N (0.0011%)</w:t>
        <w:br/>
        <w:t>p.A168V (0.0011%)</w:t>
        <w:br/>
        <w:t>p.M638Cfs*7 (0.0011%)</w:t>
        <w:br/>
        <w:t>p.G1077W (0.0011%)</w:t>
        <w:br/>
        <w:t>p.R506S (0.0011%)</w:t>
        <w:br/>
        <w:t>p.L813P (0.0011%)</w:t>
        <w:br/>
        <w:t>p.M297V (0.0011%)</w:t>
        <w:br/>
        <w:t>p.P334S (0.0011%)</w:t>
        <w:br/>
        <w:t>p.Q1388H (0.0011%)</w:t>
        <w:br/>
        <w:t>p.K546R (0.0011%)</w:t>
        <w:br/>
        <w:t>p.C788R (0.0011%)</w:t>
        <w:br/>
        <w:t>p.K492E (0.0011%)</w:t>
        <w:br/>
        <w:t>p.V530I (0.0011%)</w:t>
        <w:br/>
        <w:t>p.R956Q (0.0011%)</w:t>
        <w:br/>
        <w:t>p.F483L (0.0011%)</w:t>
        <w:br/>
        <w:t>p.C491R (0.0011%)</w:t>
        <w:br/>
        <w:t>p.P468L (0.0011%)</w:t>
        <w:br/>
        <w:t>p.V489D (0.0011%)</w:t>
        <w:br/>
        <w:t>p.T801I (0.0011%)</w:t>
        <w:br/>
        <w:t>p.K710E (0.0011%)</w:t>
        <w:br/>
        <w:t>p.N1355K (0.0011%)</w:t>
        <w:br/>
        <w:t>p.T488A (0.0011%)</w:t>
        <w:br/>
        <w:t>p.D816G (0.0011%)</w:t>
        <w:br/>
        <w:t>p.S850I (0.0011%)</w:t>
        <w:br/>
        <w:t>p.N1459S (0.0109%)</w:t>
        <w:br/>
        <w:t>p.G139E (0.0044%)</w:t>
        <w:br/>
        <w:t>p.S3L (0.0033%)</w:t>
        <w:br/>
        <w:t>p.L325M (0.0022%)</w:t>
        <w:br/>
        <w:t>p.V448L (0.0033%)</w:t>
        <w:br/>
        <w:t>p.R188W (0.0033%)</w:t>
        <w:br/>
        <w:t>p.V725L (0.0033%)</w:t>
        <w:br/>
        <w:t>p.A410V (0.0033%)</w:t>
        <w:br/>
        <w:t>p.G915= (0.0022%)</w:t>
        <w:br/>
        <w:t>p.S1189G (0.0022%)</w:t>
        <w:br/>
        <w:t>p.A828T (0.0011%)</w:t>
        <w:br/>
        <w:t>p.G36C (0.0022%)</w:t>
        <w:br/>
        <w:t>p.G95V (0.0022%)</w:t>
        <w:br/>
        <w:t>p.L189= (0.0022%)</w:t>
        <w:br/>
        <w:t>p.V779I (0.0022%)</w:t>
        <w:br/>
        <w:t>p.G183C (0.0022%)</w:t>
        <w:br/>
        <w:t>p.R1454W (0.0022%)</w:t>
        <w:br/>
        <w:t>p.P126L (0.0022%)</w:t>
        <w:br/>
        <w:t>p.F383= (0.0022%)</w:t>
        <w:br/>
        <w:t>p.R763Q (0.0022%)</w:t>
        <w:br/>
        <w:t>p.E1172K (0.0022%)</w:t>
        <w:br/>
        <w:t>p.E756* (0.0022%)</w:t>
        <w:br/>
        <w:t>p.I638V (0.0022%)</w:t>
        <w:br/>
        <w:t>p.L955M (0.0022%)</w:t>
        <w:br/>
        <w:t>p.L696H (0.0022%)</w:t>
        <w:br/>
        <w:t>p.T413= (0.0022%)</w:t>
        <w:br/>
        <w:t>p.E1263D (0.0022%)</w:t>
        <w:br/>
        <w:t>p.P687Q (0.0022%)</w:t>
        <w:br/>
        <w:t>p.E1027* (0.0022%)</w:t>
        <w:br/>
        <w:t>p.A165= (0.0022%)</w:t>
        <w:br/>
        <w:t>p.G66C (0.0022%)</w:t>
        <w:br/>
        <w:t>p.R188L (0.0022%)</w:t>
        <w:br/>
        <w:t>p.N1491S (0.0022%)</w:t>
        <w:br/>
        <w:t>p.P236T (0.0022%)</w:t>
        <w:br/>
        <w:t>p.A1388S (0.0011%)</w:t>
        <w:br/>
        <w:t>p.P1048Q (0.0011%)</w:t>
        <w:br/>
        <w:t>p.T1444= (0.0011%)</w:t>
        <w:br/>
        <w:t>p.H62R (0.0011%)</w:t>
        <w:br/>
        <w:t>p.A1693= (0.0011%)</w:t>
        <w:br/>
        <w:t>p.H849Q (0.0011%)</w:t>
        <w:br/>
        <w:t>p.R411W (0.0011%)</w:t>
        <w:br/>
        <w:t>p.A827= (0.0011%)</w:t>
        <w:br/>
        <w:t>p.S928I (0.0011%)</w:t>
        <w:br/>
        <w:t>p.G1622V (0.0011%)</w:t>
        <w:br/>
        <w:t>p.S1024* (0.0011%)</w:t>
        <w:br/>
        <w:t>p.D1593Y (0.0011%)</w:t>
        <w:br/>
        <w:t>p.K1325R (0.0011%)</w:t>
        <w:br/>
        <w:t>p.K1413N (0.0011%)</w:t>
        <w:br/>
        <w:t>p.S1526I (0.0011%)</w:t>
        <w:br/>
        <w:t>p.P654T (0.0011%)</w:t>
        <w:br/>
        <w:t>p.L1737= (0.0011%)</w:t>
        <w:br/>
        <w:t>p.P921R (0.0011%)</w:t>
        <w:br/>
        <w:t>p.Y704C (0.0011%)</w:t>
        <w:br/>
        <w:t>p.E1696K (0.0011%)</w:t>
        <w:br/>
        <w:t>p.H358N (0.0011%)</w:t>
        <w:br/>
        <w:t>p.S1612C (0.0011%)</w:t>
        <w:br/>
        <w:t>p.V1152L (0.0011%)</w:t>
        <w:br/>
        <w:t>p.P1048T (0.0011%)</w:t>
        <w:br/>
        <w:t>p.S1278T (0.0011%)</w:t>
        <w:br/>
        <w:t>p.E117V (0.0011%)</w:t>
        <w:br/>
        <w:t>p.S613R (0.0011%)</w:t>
        <w:br/>
        <w:t>p.R74S (0.0011%)</w:t>
        <w:br/>
        <w:t>p.V912L (0.0011%)</w:t>
        <w:br/>
        <w:t>p.A283E (0.0011%)</w:t>
        <w:br/>
        <w:t>p.L905= (0.0011%)</w:t>
        <w:br/>
        <w:t>p.R546L (0.0011%)</w:t>
        <w:br/>
        <w:t>p.R1131L (0.0011%)</w:t>
        <w:br/>
        <w:t>p.G559R (0.0011%)</w:t>
        <w:br/>
        <w:t>p.F852S (0.0011%)</w:t>
        <w:br/>
        <w:t>p.W191C (0.0011%)</w:t>
        <w:br/>
        <w:t>p.P605H (0.0011%)</w:t>
        <w:br/>
        <w:t>p.G675C (0.0011%)</w:t>
        <w:br/>
        <w:t>p.Q416H (0.0011%)</w:t>
        <w:br/>
        <w:t>p.V1656M (0.0011%)</w:t>
        <w:br/>
        <w:t>p.G324= (0.0011%)</w:t>
        <w:br/>
        <w:t>p.T1351N (0.0011%)</w:t>
        <w:br/>
        <w:t>p.G632C (0.0011%)</w:t>
        <w:br/>
        <w:t>p.R266M (0.0011%)</w:t>
        <w:br/>
        <w:t>p.P1156T (0.0011%)</w:t>
        <w:br/>
        <w:t>p.P1718H (0.0011%)</w:t>
        <w:br/>
        <w:t>p.Y246S (0.0011%)</w:t>
        <w:br/>
        <w:t>p.A667S (0.0011%)</w:t>
        <w:br/>
        <w:t>p.S235Y (0.0011%)</w:t>
        <w:br/>
        <w:t>p.A1657D (0.0011%)</w:t>
        <w:br/>
        <w:t>p.E1464K (0.0011%)</w:t>
        <w:br/>
        <w:t>p.G154A (0.0011%)</w:t>
        <w:br/>
        <w:t>p.P178S (0.0011%)</w:t>
        <w:br/>
        <w:t>p.S526* (0.0011%)</w:t>
        <w:br/>
        <w:t>p.T1560M (0.0011%)</w:t>
        <w:br/>
        <w:t>p.E829G (0.0011%)</w:t>
        <w:br/>
        <w:t>p.M291I (0.0011%)</w:t>
        <w:br/>
        <w:t>p.M291_G292delinsIC (0.0011%)</w:t>
        <w:br/>
        <w:t>p.S17C (0.0011%)</w:t>
        <w:br/>
        <w:t>p.E983K (0.0011%)</w:t>
        <w:br/>
        <w:t>p.R761L (0.0011%)</w:t>
        <w:br/>
        <w:t>p.P649T (0.0011%)</w:t>
        <w:br/>
        <w:t>p.Y195* (0.0011%)</w:t>
        <w:br/>
        <w:t>p.T877= (0.0011%)</w:t>
        <w:br/>
        <w:t>p.S960Y (0.0011%)</w:t>
        <w:br/>
        <w:t>p.A1344V (0.0011%)</w:t>
        <w:br/>
        <w:t>p.Q1119P (0.0011%)</w:t>
        <w:br/>
        <w:t>p.C925Y (0.0011%)</w:t>
        <w:br/>
        <w:t>p.D1585Y (0.0011%)</w:t>
        <w:br/>
        <w:t>p.Q1322K (0.0011%)</w:t>
        <w:br/>
        <w:t>p.Y376* (0.0011%)</w:t>
        <w:br/>
        <w:t>p.A1750S (0.0011%)</w:t>
        <w:br/>
        <w:t>p.V450A (0.0011%)</w:t>
        <w:br/>
        <w:t>p.P1116= (0.0011%)</w:t>
        <w:br/>
        <w:t>p.D1389Y (0.0011%)</w:t>
        <w:br/>
        <w:t>p.R1678G (0.0011%)</w:t>
        <w:br/>
        <w:t>p.Q1468H (0.0011%)</w:t>
        <w:br/>
        <w:t>p.V1478M (0.0011%)</w:t>
        <w:br/>
        <w:t>p.P1427L (0.0011%)</w:t>
        <w:br/>
        <w:t>p.S834= (0.0011%)</w:t>
        <w:br/>
        <w:t>p.T464M (0.0011%)</w:t>
        <w:br/>
        <w:t>p.E1386Q (0.0011%)</w:t>
        <w:br/>
        <w:t>p.D1529Y (0.0011%)</w:t>
        <w:br/>
        <w:t>p.L7Pfs*29 (0.0011%)</w:t>
        <w:br/>
        <w:t>p.R29S (0.0011%)</w:t>
        <w:br/>
        <w:t>p.E1032V (0.0011%)</w:t>
        <w:br/>
        <w:t>p.S949* (0.0011%)</w:t>
        <w:br/>
        <w:t>p.V321F (0.0011%)</w:t>
        <w:br/>
        <w:t>p.D951N (0.0011%)</w:t>
        <w:br/>
        <w:t>p.P210Ffs*87 (0.0011%)</w:t>
        <w:br/>
        <w:t>p.C1606F (0.0011%)</w:t>
        <w:br/>
        <w:t>p.S259L (0.0011%)</w:t>
        <w:br/>
        <w:t>p.D1408Y (0.0011%)</w:t>
        <w:br/>
        <w:t>p.Q538H (0.0011%)</w:t>
        <w:br/>
        <w:t>p.Q1441Sfs*20 (0.0011%)</w:t>
        <w:br/>
        <w:t>p.V1654L (0.0011%)</w:t>
        <w:br/>
        <w:t>p.T1393S (0.0011%)</w:t>
        <w:br/>
        <w:t>p.N180I (0.0011%)</w:t>
        <w:br/>
        <w:t>p.T581N (0.0011%)</w:t>
        <w:br/>
        <w:t>p.Y186F (0.0011%)</w:t>
        <w:br/>
        <w:t>p.F914I (0.0011%)</w:t>
        <w:br/>
        <w:t>p.T1351_D1352del (0.0011%)</w:t>
        <w:br/>
        <w:t>p.D1352_N1353del (0.0011%)</w:t>
        <w:br/>
        <w:t>p.A1632D (0.0011%)</w:t>
        <w:br/>
        <w:t>p.N182S (0.0011%)</w:t>
        <w:br/>
        <w:t>p.G549C (0.0011%)</w:t>
        <w:br/>
        <w:t>p.P937N (0.0011%)</w:t>
        <w:br/>
        <w:t>p.G1588C (0.0011%)</w:t>
        <w:br/>
        <w:t>p.I1512T (0.0011%)</w:t>
        <w:br/>
        <w:t>p.P171H (0.0011%)</w:t>
        <w:br/>
        <w:t>p.A362S (0.0011%)</w:t>
        <w:br/>
        <w:t>p.S1358T (0.0011%)</w:t>
        <w:br/>
        <w:t>p.T913S (0.0011%)</w:t>
        <w:br/>
        <w:t>p.T1560= (0.0011%)</w:t>
        <w:br/>
        <w:t>p.P1171H (0.0011%)</w:t>
        <w:br/>
        <w:t>p.S1704R (0.0011%)</w:t>
        <w:br/>
        <w:t>p.N1686S (0.0011%)</w:t>
        <w:br/>
        <w:t>p.L729F (0.0011%)</w:t>
        <w:br/>
        <w:t>p.D420Y (0.0011%)</w:t>
        <w:br/>
        <w:t>p.A495G (0.0011%)</w:t>
        <w:br/>
        <w:t>p.I502M (0.0011%)</w:t>
        <w:br/>
        <w:t>p.Q1208H (0.0011%)</w:t>
        <w:br/>
        <w:t>p.E1096K (0.0011%)</w:t>
        <w:br/>
        <w:t>p.R1217* (0.0011%)</w:t>
        <w:br/>
        <w:t>p.R1547Q (0.0011%)</w:t>
        <w:br/>
        <w:t>p.E1476* (0.0011%)</w:t>
        <w:br/>
        <w:t>p.Q1242K (0.0011%)</w:t>
        <w:br/>
        <w:t>p.S863T (0.0011%)</w:t>
        <w:br/>
        <w:t>p.G1283Afs*11 (0.0011%)</w:t>
        <w:br/>
        <w:t>p.P799= (0.0055%)</w:t>
        <w:br/>
        <w:t>p.Y271= (0.0044%)</w:t>
        <w:br/>
        <w:t>p.P59L (0.0044%)</w:t>
        <w:br/>
        <w:t>p.G223* (0.0044%)</w:t>
        <w:br/>
        <w:t>p.L1219= (0.0044%)</w:t>
        <w:br/>
        <w:t>p.G34* (0.0044%)</w:t>
        <w:br/>
        <w:t>p.R882C (0.0044%)</w:t>
        <w:br/>
        <w:t>p.L422= (0.0033%)</w:t>
        <w:br/>
        <w:t>p.Y533C (0.0033%)</w:t>
        <w:br/>
        <w:t>p.T261= (0.0033%)</w:t>
        <w:br/>
        <w:t>p.D48Y (0.0033%)</w:t>
        <w:br/>
        <w:t>p.T184= (0.0033%)</w:t>
        <w:br/>
        <w:t>p.R792H (0.0033%)</w:t>
        <w:br/>
        <w:t>p.R446= (0.0033%)</w:t>
        <w:br/>
        <w:t>p.E725* (0.0033%)</w:t>
        <w:br/>
        <w:t>p.E119D (0.0022%)</w:t>
        <w:br/>
        <w:t>p.R50L (0.0033%)</w:t>
        <w:br/>
        <w:t>p.P325S (0.0033%)</w:t>
        <w:br/>
        <w:t>p.R882H (0.0033%)</w:t>
        <w:br/>
        <w:t>p.R326C (0.0033%)</w:t>
        <w:br/>
        <w:t>p.R183S (0.0033%)</w:t>
        <w:br/>
        <w:t>p.E392D (0.0033%)</w:t>
        <w:br/>
        <w:t>p.R401S (0.0033%)</w:t>
        <w:br/>
        <w:t>p.S160= (0.0033%)</w:t>
        <w:br/>
        <w:t>p.Q1210= (0.0022%)</w:t>
        <w:br/>
        <w:t>p.R1784S (0.0022%)</w:t>
        <w:br/>
        <w:t>p.P9= (0.0022%)</w:t>
        <w:br/>
        <w:t>p.R635L (0.0022%)</w:t>
        <w:br/>
        <w:t>p.G261V (0.0022%)</w:t>
        <w:br/>
        <w:t>p.E624K (0.0022%)</w:t>
        <w:br/>
        <w:t>p.E1409D (0.0022%)</w:t>
        <w:br/>
        <w:t>p.G780= (0.0022%)</w:t>
        <w:br/>
        <w:t>p.N133= (0.0022%)</w:t>
        <w:br/>
        <w:t>p.S346R (0.0022%)</w:t>
        <w:br/>
        <w:t>p.A783= (0.0022%)</w:t>
        <w:br/>
        <w:t>p.T208= (0.0022%)</w:t>
        <w:br/>
        <w:t>p.A107= (0.0022%)</w:t>
        <w:br/>
        <w:t>p.Q527* (0.0022%)</w:t>
        <w:br/>
        <w:t>p.K1456Q (0.0022%)</w:t>
        <w:br/>
        <w:t>p.T387= (0.0022%)</w:t>
        <w:br/>
        <w:t>p.R456Q (0.0022%)</w:t>
        <w:br/>
        <w:t>p.R417K (0.0022%)</w:t>
        <w:br/>
        <w:t>p.D764E (0.0022%)</w:t>
        <w:br/>
        <w:t>p.H285R (0.0022%)</w:t>
        <w:br/>
        <w:t>p.T98= (0.0022%)</w:t>
        <w:br/>
        <w:t>p.L1162= (0.0022%)</w:t>
        <w:br/>
        <w:t>p.Q356* (0.0022%)</w:t>
        <w:br/>
        <w:t>p.P32= (0.0022%)</w:t>
        <w:br/>
        <w:t>p.P323= (0.0022%)</w:t>
        <w:br/>
        <w:t>p.P535T (0.0022%)</w:t>
        <w:br/>
        <w:t>p.A635P (0.0022%)</w:t>
        <w:br/>
        <w:t>p.R458Q (0.0022%)</w:t>
        <w:br/>
        <w:t>p.S1298R (0.0022%)</w:t>
        <w:br/>
        <w:t>p.R720W (0.0022%)</w:t>
        <w:br/>
        <w:t>p.M1140I (0.0022%)</w:t>
        <w:br/>
        <w:t>p.P89R (0.0022%)</w:t>
        <w:br/>
        <w:t>p.L451= (0.0022%)</w:t>
        <w:br/>
        <w:t>p.A107V (0.0022%)</w:t>
        <w:br/>
        <w:t>p.R38C (0.0022%)</w:t>
        <w:br/>
        <w:t>p.E342D (0.0022%)</w:t>
        <w:br/>
        <w:t>p.V763F (0.0022%)</w:t>
        <w:br/>
        <w:t>p.C494S (0.0011%)</w:t>
        <w:br/>
        <w:t>p.G408V (0.0022%)</w:t>
        <w:br/>
        <w:t>p.G642R (0.0022%)</w:t>
        <w:br/>
        <w:t>p.E240* (0.0022%)</w:t>
        <w:br/>
        <w:t>p.E1136* (0.0022%)</w:t>
        <w:br/>
        <w:t>p.K1135N (0.0022%)</w:t>
        <w:br/>
        <w:t>p.E28* (0.0022%)</w:t>
        <w:br/>
        <w:t>p.A875D (0.0022%)</w:t>
        <w:br/>
        <w:t>p.V560L (0.0022%)</w:t>
        <w:br/>
        <w:t>p.V314A (0.0022%)</w:t>
        <w:br/>
        <w:t>p.R885S (0.0022%)</w:t>
        <w:br/>
        <w:t>p.R379L (0.0022%)</w:t>
        <w:br/>
        <w:t>p.V435L (0.0022%)</w:t>
        <w:br/>
        <w:t>p.E990K (0.0022%)</w:t>
        <w:br/>
        <w:t>p.V401L (0.0022%)</w:t>
        <w:br/>
        <w:t>p.P58L (0.0022%)</w:t>
        <w:br/>
        <w:t>p.L820= (0.0022%)</w:t>
        <w:br/>
        <w:t>p.S23= (0.0022%)</w:t>
        <w:br/>
        <w:t>p.R1138Q (0.0011%)</w:t>
        <w:br/>
        <w:t>p.L1185F (0.0011%)</w:t>
        <w:br/>
        <w:t>p.S100= (0.0011%)</w:t>
        <w:br/>
        <w:t>p.Q386= (0.0011%)</w:t>
        <w:br/>
        <w:t>p.T33A (0.0011%)</w:t>
        <w:br/>
        <w:t>p.V139= (0.0011%)</w:t>
        <w:br/>
        <w:t>p.N490K (0.0011%)</w:t>
        <w:br/>
        <w:t>p.T475R (0.0011%)</w:t>
        <w:br/>
        <w:t>p.K1662= (0.0011%)</w:t>
        <w:br/>
        <w:t>p.D114A (0.0011%)</w:t>
        <w:br/>
        <w:t>p.S194* (0.0011%)</w:t>
        <w:br/>
        <w:t>p.T193A (0.0011%)</w:t>
        <w:br/>
        <w:t>p.T591= (0.0011%)</w:t>
        <w:br/>
        <w:t>p.D1476N (0.0011%)</w:t>
        <w:br/>
        <w:t>p.S1494Y (0.0011%)</w:t>
        <w:br/>
        <w:t>p.Y196C (0.0011%)</w:t>
        <w:br/>
        <w:t>p.V311L (0.0011%)</w:t>
        <w:br/>
        <w:t>p.A875S (0.0011%)</w:t>
        <w:br/>
        <w:t>p.G704V (0.0011%)</w:t>
        <w:br/>
        <w:t>p.Y218* (0.0011%)</w:t>
        <w:br/>
        <w:t>p.I483= (0.0011%)</w:t>
        <w:br/>
        <w:t>p.Y642N (0.0011%)</w:t>
        <w:br/>
        <w:t>p.T641= (0.0011%)</w:t>
        <w:br/>
        <w:t>p.R955W (0.0011%)</w:t>
        <w:br/>
        <w:t>p.E213D (0.0011%)</w:t>
        <w:br/>
        <w:t>p.F909S (0.0011%)</w:t>
        <w:br/>
        <w:t>p.L1099M (0.0011%)</w:t>
        <w:br/>
        <w:t>p.S669C (0.0011%)</w:t>
        <w:br/>
        <w:t>p.T70K (0.0011%)</w:t>
        <w:br/>
        <w:t>p.T1918= (0.0011%)</w:t>
        <w:br/>
        <w:t>p.P107T (0.0011%)</w:t>
        <w:br/>
        <w:t>p.T1941= (0.0011%)</w:t>
        <w:br/>
        <w:t>p.C260= (0.0011%)</w:t>
        <w:br/>
        <w:t>p.A1421= (0.0011%)</w:t>
        <w:br/>
        <w:t>p.E1269Rfs*5 (0.0011%)</w:t>
        <w:br/>
        <w:t>p.H309L (0.0011%)</w:t>
        <w:br/>
        <w:t>p.E1061* (0.0011%)</w:t>
        <w:br/>
        <w:t>p.A398= (0.0011%)</w:t>
        <w:br/>
        <w:t>p.T1975= (0.0011%)</w:t>
        <w:br/>
        <w:t>p.C610F (0.0011%)</w:t>
        <w:br/>
        <w:t>p.E713D (0.0011%)</w:t>
        <w:br/>
        <w:t>p.D857V (0.0011%)</w:t>
        <w:br/>
        <w:t>p.D1133Y (0.0011%)</w:t>
        <w:br/>
        <w:t>p.A972S (0.0011%)</w:t>
        <w:br/>
        <w:t>p.N245Y (0.0011%)</w:t>
        <w:br/>
        <w:t>p.A1518= (0.0011%)</w:t>
        <w:br/>
        <w:t>p.N470K (0.0011%)</w:t>
        <w:br/>
        <w:t>p.K577= (0.0011%)</w:t>
        <w:br/>
        <w:t>p.A1318V (0.0011%)</w:t>
        <w:br/>
        <w:t>p.Q1121K (0.0011%)</w:t>
        <w:br/>
        <w:t>p.K579R (0.0011%)</w:t>
        <w:br/>
        <w:t>p.P927L (0.0011%)</w:t>
        <w:br/>
        <w:t>p.A161= (0.0011%)</w:t>
        <w:br/>
        <w:t>p.P414T (0.0011%)</w:t>
        <w:br/>
        <w:t>p.L1165= (0.0011%)</w:t>
        <w:br/>
        <w:t>p.R1805= (0.0011%)</w:t>
        <w:br/>
        <w:t>p.A745= (0.0011%)</w:t>
        <w:br/>
        <w:t>p.S975F (0.0011%)</w:t>
        <w:br/>
        <w:t>p.Q485H (0.0011%)</w:t>
        <w:br/>
        <w:t>p.V1143A (0.0011%)</w:t>
        <w:br/>
        <w:t>p.Q1433R (0.0011%)</w:t>
        <w:br/>
        <w:t>p.Q1433K (0.0011%)</w:t>
        <w:br/>
        <w:t>p.G823R (0.0011%)</w:t>
        <w:br/>
        <w:t>p.T812S (0.0011%)</w:t>
        <w:br/>
        <w:t>p.H477N (0.0011%)</w:t>
        <w:br/>
        <w:t>p.R50Afs*15 (0.0011%)</w:t>
        <w:br/>
        <w:t>p.S247* (0.0011%)</w:t>
        <w:br/>
        <w:t>p.V1224I (0.0011%)</w:t>
        <w:br/>
        <w:t>p.V684F (0.0011%)</w:t>
        <w:br/>
        <w:t>p.L1696H (0.0011%)</w:t>
        <w:br/>
        <w:t>p.V751= (0.0011%)</w:t>
        <w:br/>
        <w:t>p.A45V (0.0011%)</w:t>
        <w:br/>
        <w:t>p.R892T (0.0011%)</w:t>
        <w:br/>
        <w:t>p.E1269K (0.0011%)</w:t>
        <w:br/>
        <w:t>p.P230Q (0.0011%)</w:t>
        <w:br/>
        <w:t>p.S768T (0.0011%)</w:t>
        <w:br/>
        <w:t>p.G559L (0.0011%)</w:t>
        <w:br/>
        <w:t>p.G559* (0.0011%)</w:t>
        <w:br/>
        <w:t>p.R859L (0.0011%)</w:t>
        <w:br/>
        <w:t>p.I219= (0.0011%)</w:t>
        <w:br/>
        <w:t>p.T217S (0.0011%)</w:t>
        <w:br/>
        <w:t>p.E1276K (0.0011%)</w:t>
        <w:br/>
        <w:t>p.F841L (0.0011%)</w:t>
        <w:br/>
        <w:t>p.E136D (0.0011%)</w:t>
        <w:br/>
        <w:t>p.S1777N (0.0011%)</w:t>
        <w:br/>
        <w:t>p.S842I (0.0011%)</w:t>
        <w:br/>
        <w:t>p.Y128C (0.0011%)</w:t>
        <w:br/>
        <w:t>p.S1978I (0.0011%)</w:t>
        <w:br/>
        <w:t>p.A254P (0.0011%)</w:t>
        <w:br/>
        <w:t>p.K1401N (0.0011%)</w:t>
        <w:br/>
        <w:t>p.R280C (0.0011%)</w:t>
        <w:br/>
        <w:t>p.V104= (0.0011%)</w:t>
        <w:br/>
        <w:t>p.T185= (0.0011%)</w:t>
        <w:br/>
        <w:t>p.Q817* (0.0011%)</w:t>
        <w:br/>
        <w:t>p.R379H (0.0011%)</w:t>
        <w:br/>
        <w:t>p.R771Q (0.0011%)</w:t>
        <w:br/>
        <w:t>p.T548= (0.0011%)</w:t>
        <w:br/>
        <w:t>p.G332* (0.0011%)</w:t>
        <w:br/>
        <w:t>p.T111K (0.0011%)</w:t>
        <w:br/>
        <w:t>p.S650Y (0.0011%)</w:t>
        <w:br/>
        <w:t>p.G1234A (0.0011%)</w:t>
        <w:br/>
        <w:t>p.G412W (0.0011%)</w:t>
        <w:br/>
        <w:t>p.D1867= (0.0011%)</w:t>
        <w:br/>
        <w:t>p.G563* (0.0011%)</w:t>
        <w:br/>
        <w:t>p.G458R (0.0011%)</w:t>
        <w:br/>
        <w:t>p.G129C (0.0011%)</w:t>
        <w:br/>
        <w:t>p.L1324I (0.0011%)</w:t>
        <w:br/>
        <w:t>p.D1635N (0.0011%)</w:t>
        <w:br/>
        <w:t>p.E1487D (0.0011%)</w:t>
        <w:br/>
        <w:t>p.A703E (0.0011%)</w:t>
        <w:br/>
        <w:t>p.H112L (0.0011%)</w:t>
        <w:br/>
        <w:t>p.D1223E (0.0011%)</w:t>
        <w:br/>
        <w:t>p.R659H (0.0011%)</w:t>
        <w:br/>
        <w:t>p.S603Wfs*49 (0.0011%)</w:t>
        <w:br/>
        <w:t>p.E998= (0.0011%)</w:t>
        <w:br/>
        <w:t>p.N1921K (0.0011%)</w:t>
        <w:br/>
        <w:t>p.E1128K (0.0011%)</w:t>
        <w:br/>
        <w:t>p.F732del (0.0011%)</w:t>
        <w:br/>
        <w:t>p.Q1747K (0.0011%)</w:t>
        <w:br/>
        <w:t>p.L782= (0.0011%)</w:t>
        <w:br/>
        <w:t>p.N1368K (0.0011%)</w:t>
        <w:br/>
        <w:t>p.V48= (0.0011%)</w:t>
        <w:br/>
        <w:t>p.S1168R (0.0011%)</w:t>
        <w:br/>
        <w:t>p.R1102L (0.0011%)</w:t>
        <w:br/>
        <w:t>p.K1291Q (0.0011%)</w:t>
        <w:br/>
        <w:t>p.G1152= (0.0011%)</w:t>
        <w:br/>
        <w:t>p.F552= (0.0011%)</w:t>
        <w:br/>
        <w:t>p.N97= (0.0011%)</w:t>
        <w:br/>
        <w:t>p.Q1358K (0.0011%)</w:t>
        <w:br/>
        <w:t>p.E371V (0.0011%)</w:t>
        <w:br/>
        <w:t>p.G72= (0.0011%)</w:t>
        <w:br/>
        <w:t>p.A1568= (0.0011%)</w:t>
        <w:br/>
        <w:t>p.S312F (0.0011%)</w:t>
        <w:br/>
        <w:t>p.E431Q (0.0011%)</w:t>
        <w:br/>
        <w:t>p.S304= (0.0011%)</w:t>
        <w:br/>
        <w:t>p.Y954C (0.0011%)</w:t>
        <w:br/>
        <w:t>p.H1292N (0.0011%)</w:t>
        <w:br/>
        <w:t>p.I686S (0.0011%)</w:t>
        <w:br/>
        <w:t>p.L594M (0.0011%)</w:t>
        <w:br/>
        <w:t>p.G685V (0.0011%)</w:t>
        <w:br/>
        <w:t>p.V258M (0.0011%)</w:t>
        <w:br/>
        <w:t>p.R508= (0.0011%)</w:t>
        <w:br/>
        <w:t>p.N677K (0.0011%)</w:t>
        <w:br/>
        <w:t>p.T106R (0.0011%)</w:t>
        <w:br/>
        <w:t>p.N1929= (0.0011%)</w:t>
        <w:br/>
        <w:t>p.V633M (0.0011%)</w:t>
        <w:br/>
        <w:t>p.T821= (0.0011%)</w:t>
        <w:br/>
        <w:t>p.R919= (0.0011%)</w:t>
        <w:br/>
        <w:t>p.C311Lfs*5 (0.0011%)</w:t>
        <w:br/>
        <w:t>p.V488= (0.0011%)</w:t>
        <w:br/>
        <w:t>p.Y448Lfs*25 (0.0011%)</w:t>
        <w:br/>
        <w:t>p.V895M (0.0011%)</w:t>
        <w:br/>
        <w:t>p.V493A (0.0011%)</w:t>
        <w:br/>
        <w:t>p.S1494C (0.0011%)</w:t>
        <w:br/>
        <w:t>p.S1153Y (0.0011%)</w:t>
        <w:br/>
        <w:t>p.N1353K (0.0011%)</w:t>
        <w:br/>
        <w:t>p.S659R (0.0011%)</w:t>
        <w:br/>
        <w:t>p.R1968G (0.0011%)</w:t>
        <w:br/>
        <w:t>p.E1559D (0.0011%)</w:t>
        <w:br/>
        <w:t>p.T430R (0.0011%)</w:t>
        <w:br/>
        <w:t>p.R506M (0.0011%)</w:t>
        <w:br/>
        <w:t>p.S177Y (0.0011%)</w:t>
        <w:br/>
        <w:t>p.E229* (0.0011%)</w:t>
        <w:br/>
        <w:t>p.R183L (0.0011%)</w:t>
        <w:br/>
        <w:t>p.V747G (0.0011%)</w:t>
        <w:br/>
        <w:t>p.N784S (0.0011%)</w:t>
        <w:br/>
        <w:t>p.Q110Afs*14 (0.0011%)</w:t>
        <w:br/>
        <w:t>p.L598= (0.0011%)</w:t>
        <w:br/>
        <w:t>p.S130Y (0.0011%)</w:t>
        <w:br/>
        <w:t>p.H570Q (0.0011%)</w:t>
        <w:br/>
        <w:t>p.S1946F (0.0011%)</w:t>
        <w:br/>
        <w:t>p.R1057Q (0.0011%)</w:t>
        <w:br/>
        <w:t>p.G413S (0.0011%)</w:t>
        <w:br/>
        <w:t>p.L136= (0.0011%)</w:t>
        <w:br/>
        <w:t>p.R372K (0.0011%)</w:t>
        <w:br/>
        <w:t>p.K577N (0.0011%)</w:t>
        <w:br/>
        <w:t>p.K577_D578delinsNY (0.0011%)</w:t>
        <w:br/>
        <w:t>p.L441= (0.0011%)</w:t>
        <w:br/>
        <w:t>p.W839R (0.0011%)</w:t>
        <w:br/>
        <w:t>p.G707D (0.0011%)</w:t>
        <w:br/>
        <w:t>p.L206V (0.0011%)</w:t>
        <w:br/>
        <w:t>p.C333S (0.0011%)</w:t>
        <w:br/>
        <w:t>p.S708C (0.0011%)</w:t>
        <w:br/>
        <w:t>p.S1173Y (0.0011%)</w:t>
        <w:br/>
        <w:t>p.R55H (0.0011%)</w:t>
        <w:br/>
        <w:t>p.P51H (0.0011%)</w:t>
        <w:br/>
        <w:t>p.T72= (0.0011%)</w:t>
        <w:br/>
        <w:t>p.S1154Y (0.0011%)</w:t>
        <w:br/>
        <w:t>p.I758M (0.0011%)</w:t>
        <w:br/>
        <w:t>p.L1088= (0.0011%)</w:t>
        <w:br/>
        <w:t>p.S878P (0.0011%)</w:t>
        <w:br/>
        <w:t>p.P723= (0.0011%)</w:t>
        <w:br/>
        <w:t>p.K1147= (0.0011%)</w:t>
        <w:br/>
        <w:t>p.A910= (0.0011%)</w:t>
        <w:br/>
        <w:t>p.E342* (0.0011%)</w:t>
        <w:br/>
        <w:t>p.T62N (0.0011%)</w:t>
        <w:br/>
        <w:t>p.L14P (0.0011%)</w:t>
        <w:br/>
        <w:t>p.F249L (0.0011%)</w:t>
        <w:br/>
        <w:t>p.R1926G (0.0011%)</w:t>
        <w:br/>
        <w:t>p.S591* (0.0011%)</w:t>
        <w:br/>
        <w:t>p.K680R (0.0011%)</w:t>
        <w:br/>
        <w:t>p.D56V (0.0011%)</w:t>
        <w:br/>
        <w:t>p.P979Q (0.0011%)</w:t>
        <w:br/>
        <w:t>p.R209P (0.0011%)</w:t>
        <w:br/>
        <w:t>p.K397Rfs*10 (0.0011%)</w:t>
        <w:br/>
        <w:t>p.G1266S (0.0011%)</w:t>
        <w:br/>
        <w:t>p.P562A (0.0011%)</w:t>
        <w:br/>
        <w:t>p.Y444N (0.0011%)</w:t>
        <w:br/>
        <w:t>p.H570Y (0.0011%)</w:t>
        <w:br/>
        <w:t>p.E1124D (0.0011%)</w:t>
        <w:br/>
        <w:t>p.S460= (0.0011%)</w:t>
        <w:br/>
        <w:t>p.C853G (0.0011%)</w:t>
        <w:br/>
        <w:t>p.P719= (0.0011%)</w:t>
        <w:br/>
        <w:t>p.V563M (0.0011%)</w:t>
        <w:br/>
        <w:t>p.E640Q (0.0011%)</w:t>
        <w:br/>
        <w:t>p.L1010= (0.0011%)</w:t>
        <w:br/>
        <w:t>p.R1014= (0.0011%)</w:t>
        <w:br/>
        <w:t>p.E281* (0.0011%)</w:t>
        <w:br/>
        <w:t>p.E725V (0.0011%)</w:t>
        <w:br/>
        <w:t>p.L987I (0.0011%)</w:t>
        <w:br/>
        <w:t>p.S1850* (0.0011%)</w:t>
        <w:br/>
        <w:t>p.I864= (0.0011%)</w:t>
        <w:br/>
        <w:t>p.L815M (0.0011%)</w:t>
        <w:br/>
        <w:t>p.R1672L (0.0011%)</w:t>
        <w:br/>
        <w:t>p.D1230N (0.0011%)</w:t>
        <w:br/>
        <w:t>p.A809S (0.0011%)</w:t>
        <w:br/>
        <w:t>p.W1027C (0.0011%)</w:t>
        <w:br/>
        <w:t>p.T1681A (0.0011%)</w:t>
        <w:br/>
        <w:t>p.V687F (0.0011%)</w:t>
        <w:br/>
        <w:t>p.Q1174K (0.0011%)</w:t>
        <w:br/>
        <w:t>p.E103G (0.0011%)</w:t>
        <w:br/>
        <w:t>p.A277Sfs*4 (0.0011%)</w:t>
        <w:br/>
        <w:t>p.G570W (0.0011%)</w:t>
        <w:br/>
        <w:t>p.P804S (0.0011%)</w:t>
        <w:br/>
        <w:t>p.H690Q (0.0011%)</w:t>
        <w:br/>
        <w:t>p.F426= (0.0011%)</w:t>
        <w:br/>
        <w:t>p.T138I (0.0011%)</w:t>
        <w:br/>
        <w:t>p.D279V (0.0011%)</w:t>
        <w:br/>
        <w:t>p.W795C (0.0011%)</w:t>
        <w:br/>
        <w:t>p.T19S (0.0011%)</w:t>
        <w:br/>
        <w:t>p.W860R (0.0011%)</w:t>
        <w:br/>
        <w:t>p.R1121= (0.0011%)</w:t>
        <w:br/>
        <w:t>p.Y1118H (0.0011%)</w:t>
        <w:br/>
        <w:t>p.W327G (0.0011%)</w:t>
        <w:br/>
        <w:t>p.A623= (0.0011%)</w:t>
        <w:br/>
        <w:t>p.T1228I (0.0011%)</w:t>
        <w:br/>
        <w:t>p.A218P (0.0011%)</w:t>
        <w:br/>
        <w:t>p.M302T (0.0011%)</w:t>
        <w:br/>
        <w:t>p.Q1388K (0.0011%)</w:t>
        <w:br/>
        <w:t>p.R1352= (0.0011%)</w:t>
        <w:br/>
        <w:t>p.E629D (0.0011%)</w:t>
        <w:br/>
        <w:t>p.E992K (0.0011%)</w:t>
        <w:br/>
        <w:t>p.H557P (0.0011%)</w:t>
        <w:br/>
        <w:t>p.W741R (0.0011%)</w:t>
        <w:br/>
        <w:t>p.M78I (0.0011%)</w:t>
        <w:br/>
        <w:t>p.A196V (0.0011%)</w:t>
        <w:br/>
        <w:t>p.T832A (0.0011%)</w:t>
        <w:br/>
        <w:t>p.L819M (0.0011%)</w:t>
        <w:br/>
        <w:t>p.L773V (0.0011%)</w:t>
        <w:br/>
        <w:t>p.N681S (0.0011%)</w:t>
        <w:br/>
        <w:t>p.S23I (0.0011%)</w:t>
        <w:br/>
        <w:t>p.E229Kfs*87 (0.0011%)</w:t>
        <w:br/>
        <w:t>p.I493V (0.0011%)</w:t>
        <w:br/>
        <w:t>p.R917P (0.0011%)</w:t>
        <w:br/>
        <w:t>p.L490= (0.0011%)</w:t>
        <w:br/>
        <w:t>p.D1437E (0.0011%)</w:t>
        <w:br/>
        <w:t>p.G532= (0.0011%)</w:t>
        <w:br/>
        <w:t>p.Y724C (0.0011%)</w:t>
        <w:br/>
        <w:t>p.A868V (0.0011%)</w:t>
        <w:br/>
        <w:t>p.P941R (0.0011%)</w:t>
        <w:br/>
        <w:t>p.G726D (0.0011%)</w:t>
        <w:br/>
        <w:t>p.G26V (0.0011%)</w:t>
        <w:br/>
        <w:t>p.G26* (0.0011%)</w:t>
        <w:br/>
        <w:t>p.H309N (0.0011%)</w:t>
        <w:br/>
        <w:t>p.R46Q (0.0011%)</w:t>
        <w:br/>
        <w:t>p.A1568T (0.0011%)</w:t>
        <w:br/>
        <w:t>p.L978I (0.0011%)</w:t>
        <w:br/>
        <w:t>p.G1938E (0.0011%)</w:t>
        <w:br/>
        <w:t>p.Q1121= (0.0011%)</w:t>
        <w:br/>
        <w:t>p.Q248R (0.0011%)</w:t>
        <w:br/>
        <w:t>p.L1858Q (0.0011%)</w:t>
        <w:br/>
        <w:t>p.H108Y (0.0011%)</w:t>
        <w:br/>
        <w:t>p.L1271= (0.0011%)</w:t>
        <w:br/>
        <w:t>p.C554Y (0.0011%)</w:t>
        <w:br/>
        <w:t>p.D510E (0.0011%)</w:t>
        <w:br/>
        <w:t>p.I321N (0.0011%)</w:t>
        <w:br/>
        <w:t>p.R556S (0.0011%)</w:t>
        <w:br/>
        <w:t>p.D781H (0.0011%)</w:t>
        <w:br/>
        <w:t>p.M224V (0.0011%)</w:t>
        <w:br/>
        <w:t>p.A884V (0.0011%)</w:t>
        <w:br/>
        <w:t>p.S337* (0.0011%)</w:t>
        <w:br/>
        <w:t>p.L797S (0.0011%)</w:t>
        <w:br/>
        <w:t>p.I780Lfs*22 (0.0011%)</w:t>
        <w:br/>
        <w:t>p.R326P (0.0011%)</w:t>
        <w:br/>
        <w:t>p.Y735C (0.0011%)</w:t>
        <w:br/>
        <w:t>p.D1528= (0.0011%)</w:t>
        <w:br/>
        <w:t>p.E854Q (0.0011%)</w:t>
        <w:br/>
        <w:t>p.Q376* (0.0011%)</w:t>
        <w:br/>
        <w:t>p.N552Kfs*26 (0.0011%)</w:t>
        <w:br/>
        <w:t>p.R859H (0.0011%)</w:t>
        <w:br/>
        <w:t>p.P896L (0.0011%)</w:t>
        <w:br/>
        <w:t>p.V296A (0.0011%)</w:t>
        <w:br/>
        <w:t>p.Q842H (0.0011%)</w:t>
        <w:br/>
        <w:t>p.M757T (0.0011%)</w:t>
        <w:br/>
        <w:t>p.K8Nfs*16 (0.0011%)</w:t>
        <w:br/>
        <w:t>p.E907* (0.0011%)</w:t>
        <w:br/>
        <w:t>p.D91H (0.0011%)</w:t>
        <w:br/>
        <w:t>p.A122S (0.0011%)</w:t>
        <w:br/>
        <w:t>p.W313* (0.0011%)</w:t>
        <w:br/>
        <w:t>p.D531= (0.0011%)</w:t>
        <w:br/>
        <w:t>p.I670fs*43 (0.0011%)</w:t>
        <w:br/>
        <w:t>p.V502fs*? (0.0011%)</w:t>
        <w:br/>
        <w:t>p.R598* (0.0011%)</w:t>
        <w:br/>
        <w:t>p.V299= (0.0011%)</w:t>
        <w:br/>
        <w:t>p.R887Sfs*32 (0.0011%)</w:t>
        <w:br/>
        <w:t>p.R729W (0.0011%)</w:t>
        <w:br/>
        <w:t>p.C559Y (0.0011%)</w:t>
        <w:br/>
        <w:t>p.A357Pfs*50 (0.0011%)</w:t>
        <w:br/>
        <w:t>p.M864I (0.0011%)</w:t>
        <w:br/>
        <w:t>p.L411Wfs*240 (0.0011%)</w:t>
        <w:br/>
        <w:t>p.L738Q (0.0011%)</w:t>
        <w:br/>
        <w:t>p.E30* (0.0011%)</w:t>
        <w:br/>
        <w:t>p.N700S (0.0011%)</w:t>
        <w:br/>
        <w:t>p.V704M (0.0011%)</w:t>
        <w:br/>
        <w:t>p.A741V (0.0011%)</w:t>
        <w:br/>
        <w:t>p.F902del (0.0011%)</w:t>
        <w:br/>
        <w:t>p.R790S (0.0011%)</w:t>
        <w:br/>
        <w:t>p.W305* (0.0011%)</w:t>
        <w:br/>
        <w:t>p.C911R (0.0011%)</w:t>
        <w:br/>
        <w:t>p.D493N (0.0033%)</w:t>
        <w:br/>
        <w:t>p.Q256L (0.0055%)</w:t>
        <w:br/>
        <w:t>p.R361C (0.0033%)</w:t>
        <w:br/>
        <w:t>p.D351Y (0.0055%)</w:t>
        <w:br/>
        <w:t>p.D351G (0.0033%)</w:t>
        <w:br/>
        <w:t>p.S144* (0.0044%)</w:t>
        <w:br/>
        <w:t>p.A642= (0.0044%)</w:t>
        <w:br/>
        <w:t>p.Q80* (0.0044%)</w:t>
        <w:br/>
        <w:t>p.T360= (0.0033%)</w:t>
        <w:br/>
        <w:t>p.L103= (0.0033%)</w:t>
        <w:br/>
        <w:t>p.T237M (0.0033%)</w:t>
        <w:br/>
        <w:t>p.R682L (0.0033%)</w:t>
        <w:br/>
        <w:t>p.R654H (0.0033%)</w:t>
        <w:br/>
        <w:t>p.R497H (0.0033%)</w:t>
        <w:br/>
        <w:t>p.R583L (0.0033%)</w:t>
        <w:br/>
        <w:t>p.Q289* (0.0033%)</w:t>
        <w:br/>
        <w:t>p.R85C (0.0033%)</w:t>
        <w:br/>
        <w:t>p.Q534* (0.0033%)</w:t>
        <w:br/>
        <w:t>p.P407R (0.0033%)</w:t>
        <w:br/>
        <w:t>p.S210N (0.0033%)</w:t>
        <w:br/>
        <w:t>p.D493G (0.0033%)</w:t>
        <w:br/>
        <w:t>p.W99C (0.0011%)</w:t>
        <w:br/>
        <w:t>p.P115H (0.0033%)</w:t>
        <w:br/>
        <w:t>p.Q224* (0.0033%)</w:t>
        <w:br/>
        <w:t>p.A532D (0.0033%)</w:t>
        <w:br/>
        <w:t>p.F35L (0.0033%)</w:t>
        <w:br/>
        <w:t>p.E218D (0.0022%)</w:t>
        <w:br/>
        <w:t>p.R452C (0.0022%)</w:t>
        <w:br/>
        <w:t>p.G230= (0.0022%)</w:t>
        <w:br/>
        <w:t>p.P182= (0.0022%)</w:t>
        <w:br/>
        <w:t>p.A758T (0.0022%)</w:t>
        <w:br/>
        <w:t>p.I73= (0.0022%)</w:t>
        <w:br/>
        <w:t>p.H382L (0.0022%)</w:t>
        <w:br/>
        <w:t>p.S433Y (0.0022%)</w:t>
        <w:br/>
        <w:t>p.F557Y (0.0011%)</w:t>
        <w:br/>
        <w:t>p.V354A (0.0022%)</w:t>
        <w:br/>
        <w:t>p.A372S (0.0022%)</w:t>
        <w:br/>
        <w:t>p.L533= (0.0022%)</w:t>
        <w:br/>
        <w:t>p.V492F (0.0022%)</w:t>
        <w:br/>
        <w:t>p.G86C (0.0022%)</w:t>
        <w:br/>
        <w:t>p.L78F (0.0022%)</w:t>
        <w:br/>
        <w:t>p.R220W (0.0022%)</w:t>
        <w:br/>
        <w:t>p.Y95C (0.0022%)</w:t>
        <w:br/>
        <w:t>p.V543= (0.0022%)</w:t>
        <w:br/>
        <w:t>p.I572= (0.0022%)</w:t>
        <w:br/>
        <w:t>p.L213Q (0.0022%)</w:t>
        <w:br/>
        <w:t>p.I182M (0.0022%)</w:t>
        <w:br/>
        <w:t>p.V393F (0.0022%)</w:t>
        <w:br/>
        <w:t>p.H112Y (0.0022%)</w:t>
        <w:br/>
        <w:t>p.S242* (0.0022%)</w:t>
        <w:br/>
        <w:t>p.Q183* (0.0022%)</w:t>
        <w:br/>
        <w:t>p.E330K (0.0022%)</w:t>
        <w:br/>
        <w:t>p.R748W (0.0022%)</w:t>
        <w:br/>
        <w:t>p.M539I (0.0022%)</w:t>
        <w:br/>
        <w:t>p.R780L (0.0022%)</w:t>
        <w:br/>
        <w:t>p.P356L (0.0022%)</w:t>
        <w:br/>
        <w:t>p.S138* (0.0022%)</w:t>
        <w:br/>
        <w:t>p.R161H (0.0022%)</w:t>
        <w:br/>
        <w:t>p.S146* (0.0022%)</w:t>
        <w:br/>
        <w:t>p.S153Y (0.0022%)</w:t>
        <w:br/>
        <w:t>p.L364W (0.0022%)</w:t>
        <w:br/>
        <w:t>p.E745K (0.0022%)</w:t>
        <w:br/>
        <w:t>p.Y95H (0.0011%)</w:t>
        <w:br/>
        <w:t>p.L213= (0.0011%)</w:t>
        <w:br/>
        <w:t>p.C499Y (0.0022%)</w:t>
        <w:br/>
        <w:t>p.A377V (0.0022%)</w:t>
        <w:br/>
        <w:t>p.S326R (0.0022%)</w:t>
        <w:br/>
        <w:t>p.Q169* (0.0022%)</w:t>
        <w:br/>
        <w:t>p.F600= (0.0011%)</w:t>
        <w:br/>
        <w:t>p.T292= (0.0011%)</w:t>
        <w:br/>
        <w:t>p.L145M (0.0011%)</w:t>
        <w:br/>
        <w:t>p.A372T (0.0011%)</w:t>
        <w:br/>
        <w:t>p.W711* (0.0011%)</w:t>
        <w:br/>
        <w:t>p.R686G (0.0011%)</w:t>
        <w:br/>
        <w:t>p.Y640C (0.0011%)</w:t>
        <w:br/>
        <w:t>p.A783T (0.0011%)</w:t>
        <w:br/>
        <w:t>p.L244= (0.0011%)</w:t>
        <w:br/>
        <w:t>p.R574= (0.0011%)</w:t>
        <w:br/>
        <w:t>p.K428N (0.0011%)</w:t>
        <w:br/>
        <w:t>p.L498F (0.0011%)</w:t>
        <w:br/>
        <w:t>p.Q558= (0.0011%)</w:t>
        <w:br/>
        <w:t>p.M671L (0.0011%)</w:t>
        <w:br/>
        <w:t>p.P695= (0.0011%)</w:t>
        <w:br/>
        <w:t>p.L546= (0.0011%)</w:t>
        <w:br/>
        <w:t>p.R342Q (0.0011%)</w:t>
        <w:br/>
        <w:t>p.A433S (0.0011%)</w:t>
        <w:br/>
        <w:t>p.S603P (0.0011%)</w:t>
        <w:br/>
        <w:t>p.K410N (0.0011%)</w:t>
        <w:br/>
        <w:t>p.S552R (0.0011%)</w:t>
        <w:br/>
        <w:t>p.D537Y (0.0011%)</w:t>
        <w:br/>
        <w:t>p.P42A (0.0011%)</w:t>
        <w:br/>
        <w:t>p.P407L (0.0011%)</w:t>
        <w:br/>
        <w:t>p.R100W (0.0011%)</w:t>
        <w:br/>
        <w:t>p.C501W (0.0011%)</w:t>
        <w:br/>
        <w:t>p.R135* (0.0011%)</w:t>
        <w:br/>
        <w:t>p.F557= (0.0011%)</w:t>
        <w:br/>
        <w:t>p.R88= (0.0011%)</w:t>
        <w:br/>
        <w:t>p.E235K (0.0011%)</w:t>
        <w:br/>
        <w:t>p.R496L (0.0011%)</w:t>
        <w:br/>
        <w:t>p.A372D (0.0011%)</w:t>
        <w:br/>
        <w:t>p.E697K (0.0011%)</w:t>
        <w:br/>
        <w:t>p.N369D (0.0011%)</w:t>
        <w:br/>
        <w:t>p.H298D (0.0011%)</w:t>
        <w:br/>
        <w:t>p.R157L (0.0011%)</w:t>
        <w:br/>
        <w:t>p.S550Y (0.0011%)</w:t>
        <w:br/>
        <w:t>p.G208W (0.0011%)</w:t>
        <w:br/>
        <w:t>p.K519* (0.0011%)</w:t>
        <w:br/>
        <w:t>p.S325Y (0.0011%)</w:t>
        <w:br/>
        <w:t>p.R342= (0.0011%)</w:t>
        <w:br/>
        <w:t>p.S312A (0.0011%)</w:t>
        <w:br/>
        <w:t>p.S477Y (0.0011%)</w:t>
        <w:br/>
        <w:t>p.K106R (0.0011%)</w:t>
        <w:br/>
        <w:t>p.A425V (0.0011%)</w:t>
        <w:br/>
        <w:t>p.W132R (0.0011%)</w:t>
        <w:br/>
        <w:t>p.R702H (0.0011%)</w:t>
        <w:br/>
        <w:t>p.G358* (0.0011%)</w:t>
        <w:br/>
        <w:t>p.E268K (0.0011%)</w:t>
        <w:br/>
        <w:t>p.E223V (0.0011%)</w:t>
        <w:br/>
        <w:t>p.E388K (0.0011%)</w:t>
        <w:br/>
        <w:t>p.V84= (0.0011%)</w:t>
        <w:br/>
        <w:t>p.V573= (0.0011%)</w:t>
        <w:br/>
        <w:t>p.P115T (0.0011%)</w:t>
        <w:br/>
        <w:t>p.P584= (0.0011%)</w:t>
        <w:br/>
        <w:t>p.G659C (0.0011%)</w:t>
        <w:br/>
        <w:t>p.W101R (0.0011%)</w:t>
        <w:br/>
        <w:t>p.L611= (0.0011%)</w:t>
        <w:br/>
        <w:t>p.A406V (0.0011%)</w:t>
        <w:br/>
        <w:t>p.A406= (0.0011%)</w:t>
        <w:br/>
        <w:t>p.V282G (0.0011%)</w:t>
        <w:br/>
        <w:t>p.G483R (0.0011%)</w:t>
        <w:br/>
        <w:t>p.G667= (0.0011%)</w:t>
        <w:br/>
        <w:t>p.C127F (0.0011%)</w:t>
        <w:br/>
        <w:t>p.R104C (0.0011%)</w:t>
        <w:br/>
        <w:t>p.E581= (0.0011%)</w:t>
        <w:br/>
        <w:t>p.S304Y (0.0011%)</w:t>
        <w:br/>
        <w:t>p.Q786L (0.0011%)</w:t>
        <w:br/>
        <w:t>p.A636E (0.0011%)</w:t>
        <w:br/>
        <w:t>p.P544L (0.0011%)</w:t>
        <w:br/>
        <w:t>p.W266L (0.0011%)</w:t>
        <w:br/>
        <w:t>p.G510A (0.0011%)</w:t>
        <w:br/>
        <w:t>p.H444Y (0.0011%)</w:t>
        <w:br/>
        <w:t>p.G44C (0.0011%)</w:t>
        <w:br/>
        <w:t>p.L143P (0.0011%)</w:t>
        <w:br/>
        <w:t>p.T360K (0.0011%)</w:t>
        <w:br/>
        <w:t>p.H503Y (0.0011%)</w:t>
        <w:br/>
        <w:t>p.V408= (0.0011%)</w:t>
        <w:br/>
        <w:t>p.F385Lfs*85 (0.0011%)</w:t>
        <w:br/>
        <w:t>p.E175* (0.0011%)</w:t>
        <w:br/>
        <w:t>p.R378Sfs*14 (0.0011%)</w:t>
        <w:br/>
        <w:t>p.I179F (0.0011%)</w:t>
        <w:br/>
        <w:t>p.E526* (0.0011%)</w:t>
        <w:br/>
        <w:t>p.Q173L (0.0011%)</w:t>
        <w:br/>
        <w:t>p.D537E (0.0011%)</w:t>
        <w:br/>
        <w:t>p.P453T (0.0011%)</w:t>
        <w:br/>
        <w:t>p.I228K (0.0011%)</w:t>
        <w:br/>
        <w:t>p.P215S (0.0011%)</w:t>
        <w:br/>
        <w:t>p.A364S (0.0011%)</w:t>
        <w:br/>
        <w:t>p.P511R (0.0011%)</w:t>
        <w:br/>
        <w:t>p.R702L (0.0011%)</w:t>
        <w:br/>
        <w:t>p.A274E (0.0011%)</w:t>
        <w:br/>
        <w:t>p.Y276* (0.0011%)</w:t>
        <w:br/>
        <w:t>p.V422L (0.0011%)</w:t>
        <w:br/>
        <w:t>p.I228T (0.0011%)</w:t>
        <w:br/>
        <w:t>p.H541Y (0.0011%)</w:t>
        <w:br/>
        <w:t>p.S32Ffs*11 (0.0011%)</w:t>
        <w:br/>
        <w:t>p.D351_G352delinsVL (0.0011%)</w:t>
        <w:br/>
        <w:t>p.H92R (0.0011%)</w:t>
        <w:br/>
        <w:t>p.S343= (0.0011%)</w:t>
        <w:br/>
        <w:t>p.G488S (0.0011%)</w:t>
        <w:br/>
        <w:t>p.P522R (0.0011%)</w:t>
        <w:br/>
        <w:t>p.C154* (0.0011%)</w:t>
        <w:br/>
        <w:t>p.G168* (0.0011%)</w:t>
        <w:br/>
        <w:t>p.D537H (0.0011%)</w:t>
        <w:br/>
        <w:t>p.E697* (0.0011%)</w:t>
        <w:br/>
        <w:t>p.H151N (0.0011%)</w:t>
        <w:br/>
        <w:t>p.L346M (0.0011%)</w:t>
        <w:br/>
        <w:t>p.A463S (0.0011%)</w:t>
        <w:br/>
        <w:t>p.N318Y (0.0011%)</w:t>
        <w:br/>
        <w:t>p.P690T (0.0011%)</w:t>
        <w:br/>
        <w:t>p.G625= (0.0011%)</w:t>
        <w:br/>
        <w:t>p.V341M (0.0011%)</w:t>
        <w:br/>
        <w:t>p.R744H (0.0011%)</w:t>
        <w:br/>
        <w:t>p.G684* (0.0011%)</w:t>
        <w:br/>
        <w:t>p.G231Afs*10 (0.0011%)</w:t>
        <w:br/>
        <w:t>p.G724C (0.0011%)</w:t>
        <w:br/>
        <w:t>p.S419= (0.0011%)</w:t>
        <w:br/>
        <w:t>p.L143= (0.0011%)</w:t>
        <w:br/>
        <w:t>p.G386V (0.0011%)</w:t>
        <w:br/>
        <w:t>p.P245= (0.0011%)</w:t>
        <w:br/>
        <w:t>p.K703T (0.0011%)</w:t>
        <w:br/>
        <w:t>p.H132Q (0.0011%)</w:t>
        <w:br/>
        <w:t>p.G643C (0.0011%)</w:t>
        <w:br/>
        <w:t>p.D351N (0.0011%)</w:t>
        <w:br/>
        <w:t>p.P356R (0.0011%)</w:t>
        <w:br/>
        <w:t>p.G508Afs*29 (0.0011%)</w:t>
        <w:br/>
        <w:t>p.R87W (0.0011%)</w:t>
        <w:br/>
        <w:t>p.Y353C (0.0011%)</w:t>
        <w:br/>
        <w:t>p.T277Lfs*58 (0.0011%)</w:t>
        <w:br/>
        <w:t>p.I383R (0.0011%)</w:t>
        <w:br/>
        <w:t>p.W509C (0.0011%)</w:t>
        <w:br/>
        <w:t>p.P544= (0.0011%)</w:t>
        <w:br/>
        <w:t>p.G192V (0.0011%)</w:t>
        <w:br/>
        <w:t>p.V658L (0.0011%)</w:t>
        <w:br/>
        <w:t>p.D709N (0.0011%)</w:t>
        <w:br/>
        <w:t>p.L644M (0.0011%)</w:t>
        <w:br/>
        <w:t>p.S326T (0.0011%)</w:t>
        <w:br/>
        <w:t>p.P244Lfs*92 (0.0011%)</w:t>
        <w:br/>
        <w:t>p.I61V (0.0011%)</w:t>
        <w:br/>
        <w:t>p.P309T (0.0011%)</w:t>
        <w:br/>
        <w:t>p.L23W (0.0011%)</w:t>
        <w:br/>
        <w:t>p.D355G (0.0011%)</w:t>
        <w:br/>
        <w:t>p.L526H (0.0011%)</w:t>
        <w:br/>
        <w:t>p.M543T (0.0011%)</w:t>
        <w:br/>
        <w:t>p.R780G (0.0011%)</w:t>
        <w:br/>
        <w:t>p.D351V (0.0011%)</w:t>
        <w:br/>
        <w:t>p.A785T (0.0011%)</w:t>
        <w:br/>
        <w:t>p.D355Y (0.0011%)</w:t>
        <w:br/>
        <w:t>p.S773C (0.0011%)</w:t>
        <w:br/>
        <w:t>p.N259K (0.0011%)</w:t>
        <w:br/>
        <w:t>p.L529Sfs*36 (0.0011%)</w:t>
        <w:br/>
        <w:t>p.R780W (0.0011%)</w:t>
        <w:br/>
        <w:t>p.K428M (0.0011%)</w:t>
        <w:br/>
        <w:t>p.T330A (0.0011%)</w:t>
        <w:br/>
        <w:t>p.L109Kfs*4 (0.0011%)</w:t>
        <w:br/>
        <w:t>p.E526K (0.0011%)</w:t>
        <w:br/>
        <w:t>p.H427D (0.0011%)</w:t>
        <w:br/>
        <w:t>p.S326C (0.0011%)</w:t>
        <w:br/>
        <w:t>p.C127* (0.0011%)</w:t>
        <w:br/>
        <w:t>p.D86V (0.0011%)</w:t>
        <w:br/>
        <w:t>p.Q449* (0.0011%)</w:t>
        <w:br/>
        <w:t>p.C363R (0.0011%)</w:t>
        <w:br/>
        <w:t>p.A199Sfs*7 (0.0011%)</w:t>
        <w:br/>
        <w:t>p.L322I (0.0011%)</w:t>
        <w:br/>
        <w:t>p.L121* (0.0011%)</w:t>
        <w:br/>
        <w:t>p.D679Y (0.0011%)</w:t>
        <w:br/>
        <w:t>p.C523Lfs*4 (0.0011%)</w:t>
        <w:br/>
        <w:t>p.R361S (0.0011%)</w:t>
        <w:br/>
        <w:t>p.R702C (0.0011%)</w:t>
        <w:br/>
        <w:t>p.T580N (0.0011%)</w:t>
        <w:br/>
        <w:t>p.D537del (0.0011%)</w:t>
        <w:br/>
        <w:t>p.T292S (0.0011%)</w:t>
        <w:br/>
        <w:t>p.K507N (0.0011%)</w:t>
        <w:br/>
        <w:t>p.Q366E (0.0011%)</w:t>
        <w:br/>
        <w:t>p.A310V (0.0011%)</w:t>
        <w:br/>
        <w:t>p.M375I (0.0011%)</w:t>
        <w:br/>
        <w:t>p.D351H (0.0011%)</w:t>
        <w:br/>
        <w:t>p.M294Gfs*13 (0.0011%)</w:t>
        <w:br/>
        <w:t>p.T222S (0.0011%)</w:t>
        <w:br/>
        <w:t>p.V506E (0.0011%)</w:t>
        <w:br/>
        <w:t>p.L495P (0.0011%)</w:t>
        <w:br/>
        <w:t>p.Q248* (0.0011%)</w:t>
        <w:br/>
        <w:t>p.V492G (0.0011%)</w:t>
        <w:br/>
        <w:t>p.G352E (0.0011%)</w:t>
        <w:br/>
        <w:t>p.G368C (0.0011%)</w:t>
        <w:br/>
        <w:t>p.H92Pfs*7 (0.0011%)</w:t>
        <w:br/>
        <w:t>p.H132D (0.0011%)</w:t>
        <w:br/>
        <w:t>p.S232Qfs*3 (0.0011%)</w:t>
        <w:br/>
        <w:t>p.F35fs*? (0.0011%)</w:t>
        <w:br/>
        <w:t>p.L471M (0.0011%)</w:t>
        <w:br/>
        <w:t>p.C523W (0.0011%)</w:t>
        <w:br/>
        <w:t>p.G352V (0.0011%)</w:t>
        <w:br/>
        <w:t>p.H262R (0.0011%)</w:t>
        <w:br/>
        <w:t>p.G358E (0.0011%)</w:t>
        <w:br/>
        <w:t>p.S343* (0.0011%)</w:t>
        <w:br/>
        <w:t>p.R502del (0.0011%)</w:t>
        <w:br/>
        <w:t>p.D537G (0.0011%)</w:t>
        <w:br/>
        <w:t>p.P472T (0.0011%)</w:t>
        <w:br/>
        <w:t>p.Y260* (0.0011%)</w:t>
        <w:br/>
        <w:t>p.R497L (0.0011%)</w:t>
        <w:br/>
        <w:t>p.I179V (0.0011%)</w:t>
        <w:br/>
        <w:t>p.R441P (0.0011%)</w:t>
        <w:br/>
        <w:t>p.P203Ifs*2 (0.0011%)</w:t>
        <w:br/>
        <w:t>p.R420H (0.0011%)</w:t>
        <w:br/>
        <w:t>p.S960N (0.0033%)</w:t>
        <w:br/>
        <w:t>p.E139D (0.0033%)</w:t>
        <w:br/>
        <w:t>p.V502M (0.0011%)</w:t>
        <w:br/>
        <w:t>p.D256Y (0.0033%)</w:t>
        <w:br/>
        <w:t>p.E483Q (0.0022%)</w:t>
        <w:br/>
        <w:t>p.E1017Q (0.0022%)</w:t>
        <w:br/>
        <w:t>p.R60W (0.0022%)</w:t>
        <w:br/>
        <w:t>p.Q1193= (0.0022%)</w:t>
        <w:br/>
        <w:t>p.T663= (0.0022%)</w:t>
        <w:br/>
        <w:t>p.S1824N (0.0022%)</w:t>
        <w:br/>
        <w:t>p.E1324Q (0.0022%)</w:t>
        <w:br/>
        <w:t>p.E13Q (0.0022%)</w:t>
        <w:br/>
        <w:t>p.E273D (0.0022%)</w:t>
        <w:br/>
        <w:t>p.T1056= (0.0022%)</w:t>
        <w:br/>
        <w:t>p.H536R (0.0022%)</w:t>
        <w:br/>
        <w:t>p.S534* (0.0022%)</w:t>
        <w:br/>
        <w:t>p.K788M (0.0022%)</w:t>
        <w:br/>
        <w:t>p.R467L (0.0022%)</w:t>
        <w:br/>
        <w:t>p.R1698L (0.0011%)</w:t>
        <w:br/>
        <w:t>p.Q1052= (0.0011%)</w:t>
        <w:br/>
        <w:t>p.R615S (0.0011%)</w:t>
        <w:br/>
        <w:t>p.V493L (0.0011%)</w:t>
        <w:br/>
        <w:t>p.L1500V (0.0011%)</w:t>
        <w:br/>
        <w:t>p.G2260V (0.0011%)</w:t>
        <w:br/>
        <w:t>p.L603P (0.0011%)</w:t>
        <w:br/>
        <w:t>p.S480C (0.0011%)</w:t>
        <w:br/>
        <w:t>p.A475G (0.0011%)</w:t>
        <w:br/>
        <w:t>p.V1597F (0.0011%)</w:t>
        <w:br/>
        <w:t>p.F1741Lfs*24 (0.0011%)</w:t>
        <w:br/>
        <w:t>p.R1148C (0.0011%)</w:t>
        <w:br/>
        <w:t>p.Q1573R (0.0011%)</w:t>
        <w:br/>
        <w:t>p.G2189* (0.0011%)</w:t>
        <w:br/>
        <w:t>p.R566I (0.0011%)</w:t>
        <w:br/>
        <w:t>p.R105P (0.0011%)</w:t>
        <w:br/>
        <w:t>p.E415K (0.0011%)</w:t>
        <w:br/>
        <w:t>p.R1535T (0.0011%)</w:t>
        <w:br/>
        <w:t>p.A639= (0.0011%)</w:t>
        <w:br/>
        <w:t>p.Q2035E (0.0011%)</w:t>
        <w:br/>
        <w:t>p.E1362Q (0.0011%)</w:t>
        <w:br/>
        <w:t>p.R1205Q (0.0011%)</w:t>
        <w:br/>
        <w:t>p.L85= (0.0011%)</w:t>
        <w:br/>
        <w:t>p.E892= (0.0011%)</w:t>
        <w:br/>
        <w:t>p.D2232Y (0.0011%)</w:t>
        <w:br/>
        <w:t>p.S1318= (0.0011%)</w:t>
        <w:br/>
        <w:t>p.K335T (0.0011%)</w:t>
        <w:br/>
        <w:t>p.G1980W (0.0011%)</w:t>
        <w:br/>
        <w:t>p.E1487* (0.0011%)</w:t>
        <w:br/>
        <w:t>p.E344V (0.0011%)</w:t>
        <w:br/>
        <w:t>p.V555= (0.0011%)</w:t>
        <w:br/>
        <w:t>p.Q1632E (0.0011%)</w:t>
        <w:br/>
        <w:t>p.Q966E (0.0011%)</w:t>
        <w:br/>
        <w:t>p.E685= (0.0011%)</w:t>
        <w:br/>
        <w:t>p.Q2188E (0.0011%)</w:t>
        <w:br/>
        <w:t>p.T245S (0.0011%)</w:t>
        <w:br/>
        <w:t>p.Q765* (0.0011%)</w:t>
        <w:br/>
        <w:t>p.E1506K (0.0011%)</w:t>
        <w:br/>
        <w:t>p.P2320S (0.0011%)</w:t>
        <w:br/>
        <w:t>p.Q2319H (0.0011%)</w:t>
        <w:br/>
        <w:t>p.E1640K (0.0011%)</w:t>
        <w:br/>
        <w:t>p.S1505C (0.0011%)</w:t>
        <w:br/>
        <w:t>p.A1075S (0.0011%)</w:t>
        <w:br/>
        <w:t>p.L1186F (0.0011%)</w:t>
        <w:br/>
        <w:t>p.A967P (0.0011%)</w:t>
        <w:br/>
        <w:t>p.H2029Y (0.0011%)</w:t>
        <w:br/>
        <w:t>p.L220= (0.0011%)</w:t>
        <w:br/>
        <w:t>p.E1976G (0.0011%)</w:t>
        <w:br/>
        <w:t>p.M1256I (0.0011%)</w:t>
        <w:br/>
        <w:t>p.H743_E744delinsQK (0.0011%)</w:t>
        <w:br/>
        <w:t>p.S2108Y (0.0011%)</w:t>
        <w:br/>
        <w:t>p.R125* (0.0011%)</w:t>
        <w:br/>
        <w:t>p.G2120D (0.0011%)</w:t>
        <w:br/>
        <w:t>p.S2316G (0.0011%)</w:t>
        <w:br/>
        <w:t>p.G2274R (0.0011%)</w:t>
        <w:br/>
        <w:t>p.K686* (0.0011%)</w:t>
        <w:br/>
        <w:t>p.Q2124H (0.0011%)</w:t>
        <w:br/>
        <w:t>p.I324M (0.0011%)</w:t>
        <w:br/>
        <w:t>p.N1998I (0.0011%)</w:t>
        <w:br/>
        <w:t>p.T1707A (0.0011%)</w:t>
        <w:br/>
        <w:t>p.E782= (0.0011%)</w:t>
        <w:br/>
        <w:t>p.E186G (0.0011%)</w:t>
        <w:br/>
        <w:t>p.S1758F (0.0011%)</w:t>
        <w:br/>
        <w:t>p.V2266I (0.0011%)</w:t>
        <w:br/>
        <w:t>p.Y682= (0.0011%)</w:t>
        <w:br/>
        <w:t>p.K1429I (0.0011%)</w:t>
        <w:br/>
        <w:t>p.Q2287H (0.0011%)</w:t>
        <w:br/>
        <w:t>p.Q2344H (0.0011%)</w:t>
        <w:br/>
        <w:t>p.Q1884E (0.0011%)</w:t>
        <w:br/>
        <w:t>p.P2173= (0.0011%)</w:t>
        <w:br/>
        <w:t>p.E1630K (0.0011%)</w:t>
        <w:br/>
        <w:t>p.N930S (0.0011%)</w:t>
        <w:br/>
        <w:t>p.R1334L (0.0011%)</w:t>
        <w:br/>
        <w:t>p.M727I (0.0011%)</w:t>
        <w:br/>
        <w:t>p.K1670Nfs*12 (0.0011%)</w:t>
        <w:br/>
        <w:t>p.G1985C (0.0011%)</w:t>
        <w:br/>
        <w:t>p.I526= (0.0011%)</w:t>
        <w:br/>
        <w:t>p.L1855V (0.0011%)</w:t>
        <w:br/>
        <w:t>p.G2160D (0.0011%)</w:t>
        <w:br/>
        <w:t>p.T1831= (0.0011%)</w:t>
        <w:br/>
        <w:t>p.G1879= (0.0011%)</w:t>
        <w:br/>
        <w:t>p.A2006S (0.0011%)</w:t>
        <w:br/>
        <w:t>p.P2080Hfs*6 (0.0011%)</w:t>
        <w:br/>
        <w:t>p.E1132D (0.0011%)</w:t>
        <w:br/>
        <w:t>p.K1857= (0.0011%)</w:t>
        <w:br/>
        <w:t>p.R1024G (0.0011%)</w:t>
        <w:br/>
        <w:t>p.A1568S (0.0011%)</w:t>
        <w:br/>
        <w:t>p.R1053K (0.0011%)</w:t>
        <w:br/>
        <w:t>p.Q906H (0.0011%)</w:t>
        <w:br/>
        <w:t>p.I1944V (0.0011%)</w:t>
        <w:br/>
        <w:t>p.P2143Q (0.0011%)</w:t>
        <w:br/>
        <w:t>p.R987H (0.0011%)</w:t>
        <w:br/>
        <w:t>p.E330* (0.0011%)</w:t>
        <w:br/>
        <w:t>p.P2074= (0.0011%)</w:t>
        <w:br/>
        <w:t>p.M1686T (0.0011%)</w:t>
        <w:br/>
        <w:t>p.T882= (0.0011%)</w:t>
        <w:br/>
        <w:t>p.M2022L (0.0011%)</w:t>
        <w:br/>
        <w:t>p.S2206L (0.0011%)</w:t>
        <w:br/>
        <w:t>p.S1795* (0.0011%)</w:t>
        <w:br/>
        <w:t>p.L39= (0.0011%)</w:t>
        <w:br/>
        <w:t>p.T1813= (0.0011%)</w:t>
        <w:br/>
        <w:t>p.S640* (0.0011%)</w:t>
        <w:br/>
        <w:t>p.K1680= (0.0011%)</w:t>
        <w:br/>
        <w:t>p.P1709R (0.0011%)</w:t>
        <w:br/>
        <w:t>p.R1808= (0.0011%)</w:t>
        <w:br/>
        <w:t>p.D1161H (0.0011%)</w:t>
        <w:br/>
        <w:t>p.Q1322H (0.0011%)</w:t>
        <w:br/>
        <w:t>p.E2170K (0.0011%)</w:t>
        <w:br/>
        <w:t>p.A1383= (0.0011%)</w:t>
        <w:br/>
        <w:t>p.D612V (0.0011%)</w:t>
        <w:br/>
        <w:t>p.K1366E (0.0011%)</w:t>
        <w:br/>
        <w:t>p.Q1370= (0.0011%)</w:t>
        <w:br/>
        <w:t>p.R1134T (0.0011%)</w:t>
        <w:br/>
        <w:t>p.K1169M (0.0011%)</w:t>
        <w:br/>
        <w:t>p.L1483= (0.0011%)</w:t>
        <w:br/>
        <w:t>p.V2141L (0.0011%)</w:t>
        <w:br/>
        <w:t>p.T712I (0.0011%)</w:t>
        <w:br/>
        <w:t>p.P1778= (0.0011%)</w:t>
        <w:br/>
        <w:t>p.D525N (0.0011%)</w:t>
        <w:br/>
        <w:t>p.Q1123P (0.0011%)</w:t>
        <w:br/>
        <w:t>p.S741= (0.0011%)</w:t>
        <w:br/>
        <w:t>p.S648L (0.0011%)</w:t>
        <w:br/>
        <w:t>p.A401= (0.0011%)</w:t>
        <w:br/>
        <w:t>p.E1807Q (0.0011%)</w:t>
        <w:br/>
        <w:t>p.S1635F (0.0011%)</w:t>
        <w:br/>
        <w:t>p.R505G (0.0076%)</w:t>
        <w:br/>
        <w:t>p.R479Q (0.0065%)</w:t>
        <w:br/>
        <w:t>p.Q43* (0.0044%)</w:t>
        <w:br/>
        <w:t>p.R367* (0.0044%)</w:t>
        <w:br/>
        <w:t>p.G539V (0.0044%)</w:t>
        <w:br/>
        <w:t>p.V8L (0.0033%)</w:t>
        <w:br/>
        <w:t>p.T653= (0.0033%)</w:t>
        <w:br/>
        <w:t>p.R465C (0.0033%)</w:t>
        <w:br/>
        <w:t>p.E655* (0.0033%)</w:t>
        <w:br/>
        <w:t>p.R465H (0.0033%)</w:t>
        <w:br/>
        <w:t>p.Q127H (0.0011%)</w:t>
        <w:br/>
        <w:t>p.T144= (0.0033%)</w:t>
        <w:br/>
        <w:t>p.Q277* (0.0022%)</w:t>
        <w:br/>
        <w:t>p.G579W (0.0022%)</w:t>
        <w:br/>
        <w:t>p.E328K (0.0022%)</w:t>
        <w:br/>
        <w:t>p.R505S (0.0022%)</w:t>
        <w:br/>
        <w:t>p.E102K (0.0022%)</w:t>
        <w:br/>
        <w:t>p.Q306* (0.0022%)</w:t>
        <w:br/>
        <w:t>p.S625G (0.0022%)</w:t>
        <w:br/>
        <w:t>p.A304S (0.0022%)</w:t>
        <w:br/>
        <w:t>p.E248* (0.0022%)</w:t>
        <w:br/>
        <w:t>p.Q221= (0.0022%)</w:t>
        <w:br/>
        <w:t>p.K299I (0.0022%)</w:t>
        <w:br/>
        <w:t>p.R35L (0.0022%)</w:t>
        <w:br/>
        <w:t>p.V523L (0.0022%)</w:t>
        <w:br/>
        <w:t>p.V62L (0.0022%)</w:t>
        <w:br/>
        <w:t>p.S398Y (0.0022%)</w:t>
        <w:br/>
        <w:t>p.E569* (0.0022%)</w:t>
        <w:br/>
        <w:t>p.S25* (0.0022%)</w:t>
        <w:br/>
        <w:t>p.R689Q (0.0022%)</w:t>
        <w:br/>
        <w:t>p.E110* (0.0022%)</w:t>
        <w:br/>
        <w:t>p.R35C (0.0022%)</w:t>
        <w:br/>
        <w:t>p.G459R (0.0022%)</w:t>
        <w:br/>
        <w:t>p.K11R (0.0022%)</w:t>
        <w:br/>
        <w:t>p.R179C (0.0011%)</w:t>
        <w:br/>
        <w:t>p.R479= (0.0011%)</w:t>
        <w:br/>
        <w:t>p.D520H (0.0011%)</w:t>
        <w:br/>
        <w:t>p.Q44* (0.0011%)</w:t>
        <w:br/>
        <w:t>p.D211Y (0.0011%)</w:t>
        <w:br/>
        <w:t>p.R224* (0.0011%)</w:t>
        <w:br/>
        <w:t>p.G571W (0.0011%)</w:t>
        <w:br/>
        <w:t>p.V699L (0.0011%)</w:t>
        <w:br/>
        <w:t>p.W673* (0.0011%)</w:t>
        <w:br/>
        <w:t>p.S678* (0.0011%)</w:t>
        <w:br/>
        <w:t>p.C506* (0.0011%)</w:t>
        <w:br/>
        <w:t>p.D560H (0.0011%)</w:t>
        <w:br/>
        <w:t>p.V200I (0.0011%)</w:t>
        <w:br/>
        <w:t>p.L296= (0.0011%)</w:t>
        <w:br/>
        <w:t>p.R658* (0.0011%)</w:t>
        <w:br/>
        <w:t>p.P620R (0.0011%)</w:t>
        <w:br/>
        <w:t>p.R441W (0.0011%)</w:t>
        <w:br/>
        <w:t>p.T456= (0.0011%)</w:t>
        <w:br/>
        <w:t>p.G459V (0.0011%)</w:t>
        <w:br/>
        <w:t>p.G667W (0.0011%)</w:t>
        <w:br/>
        <w:t>p.V699M (0.0011%)</w:t>
        <w:br/>
        <w:t>p.Q43K (0.0011%)</w:t>
        <w:br/>
        <w:t>p.D211N (0.0011%)</w:t>
        <w:br/>
        <w:t>p.R465S (0.0011%)</w:t>
        <w:br/>
        <w:t>p.H420Q (0.0011%)</w:t>
        <w:br/>
        <w:t>p.G517E (0.0011%)</w:t>
        <w:br/>
        <w:t>p.A315= (0.0011%)</w:t>
        <w:br/>
        <w:t>p.T140Ifs*30 (0.0011%)</w:t>
        <w:br/>
        <w:t>p.S585T (0.0011%)</w:t>
        <w:br/>
        <w:t>p.W425S (0.0011%)</w:t>
        <w:br/>
        <w:t>p.T616I (0.0011%)</w:t>
        <w:br/>
        <w:t>p.R513T (0.0011%)</w:t>
        <w:br/>
        <w:t>p.L417* (0.0011%)</w:t>
        <w:br/>
        <w:t>p.P285R (0.0011%)</w:t>
        <w:br/>
        <w:t>p.R479* (0.0011%)</w:t>
        <w:br/>
        <w:t>p.F161L (0.0011%)</w:t>
        <w:br/>
        <w:t>p.F636L (0.0011%)</w:t>
        <w:br/>
        <w:t>p.V464E (0.0011%)</w:t>
        <w:br/>
        <w:t>p.R441G (0.0011%)</w:t>
        <w:br/>
        <w:t>p.R505P (0.0011%)</w:t>
        <w:br/>
        <w:t>p.G597W (0.0011%)</w:t>
        <w:br/>
        <w:t>p.G539= (0.0011%)</w:t>
        <w:br/>
        <w:t>p.V672= (0.0011%)</w:t>
        <w:br/>
        <w:t>p.V59F (0.0011%)</w:t>
        <w:br/>
        <w:t>p.R83G (0.0011%)</w:t>
        <w:br/>
        <w:t>p.F521L (0.0011%)</w:t>
        <w:br/>
        <w:t>p.D550H (0.0011%)</w:t>
        <w:br/>
        <w:t>p.R479P (0.0011%)</w:t>
        <w:br/>
        <w:t>p.L651F (0.0011%)</w:t>
        <w:br/>
        <w:t>p.D560V (0.0011%)</w:t>
        <w:br/>
        <w:t>p.D101E (0.0011%)</w:t>
        <w:br/>
        <w:t>p.D440N (0.0011%)</w:t>
        <w:br/>
        <w:t>p.K185N (0.0011%)</w:t>
        <w:br/>
        <w:t>p.W486Lfs*4 (0.0011%)</w:t>
        <w:br/>
        <w:t>p.Q95* (0.0011%)</w:t>
        <w:br/>
        <w:t>p.S462F (0.0011%)</w:t>
        <w:br/>
        <w:t>p.M33I (0.0011%)</w:t>
        <w:br/>
        <w:t>p.Y509F (0.0011%)</w:t>
        <w:br/>
        <w:t>p.C629Yfs*8 (0.0011%)</w:t>
        <w:br/>
        <w:t>p.K371* (0.0011%)</w:t>
        <w:br/>
        <w:t>p.Y519D (0.0011%)</w:t>
        <w:br/>
        <w:t>p.D600Y (0.0011%)</w:t>
        <w:br/>
        <w:t>p.L589P (0.0011%)</w:t>
        <w:br/>
        <w:t>p.W321* (0.0011%)</w:t>
        <w:br/>
        <w:t>p.H379R (0.0011%)</w:t>
        <w:br/>
        <w:t>p.Q108E (0.0011%)</w:t>
        <w:br/>
        <w:t>p.Q98E (0.0011%)</w:t>
        <w:br/>
        <w:t>p.S426L (0.0011%)</w:t>
        <w:br/>
        <w:t>p.H500N (0.0011%)</w:t>
        <w:br/>
        <w:t>p.V87* (0.0011%)</w:t>
        <w:br/>
        <w:t>p.L614S (0.0011%)</w:t>
        <w:br/>
        <w:t>p.S556R (0.0011%)</w:t>
        <w:br/>
        <w:t>p.D520Y (0.0011%)</w:t>
        <w:br/>
        <w:t>p.V507I (0.0011%)</w:t>
        <w:br/>
        <w:t>p.R505C (0.0011%)</w:t>
        <w:br/>
        <w:t>p.D520N (0.0011%)</w:t>
        <w:br/>
        <w:t>p.Q95R (0.0011%)</w:t>
        <w:br/>
        <w:t>p.E113* (0.0011%)</w:t>
        <w:br/>
        <w:t>p.C573Y (0.0011%)</w:t>
        <w:br/>
        <w:t>p.V154I (0.0011%)</w:t>
        <w:br/>
        <w:t>p.R479G (0.0011%)</w:t>
        <w:br/>
        <w:t>p.G378E (0.0011%)</w:t>
        <w:br/>
        <w:t>p.G579V (0.0011%)</w:t>
        <w:br/>
        <w:t>p.R393* (0.0011%)</w:t>
        <w:br/>
        <w:t>p.G329W (0.0011%)</w:t>
        <w:br/>
        <w:t>p.W649* (0.0011%)</w:t>
        <w:br/>
        <w:t>p.T205= (0.0011%)</w:t>
        <w:br/>
        <w:t>p.T439A (0.0011%)</w:t>
        <w:br/>
        <w:t>p.W446L (0.0011%)</w:t>
        <w:br/>
        <w:t>p.T410I (0.0011%)</w:t>
        <w:br/>
        <w:t>p.G437* (0.0011%)</w:t>
        <w:br/>
        <w:t>p.Q428Sfs*64 (0.0011%)</w:t>
        <w:br/>
        <w:t>p.G345D (0.0011%)</w:t>
        <w:br/>
        <w:t>p.R484Lfs*? (0.0011%)</w:t>
        <w:br/>
        <w:t>p.R223L (0.0011%)</w:t>
        <w:br/>
        <w:t>p.S462Y (0.0011%)</w:t>
        <w:br/>
        <w:t>p.D112_E114del (0.0011%)</w:t>
        <w:br/>
        <w:t>p.D480Y (0.0011%)</w:t>
        <w:br/>
        <w:t>p.S582L (0.0011%)</w:t>
        <w:br/>
        <w:t>p.R505L (0.0011%)</w:t>
        <w:br/>
        <w:t>p.I434N (0.0011%)</w:t>
        <w:br/>
        <w:t>p.W365* (0.0011%)</w:t>
        <w:br/>
        <w:t>p.W446* (0.0011%)</w:t>
        <w:br/>
        <w:t>p.Y519* (0.0011%)</w:t>
        <w:br/>
        <w:t>p.G423R (0.0011%)</w:t>
        <w:br/>
        <w:t>p.T136= (0.0055%)</w:t>
        <w:br/>
        <w:t>p.P162H (0.0044%)</w:t>
        <w:br/>
        <w:t>p.P492H (0.0033%)</w:t>
        <w:br/>
        <w:t>p.H484N (0.0011%)</w:t>
        <w:br/>
        <w:t>p.L645M (0.0022%)</w:t>
        <w:br/>
        <w:t>p.S49C (0.0022%)</w:t>
        <w:br/>
        <w:t>p.N187= (0.0022%)</w:t>
        <w:br/>
        <w:t>p.P168S (0.0022%)</w:t>
        <w:br/>
        <w:t>p.S149= (0.0011%)</w:t>
        <w:br/>
        <w:t>p.S149Y (0.0011%)</w:t>
        <w:br/>
        <w:t>p.L475= (0.0022%)</w:t>
        <w:br/>
        <w:t>p.D487E (0.0022%)</w:t>
        <w:br/>
        <w:t>p.H351Y (0.0011%)</w:t>
        <w:br/>
        <w:t>p.Q55= (0.0022%)</w:t>
        <w:br/>
        <w:t>p.D36H (0.0022%)</w:t>
        <w:br/>
        <w:t>p.M760I (0.0022%)</w:t>
        <w:br/>
        <w:t>p.P492= (0.0022%)</w:t>
        <w:br/>
        <w:t>p.L552= (0.0022%)</w:t>
        <w:br/>
        <w:t>p.T725= (0.0022%)</w:t>
        <w:br/>
        <w:t>p.F366S (0.0022%)</w:t>
        <w:br/>
        <w:t>p.L552I (0.0022%)</w:t>
        <w:br/>
        <w:t>p.K244N (0.0011%)</w:t>
        <w:br/>
        <w:t>p.R625K (0.0011%)</w:t>
        <w:br/>
        <w:t>p.I742= (0.0011%)</w:t>
        <w:br/>
        <w:t>p.Q686K (0.0011%)</w:t>
        <w:br/>
        <w:t>p.S756L (0.0011%)</w:t>
        <w:br/>
        <w:t>p.S659Y (0.0011%)</w:t>
        <w:br/>
        <w:t>p.P400T (0.0011%)</w:t>
        <w:br/>
        <w:t>p.T496K (0.0011%)</w:t>
        <w:br/>
        <w:t>p.L184Q (0.0011%)</w:t>
        <w:br/>
        <w:t>p.D617N (0.0011%)</w:t>
        <w:br/>
        <w:t>p.Q686H (0.0011%)</w:t>
        <w:br/>
        <w:t>p.L131F (0.0011%)</w:t>
        <w:br/>
        <w:t>p.W258R (0.0011%)</w:t>
        <w:br/>
        <w:t>p.L267M (0.0011%)</w:t>
        <w:br/>
        <w:t>p.P280Q (0.0011%)</w:t>
        <w:br/>
        <w:t>p.K695R (0.0011%)</w:t>
        <w:br/>
        <w:t>p.N372Tfs*40 (0.0011%)</w:t>
        <w:br/>
        <w:t>p.F172L (0.0011%)</w:t>
        <w:br/>
        <w:t>p.P675Q (0.0011%)</w:t>
        <w:br/>
        <w:t>p.A350= (0.0011%)</w:t>
        <w:br/>
        <w:t>p.C29S (0.0011%)</w:t>
        <w:br/>
        <w:t>p.Q368K (0.0011%)</w:t>
        <w:br/>
        <w:t>p.Y185* (0.0011%)</w:t>
        <w:br/>
        <w:t>p.C31_H32delins* (0.0011%)</w:t>
        <w:br/>
        <w:t>p.P27R (0.0011%)</w:t>
        <w:br/>
        <w:t>p.P611= (0.0011%)</w:t>
        <w:br/>
        <w:t>p.R528= (0.0011%)</w:t>
        <w:br/>
        <w:t>p.W546* (0.0011%)</w:t>
        <w:br/>
        <w:t>p.R80T (0.0011%)</w:t>
        <w:br/>
        <w:t>p.R274P (0.0011%)</w:t>
        <w:br/>
        <w:t>p.H746Q (0.0011%)</w:t>
        <w:br/>
        <w:t>p.G731C (0.0011%)</w:t>
        <w:br/>
        <w:t>p.Y353= (0.0011%)</w:t>
        <w:br/>
        <w:t>p.S641L (0.0011%)</w:t>
        <w:br/>
        <w:t>p.A380D (0.0011%)</w:t>
        <w:br/>
        <w:t>p.I541M (0.0011%)</w:t>
        <w:br/>
        <w:t>p.L182M (0.0011%)</w:t>
        <w:br/>
        <w:t>p.S505= (0.0011%)</w:t>
        <w:br/>
        <w:t>p.A638T (0.0011%)</w:t>
        <w:br/>
        <w:t>p.C699F (0.0011%)</w:t>
        <w:br/>
        <w:t>p.S79P (0.0011%)</w:t>
        <w:br/>
        <w:t>p.Q359K (0.0011%)</w:t>
        <w:br/>
        <w:t>p.K313Q (0.0011%)</w:t>
        <w:br/>
        <w:t>p.N447K (0.0011%)</w:t>
        <w:br/>
        <w:t>p.Y98C (0.0011%)</w:t>
        <w:br/>
        <w:t>p.I152V (0.0011%)</w:t>
        <w:br/>
        <w:t>p.G559Qfs*2 (0.0011%)</w:t>
        <w:br/>
        <w:t>p.T490K (0.0011%)</w:t>
        <w:br/>
        <w:t>p.N406_P407delinsKT (0.0011%)</w:t>
        <w:br/>
        <w:t>p.R710= (0.0011%)</w:t>
        <w:br/>
        <w:t>p.N302S (0.0011%)</w:t>
        <w:br/>
        <w:t>p.L138F (0.0011%)</w:t>
        <w:br/>
        <w:t>p.N135K (0.0011%)</w:t>
        <w:br/>
        <w:t>p.H347N (0.0011%)</w:t>
        <w:br/>
        <w:t>p.R450S (0.0011%)</w:t>
        <w:br/>
        <w:t>p.L125V (0.0011%)</w:t>
        <w:br/>
        <w:t>p.C494Y (0.0011%)</w:t>
        <w:br/>
        <w:t>p.F696L (0.0011%)</w:t>
        <w:br/>
        <w:t>p.P264Hfs*4 (0.0011%)</w:t>
        <w:br/>
        <w:t>p.N715Efs*4 (0.0011%)</w:t>
        <w:br/>
        <w:t>p.Q379K (0.0011%)</w:t>
        <w:br/>
        <w:t>p.V354F (0.0011%)</w:t>
        <w:br/>
        <w:t>p.F286L (0.0011%)</w:t>
        <w:br/>
        <w:t>p.Y678C (0.0011%)</w:t>
        <w:br/>
        <w:t>p.T496= (0.0011%)</w:t>
        <w:br/>
        <w:t>p.L6F (0.0011%)</w:t>
        <w:br/>
        <w:t>p.R519S (0.0011%)</w:t>
        <w:br/>
        <w:t>p.P577T (0.0011%)</w:t>
        <w:br/>
        <w:t>p.V656I (0.0011%)</w:t>
        <w:br/>
        <w:t>p.C699Y (0.0011%)</w:t>
        <w:br/>
        <w:t>p.Y98F (0.0011%)</w:t>
        <w:br/>
        <w:t>p.F594I (0.0011%)</w:t>
        <w:br/>
        <w:t>p.D14E (0.0011%)</w:t>
        <w:br/>
        <w:t>p.T111_R112insY (0.0011%)</w:t>
        <w:br/>
        <w:t>p.S694R (0.0011%)</w:t>
        <w:br/>
        <w:t>p.I66T (0.0044%)</w:t>
        <w:br/>
        <w:t>p.V18L (0.0044%)</w:t>
        <w:br/>
        <w:t>p.G424R (0.0022%)</w:t>
        <w:br/>
        <w:t>p.S387= (0.0033%)</w:t>
        <w:br/>
        <w:t>p.L183I (0.0033%)</w:t>
        <w:br/>
        <w:t>p.R170= (0.0033%)</w:t>
        <w:br/>
        <w:t>p.I241V (0.0033%)</w:t>
        <w:br/>
        <w:t>p.L370M (0.0033%)</w:t>
        <w:br/>
        <w:t>p.T124= (0.0033%)</w:t>
        <w:br/>
        <w:t>p.D134Y (0.0033%)</w:t>
        <w:br/>
        <w:t>p.P277S (0.0033%)</w:t>
        <w:br/>
        <w:t>p.G341V (0.0033%)</w:t>
        <w:br/>
        <w:t>p.I356V (0.0022%)</w:t>
        <w:br/>
        <w:t>p.E230* (0.0022%)</w:t>
        <w:br/>
        <w:t>p.T427I (0.0022%)</w:t>
        <w:br/>
        <w:t>p.R267S (0.0022%)</w:t>
        <w:br/>
        <w:t>p.A379S (0.0022%)</w:t>
        <w:br/>
        <w:t>p.S454I (0.0022%)</w:t>
        <w:br/>
        <w:t>p.I126T (0.0022%)</w:t>
        <w:br/>
        <w:t>p.S54L (0.0022%)</w:t>
        <w:br/>
        <w:t>p.P347T (0.0022%)</w:t>
        <w:br/>
        <w:t>p.G424V (0.0022%)</w:t>
        <w:br/>
        <w:t>p.L406R (0.0022%)</w:t>
        <w:br/>
        <w:t>p.R310W (0.0022%)</w:t>
        <w:br/>
        <w:t>p.T357S (0.0022%)</w:t>
        <w:br/>
        <w:t>p.L4P (0.0022%)</w:t>
        <w:br/>
        <w:t>p.T179= (0.0022%)</w:t>
        <w:br/>
        <w:t>p.G75= (0.0022%)</w:t>
        <w:br/>
        <w:t>p.S384Y (0.0022%)</w:t>
        <w:br/>
        <w:t>p.P417A (0.0022%)</w:t>
        <w:br/>
        <w:t>p.L324P (0.0022%)</w:t>
        <w:br/>
        <w:t>p.Q422H (0.0022%)</w:t>
        <w:br/>
        <w:t>p.I245N (0.0022%)</w:t>
        <w:br/>
        <w:t>p.Q459H (0.0022%)</w:t>
        <w:br/>
        <w:t>p.I121Nfs*8 (0.0022%)</w:t>
        <w:br/>
        <w:t>p.T244I (0.0011%)</w:t>
        <w:br/>
        <w:t>p.P347H (0.0011%)</w:t>
        <w:br/>
        <w:t>p.S407R (0.0011%)</w:t>
        <w:br/>
        <w:t>p.L388I (0.0011%)</w:t>
        <w:br/>
        <w:t>p.G20* (0.0011%)</w:t>
        <w:br/>
        <w:t>p.K395= (0.0011%)</w:t>
        <w:br/>
        <w:t>p.P222T (0.0011%)</w:t>
        <w:br/>
        <w:t>p.T327M (0.0011%)</w:t>
        <w:br/>
        <w:t>p.N151K (0.0011%)</w:t>
        <w:br/>
        <w:t>p.T439N (0.0011%)</w:t>
        <w:br/>
        <w:t>p.N299Y (0.0011%)</w:t>
        <w:br/>
        <w:t>p.S223R (0.0011%)</w:t>
        <w:br/>
        <w:t>p.F361Y (0.0011%)</w:t>
        <w:br/>
        <w:t>p.E141= (0.0011%)</w:t>
        <w:br/>
        <w:t>p.I94= (0.0011%)</w:t>
        <w:br/>
        <w:t>p.L190= (0.0011%)</w:t>
        <w:br/>
        <w:t>p.E202Q (0.0011%)</w:t>
        <w:br/>
        <w:t>p.E172A (0.0011%)</w:t>
        <w:br/>
        <w:t>p.D313H (0.0011%)</w:t>
        <w:br/>
        <w:t>p.T451= (0.0011%)</w:t>
        <w:br/>
        <w:t>p.L441P (0.0011%)</w:t>
        <w:br/>
        <w:t>p.F251= (0.0011%)</w:t>
        <w:br/>
        <w:t>p.C390* (0.0011%)</w:t>
        <w:br/>
        <w:t>p.A33E (0.0011%)</w:t>
        <w:br/>
        <w:t>p.F213C (0.0011%)</w:t>
        <w:br/>
        <w:t>p.P329= (0.0011%)</w:t>
        <w:br/>
        <w:t>p.S454R (0.0011%)</w:t>
        <w:br/>
        <w:t>p.L304Q (0.0011%)</w:t>
        <w:br/>
        <w:t>p.N68Kfs*5 (0.0011%)</w:t>
        <w:br/>
        <w:t>p.P398H (0.0011%)</w:t>
        <w:br/>
        <w:t>p.Q45H (0.0011%)</w:t>
        <w:br/>
        <w:t>p.P62T (0.0011%)</w:t>
        <w:br/>
        <w:t>p.C57= (0.0011%)</w:t>
        <w:br/>
        <w:t>p.L367P (0.0011%)</w:t>
        <w:br/>
        <w:t>p.T117N (0.0011%)</w:t>
        <w:br/>
        <w:t>p.L248F (0.0011%)</w:t>
        <w:br/>
        <w:t>p.C390= (0.0011%)</w:t>
        <w:br/>
        <w:t>p.P380A (0.0011%)</w:t>
        <w:br/>
        <w:t>p.S115R (0.0011%)</w:t>
        <w:br/>
        <w:t>p.D403H (0.0011%)</w:t>
        <w:br/>
        <w:t>p.P380T (0.0011%)</w:t>
        <w:br/>
        <w:t>p.V138I (0.0011%)</w:t>
        <w:br/>
        <w:t>p.D61Y (0.0011%)</w:t>
        <w:br/>
        <w:t>p.P416= (0.0011%)</w:t>
        <w:br/>
        <w:t>p.D313Y (0.0011%)</w:t>
        <w:br/>
        <w:t>p.E301* (0.0011%)</w:t>
        <w:br/>
        <w:t>p.A316D (0.0011%)</w:t>
        <w:br/>
        <w:t>p.P277= (0.0011%)</w:t>
        <w:br/>
        <w:t>p.M452I (0.0011%)</w:t>
        <w:br/>
        <w:t>p.Q89L (0.0011%)</w:t>
        <w:br/>
        <w:t>p.V311M (0.0011%)</w:t>
        <w:br/>
        <w:t>p.W217C (0.0011%)</w:t>
        <w:br/>
        <w:t>p.K395M (0.0011%)</w:t>
        <w:br/>
        <w:t>p.P358= (0.0011%)</w:t>
        <w:br/>
        <w:t>p.Q315E (0.0011%)</w:t>
        <w:br/>
        <w:t>p.S153* (0.0011%)</w:t>
        <w:br/>
        <w:t>p.Q325K (0.0011%)</w:t>
        <w:br/>
        <w:t>p.P329H (0.0011%)</w:t>
        <w:br/>
        <w:t>p.T125N (0.0011%)</w:t>
        <w:br/>
        <w:t>p.L404I (0.0011%)</w:t>
        <w:br/>
        <w:t>p.C57Y (0.0011%)</w:t>
        <w:br/>
        <w:t>p.I241M (0.0011%)</w:t>
        <w:br/>
        <w:t>p.F40L (0.0011%)</w:t>
        <w:br/>
        <w:t>p.I241L (0.0011%)</w:t>
        <w:br/>
        <w:t>p.V17I (0.0011%)</w:t>
        <w:br/>
        <w:t>p.C74F (0.0011%)</w:t>
        <w:br/>
        <w:t>p.V11I (0.0011%)</w:t>
        <w:br/>
        <w:t>p.*460Rext*7 (0.0011%)</w:t>
        <w:br/>
        <w:t>p.N458K (0.0011%)</w:t>
        <w:br/>
        <w:t>p.T56P (0.0011%)</w:t>
        <w:br/>
        <w:t>p.R391K (0.0011%)</w:t>
        <w:br/>
        <w:t>p.V253L (0.0011%)</w:t>
        <w:br/>
        <w:t>p.C377S (0.0011%)</w:t>
        <w:br/>
        <w:t>p.T152R (0.0011%)</w:t>
        <w:br/>
        <w:t>p.I241F (0.0011%)</w:t>
        <w:br/>
        <w:t>p.C390S (0.0011%)</w:t>
        <w:br/>
        <w:t>p.Q445P (0.0011%)</w:t>
        <w:br/>
        <w:t>p.E392Rfs*35 (0.0011%)</w:t>
        <w:br/>
        <w:t>p.V78M (0.0011%)</w:t>
        <w:br/>
        <w:t>p.D313N (0.0011%)</w:t>
        <w:br/>
        <w:t>p.A432D (0.0011%)</w:t>
        <w:br/>
        <w:t>p.L255M (0.0011%)</w:t>
        <w:br/>
        <w:t>p.S360I (0.0011%)</w:t>
        <w:br/>
        <w:t>p.R86K (0.0011%)</w:t>
        <w:br/>
        <w:t>p.P417R (0.0011%)</w:t>
        <w:br/>
        <w:t>p.R170G (0.0011%)</w:t>
        <w:br/>
        <w:t>p.M238I (0.0011%)</w:t>
        <w:br/>
        <w:t>p.N348K (0.0011%)</w:t>
        <w:br/>
        <w:t>p.N412D (0.0011%)</w:t>
        <w:br/>
        <w:t>p.V617F (0.0055%)</w:t>
        <w:br/>
        <w:t>p.P503L (0.0044%)</w:t>
        <w:br/>
        <w:t>p.P429= (0.0044%)</w:t>
        <w:br/>
        <w:t>p.L808W (0.0022%)</w:t>
        <w:br/>
        <w:t>p.V392L (0.0033%)</w:t>
        <w:br/>
        <w:t>p.D146H (0.0033%)</w:t>
        <w:br/>
        <w:t>p.R228* (0.0033%)</w:t>
        <w:br/>
        <w:t>p.L830= (0.0022%)</w:t>
        <w:br/>
        <w:t>p.H172R (0.0022%)</w:t>
        <w:br/>
        <w:t>p.K217= (0.0022%)</w:t>
        <w:br/>
        <w:t>p.S507* (0.0022%)</w:t>
        <w:br/>
        <w:t>p.R215L (0.0022%)</w:t>
        <w:br/>
        <w:t>p.R1113H (0.0022%)</w:t>
        <w:br/>
        <w:t>p.G48V (0.0022%)</w:t>
        <w:br/>
        <w:t>p.S89C (0.0022%)</w:t>
        <w:br/>
        <w:t>p.N1108S (0.0022%)</w:t>
        <w:br/>
        <w:t>p.T668= (0.0022%)</w:t>
        <w:br/>
        <w:t>p.E259* (0.0022%)</w:t>
        <w:br/>
        <w:t>p.E12D (0.0022%)</w:t>
        <w:br/>
        <w:t>p.G562D (0.0022%)</w:t>
        <w:br/>
        <w:t>p.I94M (0.0022%)</w:t>
        <w:br/>
        <w:t>p.E90* (0.0011%)</w:t>
        <w:br/>
        <w:t>p.G180A (0.0022%)</w:t>
        <w:br/>
        <w:t>p.Q760H (0.0022%)</w:t>
        <w:br/>
        <w:t>p.S1035L (0.0022%)</w:t>
        <w:br/>
        <w:t>p.V41L (0.0022%)</w:t>
        <w:br/>
        <w:t>p.M11I (0.0022%)</w:t>
        <w:br/>
        <w:t>p.E592K (0.0022%)</w:t>
        <w:br/>
        <w:t>p.W744R (0.0022%)</w:t>
        <w:br/>
        <w:t>p.I237F (0.0022%)</w:t>
        <w:br/>
        <w:t>p.G963D (0.0011%)</w:t>
        <w:br/>
        <w:t>p.E1028Q (0.0022%)</w:t>
        <w:br/>
        <w:t>p.W659L (0.0011%)</w:t>
        <w:br/>
        <w:t>p.L871V (0.0011%)</w:t>
        <w:br/>
        <w:t>p.M483I (0.0011%)</w:t>
        <w:br/>
        <w:t>p.R1122L (0.0011%)</w:t>
        <w:br/>
        <w:t>p.E106V (0.0011%)</w:t>
        <w:br/>
        <w:t>p.G1132A (0.0011%)</w:t>
        <w:br/>
        <w:t>p.Y114C (0.0011%)</w:t>
        <w:br/>
        <w:t>p.R564G (0.0011%)</w:t>
        <w:br/>
        <w:t>p.R847= (0.0011%)</w:t>
        <w:br/>
        <w:t>p.S488* (0.0011%)</w:t>
        <w:br/>
        <w:t>p.Q1003* (0.0011%)</w:t>
        <w:br/>
        <w:t>p.L892V (0.0011%)</w:t>
        <w:br/>
        <w:t>p.Q262H (0.0011%)</w:t>
        <w:br/>
        <w:t>p.E684* (0.0011%)</w:t>
        <w:br/>
        <w:t>p.S523* (0.0011%)</w:t>
        <w:br/>
        <w:t>p.E1006Q (0.0011%)</w:t>
        <w:br/>
        <w:t>p.Q40* (0.0011%)</w:t>
        <w:br/>
        <w:t>p.D869N (0.0011%)</w:t>
        <w:br/>
        <w:t>p.E930* (0.0011%)</w:t>
        <w:br/>
        <w:t>p.F265V (0.0011%)</w:t>
        <w:br/>
        <w:t>p.Q238K (0.0011%)</w:t>
        <w:br/>
        <w:t>p.F265L (0.0011%)</w:t>
        <w:br/>
        <w:t>p.V567L (0.0011%)</w:t>
        <w:br/>
        <w:t>p.N1111Ifs*9 (0.0011%)</w:t>
        <w:br/>
        <w:t>p.G571S (0.0011%)</w:t>
        <w:br/>
        <w:t>p.N433S (0.0011%)</w:t>
        <w:br/>
        <w:t>p.R230S (0.0011%)</w:t>
        <w:br/>
        <w:t>p.A774P (0.0011%)</w:t>
        <w:br/>
        <w:t>p.V101I (0.0011%)</w:t>
        <w:br/>
        <w:t>p.P121A (0.0011%)</w:t>
        <w:br/>
        <w:t>p.R426* (0.0011%)</w:t>
        <w:br/>
        <w:t>p.A676D (0.0011%)</w:t>
        <w:br/>
        <w:t>p.D348Y (0.0011%)</w:t>
        <w:br/>
        <w:t>p.Q1112* (0.0011%)</w:t>
        <w:br/>
        <w:t>p.K607* (0.0011%)</w:t>
        <w:br/>
        <w:t>p.P708Q (0.0011%)</w:t>
        <w:br/>
        <w:t>p.G915V (0.0011%)</w:t>
        <w:br/>
        <w:t>p.R374T (0.0011%)</w:t>
        <w:br/>
        <w:t>p.F1019L (0.0011%)</w:t>
        <w:br/>
        <w:t>p.R122L (0.0011%)</w:t>
        <w:br/>
        <w:t>p.G135V (0.0011%)</w:t>
        <w:br/>
        <w:t>p.E1046K (0.0011%)</w:t>
        <w:br/>
        <w:t>p.I827= (0.0011%)</w:t>
        <w:br/>
        <w:t>p.D325* (0.0011%)</w:t>
        <w:br/>
        <w:t>p.G856S (0.0011%)</w:t>
        <w:br/>
        <w:t>p.Y613C (0.0011%)</w:t>
        <w:br/>
        <w:t>p.R769W (0.0011%)</w:t>
        <w:br/>
        <w:t>p.V520L (0.0011%)</w:t>
        <w:br/>
        <w:t>p.W777* (0.0011%)</w:t>
        <w:br/>
        <w:t>p.I404N (0.0011%)</w:t>
        <w:br/>
        <w:t>p.S72F (0.0011%)</w:t>
        <w:br/>
        <w:t>p.V990L (0.0011%)</w:t>
        <w:br/>
        <w:t>p.L697R (0.0011%)</w:t>
        <w:br/>
        <w:t>p.E575* (0.0011%)</w:t>
        <w:br/>
        <w:t>p.L1026V (0.0011%)</w:t>
        <w:br/>
        <w:t>p.Y266= (0.0011%)</w:t>
        <w:br/>
        <w:t>p.T969A (0.0011%)</w:t>
        <w:br/>
        <w:t>p.C480Yfs*2 (0.0011%)</w:t>
        <w:br/>
        <w:t>p.G740C (0.0011%)</w:t>
        <w:br/>
        <w:t>p.T525Nfs*19 (0.0011%)</w:t>
        <w:br/>
        <w:t>p.V567E (0.0011%)</w:t>
        <w:br/>
        <w:t>p.R1122P (0.0011%)</w:t>
        <w:br/>
        <w:t>p.H82L (0.0011%)</w:t>
        <w:br/>
        <w:t>p.I404M (0.0011%)</w:t>
        <w:br/>
        <w:t>p.D519H (0.0011%)</w:t>
        <w:br/>
        <w:t>p.L545F (0.0011%)</w:t>
        <w:br/>
        <w:t>p.F209L (0.0011%)</w:t>
        <w:br/>
        <w:t>p.A142V (0.0011%)</w:t>
        <w:br/>
        <w:t>p.L437F (0.0011%)</w:t>
        <w:br/>
        <w:t>p.S205R (0.0011%)</w:t>
        <w:br/>
        <w:t>p.R1090T (0.0011%)</w:t>
        <w:br/>
        <w:t>p.L1047I (0.0011%)</w:t>
        <w:br/>
        <w:t>p.K558N (0.0011%)</w:t>
        <w:br/>
        <w:t>p.L609S (0.0011%)</w:t>
        <w:br/>
        <w:t>p.F85L (0.0011%)</w:t>
        <w:br/>
        <w:t>p.K1030R (0.0011%)</w:t>
        <w:br/>
        <w:t>p.V387L (0.0011%)</w:t>
        <w:br/>
        <w:t>p.Y931C (0.0011%)</w:t>
        <w:br/>
        <w:t>p.E92K (0.0011%)</w:t>
        <w:br/>
        <w:t>p.L830* (0.0011%)</w:t>
        <w:br/>
        <w:t>p.C917Lfs*8 (0.0011%)</w:t>
        <w:br/>
        <w:t>p.G1260= (0.0011%)</w:t>
        <w:br/>
        <w:t>p.E39K (0.0055%)</w:t>
        <w:br/>
        <w:t>p.G652S (0.0044%)</w:t>
        <w:br/>
        <w:t>p.L288M (0.0033%)</w:t>
        <w:br/>
        <w:t>p.E1102D (0.0033%)</w:t>
        <w:br/>
        <w:t>p.V442= (0.0033%)</w:t>
        <w:br/>
        <w:t>p.G197C (0.0033%)</w:t>
        <w:br/>
        <w:t>p.A195T (0.0033%)</w:t>
        <w:br/>
        <w:t>p.E332Q (0.0033%)</w:t>
        <w:br/>
        <w:t>p.S441F (0.0022%)</w:t>
        <w:br/>
        <w:t>p.R413Q (0.0022%)</w:t>
        <w:br/>
        <w:t>p.S1166R (0.0022%)</w:t>
        <w:br/>
        <w:t>p.G406R (0.0022%)</w:t>
        <w:br/>
        <w:t>p.D799Y (0.0022%)</w:t>
        <w:br/>
        <w:t>p.Y1087H (0.0022%)</w:t>
        <w:br/>
        <w:t>p.K538E (0.0022%)</w:t>
        <w:br/>
        <w:t>p.G646Wfs*12 (0.0022%)</w:t>
        <w:br/>
        <w:t>p.L416= (0.0022%)</w:t>
        <w:br/>
        <w:t>p.G360E (0.0022%)</w:t>
        <w:br/>
        <w:t>p.R606L (0.0022%)</w:t>
        <w:br/>
        <w:t>p.E1228K (0.0022%)</w:t>
        <w:br/>
        <w:t>p.L1173F (0.0022%)</w:t>
        <w:br/>
        <w:t>p.E705* (0.0022%)</w:t>
        <w:br/>
        <w:t>p.G1348R (0.0022%)</w:t>
        <w:br/>
        <w:t>p.L1413F (0.0022%)</w:t>
        <w:br/>
        <w:t>p.Y974H (0.0022%)</w:t>
        <w:br/>
        <w:t>p.D1180H (0.0022%)</w:t>
        <w:br/>
        <w:t>p.E788* (0.0022%)</w:t>
        <w:br/>
        <w:t>p.G648C (0.0022%)</w:t>
        <w:br/>
        <w:t>p.V1367I (0.0022%)</w:t>
        <w:br/>
        <w:t>p.V1332F (0.0022%)</w:t>
        <w:br/>
        <w:t>p.Q882* (0.0022%)</w:t>
        <w:br/>
        <w:t>p.E929* (0.0022%)</w:t>
        <w:br/>
        <w:t>p.P1117= (0.0011%)</w:t>
        <w:br/>
        <w:t>p.P1117L (0.0011%)</w:t>
        <w:br/>
        <w:t>p.G812C (0.0011%)</w:t>
        <w:br/>
        <w:t>p.S1253= (0.0011%)</w:t>
        <w:br/>
        <w:t>p.Q623* (0.0011%)</w:t>
        <w:br/>
        <w:t>p.R545P (0.0011%)</w:t>
        <w:br/>
        <w:t>p.Q780K (0.0011%)</w:t>
        <w:br/>
        <w:t>p.G972C (0.0011%)</w:t>
        <w:br/>
        <w:t>p.D475Y (0.0011%)</w:t>
        <w:br/>
        <w:t>p.A1312V (0.0011%)</w:t>
        <w:br/>
        <w:t>p.S791F (0.0011%)</w:t>
        <w:br/>
        <w:t>p.Q561L (0.0011%)</w:t>
        <w:br/>
        <w:t>p.L885= (0.0011%)</w:t>
        <w:br/>
        <w:t>p.G434V (0.0011%)</w:t>
        <w:br/>
        <w:t>p.G1466V (0.0011%)</w:t>
        <w:br/>
        <w:t>p.S1095P (0.0011%)</w:t>
        <w:br/>
        <w:t>p.A473T (0.0011%)</w:t>
        <w:br/>
        <w:t>p.Q1438H (0.0011%)</w:t>
        <w:br/>
        <w:t>p.S770T (0.0011%)</w:t>
        <w:br/>
        <w:t>p.S135Y (0.0011%)</w:t>
        <w:br/>
        <w:t>p.E429G (0.0011%)</w:t>
        <w:br/>
        <w:t>p.L259I (0.0011%)</w:t>
        <w:br/>
        <w:t>p.R573W (0.0011%)</w:t>
        <w:br/>
        <w:t>p.G869V (0.0011%)</w:t>
        <w:br/>
        <w:t>p.R965P (0.0011%)</w:t>
        <w:br/>
        <w:t>p.R549C (0.0011%)</w:t>
        <w:br/>
        <w:t>p.S714Y (0.0011%)</w:t>
        <w:br/>
        <w:t>p.G755= (0.0011%)</w:t>
        <w:br/>
        <w:t>p.F286= (0.0011%)</w:t>
        <w:br/>
        <w:t>p.L896= (0.0011%)</w:t>
        <w:br/>
        <w:t>p.A54S (0.0011%)</w:t>
        <w:br/>
        <w:t>p.G744* (0.0011%)</w:t>
        <w:br/>
        <w:t>p.W1037C (0.0011%)</w:t>
        <w:br/>
        <w:t>p.G166E (0.0011%)</w:t>
        <w:br/>
        <w:t>p.A316= (0.0011%)</w:t>
        <w:br/>
        <w:t>p.T736= (0.0011%)</w:t>
        <w:br/>
        <w:t>p.Q803_G804delinsHR (0.0011%)</w:t>
        <w:br/>
        <w:t>p.A1312S (0.0011%)</w:t>
        <w:br/>
        <w:t>p.K1232N (0.0011%)</w:t>
        <w:br/>
        <w:t>p.G478V (0.0011%)</w:t>
        <w:br/>
        <w:t>p.S370* (0.0011%)</w:t>
        <w:br/>
        <w:t>p.R606= (0.0011%)</w:t>
        <w:br/>
        <w:t>p.F1404Lfs*46 (0.0011%)</w:t>
        <w:br/>
        <w:t>p.Q588R (0.0011%)</w:t>
        <w:br/>
        <w:t>p.T754I (0.0011%)</w:t>
        <w:br/>
        <w:t>p.S191= (0.0011%)</w:t>
        <w:br/>
        <w:t>p.A530E (0.0011%)</w:t>
        <w:br/>
        <w:t>p.R77G (0.0011%)</w:t>
        <w:br/>
        <w:t>p.E41K (0.0011%)</w:t>
        <w:br/>
        <w:t>p.L724= (0.0011%)</w:t>
        <w:br/>
        <w:t>p.H315N (0.0011%)</w:t>
        <w:br/>
        <w:t>p.L950Sfs*5 (0.0011%)</w:t>
        <w:br/>
        <w:t>p.R573P (0.0011%)</w:t>
        <w:br/>
        <w:t>p.G650D (0.0011%)</w:t>
        <w:br/>
        <w:t>p.L1421F (0.0011%)</w:t>
        <w:br/>
        <w:t>p.G1375W (0.0011%)</w:t>
        <w:br/>
        <w:t>p.E670D (0.0011%)</w:t>
        <w:br/>
        <w:t>p.A1468S (0.0011%)</w:t>
        <w:br/>
        <w:t>p.Q748E (0.0011%)</w:t>
        <w:br/>
        <w:t>p.E249Q (0.0011%)</w:t>
        <w:br/>
        <w:t>p.T118P (0.0011%)</w:t>
        <w:br/>
        <w:t>p.S846N (0.0011%)</w:t>
        <w:br/>
        <w:t>p.P698= (0.0011%)</w:t>
        <w:br/>
        <w:t>p.F1410= (0.0011%)</w:t>
        <w:br/>
        <w:t>p.D864N (0.0011%)</w:t>
        <w:br/>
        <w:t>p.K1075N (0.0011%)</w:t>
        <w:br/>
        <w:t>p.G1187C (0.0011%)</w:t>
        <w:br/>
        <w:t>p.D1057N (0.0011%)</w:t>
        <w:br/>
        <w:t>p.E728K (0.0011%)</w:t>
        <w:br/>
        <w:t>p.D1078H (0.0011%)</w:t>
        <w:br/>
        <w:t>p.D1211N (0.0011%)</w:t>
        <w:br/>
        <w:t>p.M1513I (0.0011%)</w:t>
        <w:br/>
        <w:t>p.E1241K (0.0011%)</w:t>
        <w:br/>
        <w:t>p.E1119Q (0.0011%)</w:t>
        <w:br/>
        <w:t>p.L944F (0.0011%)</w:t>
        <w:br/>
        <w:t>p.L365F (0.0011%)</w:t>
        <w:br/>
        <w:t>p.N1105H (0.0011%)</w:t>
        <w:br/>
        <w:t>p.P1200S (0.0011%)</w:t>
        <w:br/>
        <w:t>p.D1211E (0.0011%)</w:t>
        <w:br/>
        <w:t>p.Y449C (0.0011%)</w:t>
        <w:br/>
        <w:t>p.D196N (0.0011%)</w:t>
        <w:br/>
        <w:t>p.G942L (0.0011%)</w:t>
        <w:br/>
        <w:t>p.K520R (0.0011%)</w:t>
        <w:br/>
        <w:t>p.D979H (0.0011%)</w:t>
        <w:br/>
        <w:t>p.P808= (0.0011%)</w:t>
        <w:br/>
        <w:t>p.Q1448L (0.0011%)</w:t>
        <w:br/>
        <w:t>p.Q692* (0.0011%)</w:t>
        <w:br/>
        <w:t>p.T613I (0.0011%)</w:t>
        <w:br/>
        <w:t>p.S1115G (0.0011%)</w:t>
        <w:br/>
        <w:t>p.G200S (0.0011%)</w:t>
        <w:br/>
        <w:t>p.D656N (0.0011%)</w:t>
        <w:br/>
        <w:t>p.P1326T (0.0011%)</w:t>
        <w:br/>
        <w:t>p.A1382S (0.0011%)</w:t>
        <w:br/>
        <w:t>p.L308P (0.0011%)</w:t>
        <w:br/>
        <w:t>p.N309Ifs*57 (0.0011%)</w:t>
        <w:br/>
        <w:t>p.R1353W (0.0011%)</w:t>
        <w:br/>
        <w:t>p.G679* (0.0011%)</w:t>
        <w:br/>
        <w:t>p.T82M (0.0011%)</w:t>
        <w:br/>
        <w:t>p.R718I (0.0011%)</w:t>
        <w:br/>
        <w:t>p.G1529R (0.0011%)</w:t>
        <w:br/>
        <w:t>p.R397C (0.0011%)</w:t>
        <w:br/>
        <w:t>p.G607D (0.0011%)</w:t>
        <w:br/>
        <w:t>p.G949R (0.0011%)</w:t>
        <w:br/>
        <w:t>p.T1298Rfs*153 (0.0011%)</w:t>
        <w:br/>
        <w:t>p.P935= (0.0011%)</w:t>
        <w:br/>
        <w:t>p.S689* (0.0011%)</w:t>
        <w:br/>
        <w:t>p.G1145C (0.0011%)</w:t>
        <w:br/>
        <w:t>p.Q377* (0.0011%)</w:t>
        <w:br/>
        <w:t>p.D415N (0.0011%)</w:t>
        <w:br/>
        <w:t>p.D544H (0.0011%)</w:t>
        <w:br/>
        <w:t>p.P1117S (0.0011%)</w:t>
        <w:br/>
        <w:t>p.S188L (0.0011%)</w:t>
        <w:br/>
        <w:t>p.R965* (0.0011%)</w:t>
        <w:br/>
        <w:t>p.Q155* (0.0044%)</w:t>
        <w:br/>
        <w:t>p.L867= (0.0033%)</w:t>
        <w:br/>
        <w:t>p.G1040V (0.0033%)</w:t>
        <w:br/>
        <w:t>p.D111E (0.0033%)</w:t>
        <w:br/>
        <w:t>p.V51L (0.0033%)</w:t>
        <w:br/>
        <w:t>p.R256L (0.0033%)</w:t>
        <w:br/>
        <w:t>p.E485K (0.0022%)</w:t>
        <w:br/>
        <w:t>p.P1084= (0.0022%)</w:t>
        <w:br/>
        <w:t>p.V665A (0.0022%)</w:t>
        <w:br/>
        <w:t>p.Q1079L (0.0022%)</w:t>
        <w:br/>
        <w:t>p.E15K (0.0022%)</w:t>
        <w:br/>
        <w:t>p.Q176K (0.0022%)</w:t>
        <w:br/>
        <w:t>p.G320A (0.0022%)</w:t>
        <w:br/>
        <w:t>p.T628= (0.0022%)</w:t>
        <w:br/>
        <w:t>p.G734W (0.0022%)</w:t>
        <w:br/>
        <w:t>p.R597Q (0.0022%)</w:t>
        <w:br/>
        <w:t>p.A719V (0.0022%)</w:t>
        <w:br/>
        <w:t>p.V316M (0.0022%)</w:t>
        <w:br/>
        <w:t>p.V722I (0.0022%)</w:t>
        <w:br/>
        <w:t>p.E616Q (0.0022%)</w:t>
        <w:br/>
        <w:t>p.R561P (0.0022%)</w:t>
        <w:br/>
        <w:t>p.A713V (0.0022%)</w:t>
        <w:br/>
        <w:t>p.S201Y (0.0022%)</w:t>
        <w:br/>
        <w:t>p.R853P (0.0011%)</w:t>
        <w:br/>
        <w:t>p.W593C (0.0011%)</w:t>
        <w:br/>
        <w:t>p.G687E (0.0011%)</w:t>
        <w:br/>
        <w:t>p.V415F (0.0011%)</w:t>
        <w:br/>
        <w:t>p.V804= (0.0011%)</w:t>
        <w:br/>
        <w:t>p.R979M (0.0011%)</w:t>
        <w:br/>
        <w:t>p.P753T (0.0011%)</w:t>
        <w:br/>
        <w:t>p.P1084T (0.0011%)</w:t>
        <w:br/>
        <w:t>p.A719P (0.0011%)</w:t>
        <w:br/>
        <w:t>p.A132= (0.0011%)</w:t>
        <w:br/>
        <w:t>p.R709L (0.0011%)</w:t>
        <w:br/>
        <w:t>p.R685C (0.0011%)</w:t>
        <w:br/>
        <w:t>p.G1036R (0.0011%)</w:t>
        <w:br/>
        <w:t>p.R708L (0.0011%)</w:t>
        <w:br/>
        <w:t>p.R332W (0.0011%)</w:t>
        <w:br/>
        <w:t>p.N821Kfs*48 (0.0011%)</w:t>
        <w:br/>
        <w:t>p.G181V (0.0011%)</w:t>
        <w:br/>
        <w:t>p.L883M (0.0011%)</w:t>
        <w:br/>
        <w:t>p.T369R (0.0011%)</w:t>
        <w:br/>
        <w:t>p.E15* (0.0011%)</w:t>
        <w:br/>
        <w:t>p.Q1013L (0.0011%)</w:t>
        <w:br/>
        <w:t>p.L21F (0.0011%)</w:t>
        <w:br/>
        <w:t>p.P1042T (0.0011%)</w:t>
        <w:br/>
        <w:t>p.M655I (0.0011%)</w:t>
        <w:br/>
        <w:t>p.R641H (0.0011%)</w:t>
        <w:br/>
        <w:t>p.I564= (0.0011%)</w:t>
        <w:br/>
        <w:t>p.C671Y (0.0011%)</w:t>
        <w:br/>
        <w:t>p.T605= (0.0011%)</w:t>
        <w:br/>
        <w:t>p.G79C (0.0011%)</w:t>
        <w:br/>
        <w:t>p.P780= (0.0011%)</w:t>
        <w:br/>
        <w:t>p.R597L (0.0011%)</w:t>
        <w:br/>
        <w:t>p.P37H (0.0011%)</w:t>
        <w:br/>
        <w:t>p.I137M (0.0011%)</w:t>
        <w:br/>
        <w:t>p.Q410K (0.0011%)</w:t>
        <w:br/>
        <w:t>p.R788* (0.0011%)</w:t>
        <w:br/>
        <w:t>p.F913L (0.0011%)</w:t>
        <w:br/>
        <w:t>p.D153H (0.0011%)</w:t>
        <w:br/>
        <w:t>p.N910K (0.0011%)</w:t>
        <w:br/>
        <w:t>p.V51F (0.0011%)</w:t>
        <w:br/>
        <w:t>p.R511C (0.0011%)</w:t>
        <w:br/>
        <w:t>p.E1087Q (0.0011%)</w:t>
        <w:br/>
        <w:t>p.E472* (0.0011%)</w:t>
        <w:br/>
        <w:t>p.R113= (0.0011%)</w:t>
        <w:br/>
        <w:t>p.L116I (0.0011%)</w:t>
        <w:br/>
        <w:t>p.R788= (0.0011%)</w:t>
        <w:br/>
        <w:t>p.N1019K (0.0011%)</w:t>
        <w:br/>
        <w:t>p.P950= (0.0011%)</w:t>
        <w:br/>
        <w:t>p.I29F (0.0011%)</w:t>
        <w:br/>
        <w:t>p.L156M (0.0011%)</w:t>
        <w:br/>
        <w:t>p.T36= (0.0011%)</w:t>
        <w:br/>
        <w:t>p.S608Y (0.0011%)</w:t>
        <w:br/>
        <w:t>p.L1025= (0.0011%)</w:t>
        <w:br/>
        <w:t>p.P983= (0.0011%)</w:t>
        <w:br/>
        <w:t>p.E873* (0.0011%)</w:t>
        <w:br/>
        <w:t>p.A617D (0.0011%)</w:t>
        <w:br/>
        <w:t>p.W894L (0.0011%)</w:t>
        <w:br/>
        <w:t>p.P37T (0.0011%)</w:t>
        <w:br/>
        <w:t>p.E460V (0.0011%)</w:t>
        <w:br/>
        <w:t>p.T152K (0.0011%)</w:t>
        <w:br/>
        <w:t>p.F951Sfs*28 (0.0011%)</w:t>
        <w:br/>
        <w:t>p.G32C (0.0011%)</w:t>
        <w:br/>
        <w:t>p.Q222H (0.0011%)</w:t>
        <w:br/>
        <w:t>p.A203= (0.0011%)</w:t>
        <w:br/>
        <w:t>p.A811D (0.0011%)</w:t>
        <w:br/>
        <w:t>p.A1011D (0.0011%)</w:t>
        <w:br/>
        <w:t>p.L18F (0.0011%)</w:t>
        <w:br/>
        <w:t>p.S642G (0.0011%)</w:t>
        <w:br/>
        <w:t>p.L539Q (0.0011%)</w:t>
        <w:br/>
        <w:t>p.K645T (0.0011%)</w:t>
        <w:br/>
        <w:t>p.Y173D (0.0011%)</w:t>
        <w:br/>
        <w:t>p.V84M (0.0011%)</w:t>
        <w:br/>
        <w:t>p.P711H (0.0011%)</w:t>
        <w:br/>
        <w:t>p.S470C (0.0011%)</w:t>
        <w:br/>
        <w:t>p.E1031D (0.0011%)</w:t>
        <w:br/>
        <w:t>p.W869C (0.0011%)</w:t>
        <w:br/>
        <w:t>p.R987Q (0.0011%)</w:t>
        <w:br/>
        <w:t>p.N89K (0.0011%)</w:t>
        <w:br/>
        <w:t>p.P38L (0.0011%)</w:t>
        <w:br/>
        <w:t>p.R397W (0.0011%)</w:t>
        <w:br/>
        <w:t>p.Y1009S (0.0011%)</w:t>
        <w:br/>
        <w:t>p.F351L (0.0011%)</w:t>
        <w:br/>
        <w:t>p.D706Y (0.0011%)</w:t>
        <w:br/>
        <w:t>p.A713T (0.0011%)</w:t>
        <w:br/>
        <w:t>p.R397G (0.0011%)</w:t>
        <w:br/>
        <w:t>p.F399C (0.0011%)</w:t>
        <w:br/>
        <w:t>p.S980I (0.0011%)</w:t>
        <w:br/>
        <w:t>p.A203S (0.0011%)</w:t>
        <w:br/>
        <w:t>p.A647S (0.0011%)</w:t>
        <w:br/>
        <w:t>p.H393P (0.0011%)</w:t>
        <w:br/>
        <w:t>p.F700V (0.0011%)</w:t>
        <w:br/>
        <w:t>p.T545I (0.0011%)</w:t>
        <w:br/>
        <w:t>p.S731Y (0.0011%)</w:t>
        <w:br/>
        <w:t>p.D737N (0.0011%)</w:t>
        <w:br/>
        <w:t>p.A1096V (0.0011%)</w:t>
        <w:br/>
        <w:t>p.R844H (0.0098%)</w:t>
        <w:br/>
        <w:t>p.R844C (0.0055%)</w:t>
        <w:br/>
        <w:t>p.I1762V (0.0033%)</w:t>
        <w:br/>
        <w:t>p.A309E (0.0033%)</w:t>
        <w:br/>
        <w:t>p.R803C (0.0033%)</w:t>
        <w:br/>
        <w:t>p.P199= (0.0033%)</w:t>
        <w:br/>
        <w:t>p.E303K (0.0033%)</w:t>
        <w:br/>
        <w:t>p.Q870L (0.0033%)</w:t>
        <w:br/>
        <w:t>p.L1356= (0.0033%)</w:t>
        <w:br/>
        <w:t>p.D167H (0.0033%)</w:t>
        <w:br/>
        <w:t>p.E421Q (0.0033%)</w:t>
        <w:br/>
        <w:t>p.G1809R (0.0033%)</w:t>
        <w:br/>
        <w:t>p.T981N (0.0022%)</w:t>
        <w:br/>
        <w:t>p.S545= (0.0022%)</w:t>
        <w:br/>
        <w:t>p.F114L (0.0022%)</w:t>
        <w:br/>
        <w:t>p.M1595V (0.0022%)</w:t>
        <w:br/>
        <w:t>p.D167G (0.0022%)</w:t>
        <w:br/>
        <w:t>p.S252= (0.0022%)</w:t>
        <w:br/>
        <w:t>p.R1736L (0.0022%)</w:t>
        <w:br/>
        <w:t>p.E1851* (0.0022%)</w:t>
        <w:br/>
        <w:t>p.E1106Q (0.0022%)</w:t>
        <w:br/>
        <w:t>p.N1093K (0.0022%)</w:t>
        <w:br/>
        <w:t>p.K753* (0.0022%)</w:t>
        <w:br/>
        <w:t>p.V309L (0.0022%)</w:t>
        <w:br/>
        <w:t>p.D871G (0.0022%)</w:t>
        <w:br/>
        <w:t>p.Y1645Ifs*16 (0.0022%)</w:t>
        <w:br/>
        <w:t>p.G465Afs*15 (0.0022%)</w:t>
        <w:br/>
        <w:t>p.L34F (0.0022%)</w:t>
        <w:br/>
        <w:t>p.R808C (0.0022%)</w:t>
        <w:br/>
        <w:t>p.V249= (0.0022%)</w:t>
        <w:br/>
        <w:t>p.Q108= (0.0022%)</w:t>
        <w:br/>
        <w:t>p.D727N (0.0022%)</w:t>
        <w:br/>
        <w:t>p.P60T (0.0022%)</w:t>
        <w:br/>
        <w:t>p.K1866* (0.0022%)</w:t>
        <w:br/>
        <w:t>p.E1424K (0.0022%)</w:t>
        <w:br/>
        <w:t>p.N1741D (0.0022%)</w:t>
        <w:br/>
        <w:t>p.G126W (0.0022%)</w:t>
        <w:br/>
        <w:t>p.Q870H (0.0022%)</w:t>
        <w:br/>
        <w:t>p.P335Q (0.0022%)</w:t>
        <w:br/>
        <w:t>p.Q526H (0.0022%)</w:t>
        <w:br/>
        <w:t>p.E423Q (0.0022%)</w:t>
        <w:br/>
        <w:t>p.L184I (0.0022%)</w:t>
        <w:br/>
        <w:t>p.L988= (0.0022%)</w:t>
        <w:br/>
        <w:t>p.S75C (0.0022%)</w:t>
        <w:br/>
        <w:t>p.E707K (0.0022%)</w:t>
        <w:br/>
        <w:t>p.K923Nfs*2 (0.0022%)</w:t>
        <w:br/>
        <w:t>p.D319H (0.0022%)</w:t>
        <w:br/>
        <w:t>p.P322= (0.0022%)</w:t>
        <w:br/>
        <w:t>p.V218M (0.0022%)</w:t>
        <w:br/>
        <w:t>p.D1709N (0.0022%)</w:t>
        <w:br/>
        <w:t>p.Q80E (0.0022%)</w:t>
        <w:br/>
        <w:t>p.P53T (0.0022%)</w:t>
        <w:br/>
        <w:t>p.S443C (0.0022%)</w:t>
        <w:br/>
        <w:t>p.P121= (0.0022%)</w:t>
        <w:br/>
        <w:t>p.Q79H (0.0022%)</w:t>
        <w:br/>
        <w:t>p.P308T (0.0022%)</w:t>
        <w:br/>
        <w:t>p.Q870K (0.0022%)</w:t>
        <w:br/>
        <w:t>p.G365V (0.0022%)</w:t>
        <w:br/>
        <w:t>p.D932H (0.0022%)</w:t>
        <w:br/>
        <w:t>p.S1203R (0.0022%)</w:t>
        <w:br/>
        <w:t>p.Q1776* (0.0022%)</w:t>
        <w:br/>
        <w:t>p.K701E (0.0022%)</w:t>
        <w:br/>
        <w:t>p.G1730Efs*18 (0.0022%)</w:t>
        <w:br/>
        <w:t>p.E1813V (0.0022%)</w:t>
        <w:br/>
        <w:t>p.S1303N (0.0022%)</w:t>
        <w:br/>
        <w:t>p.P437L (0.0022%)</w:t>
        <w:br/>
        <w:t>p.A548E (0.0022%)</w:t>
        <w:br/>
        <w:t>p.R1167K (0.0022%)</w:t>
        <w:br/>
        <w:t>p.R1851C (0.0011%)</w:t>
        <w:br/>
        <w:t>p.R704S (0.0011%)</w:t>
        <w:br/>
        <w:t>p.P1471A (0.0011%)</w:t>
        <w:br/>
        <w:t>p.C619F (0.0011%)</w:t>
        <w:br/>
        <w:t>p.G692A (0.0011%)</w:t>
        <w:br/>
        <w:t>p.R16C (0.0011%)</w:t>
        <w:br/>
        <w:t>p.A1174P (0.0011%)</w:t>
        <w:br/>
        <w:t>p.C1235F (0.0011%)</w:t>
        <w:br/>
        <w:t>p.R771I (0.0011%)</w:t>
        <w:br/>
        <w:t>p.G173W (0.0011%)</w:t>
        <w:br/>
        <w:t>p.A46G (0.0011%)</w:t>
        <w:br/>
        <w:t>p.A1133P (0.0011%)</w:t>
        <w:br/>
        <w:t>p.P540= (0.0011%)</w:t>
        <w:br/>
        <w:t>p.E1144K (0.0011%)</w:t>
        <w:br/>
        <w:t>p.A314= (0.0011%)</w:t>
        <w:br/>
        <w:t>p.E1799K (0.0011%)</w:t>
        <w:br/>
        <w:t>p.M703I (0.0011%)</w:t>
        <w:br/>
        <w:t>p.E1117* (0.0011%)</w:t>
        <w:br/>
        <w:t>p.V3= (0.0011%)</w:t>
        <w:br/>
        <w:t>p.K644= (0.0011%)</w:t>
        <w:br/>
        <w:t>p.G481V (0.0011%)</w:t>
        <w:br/>
        <w:t>p.L112= (0.0011%)</w:t>
        <w:br/>
        <w:t>p.E48Q (0.0011%)</w:t>
        <w:br/>
        <w:t>p.R1851L (0.0011%)</w:t>
        <w:br/>
        <w:t>p.E1883G (0.0011%)</w:t>
        <w:br/>
        <w:t>p.N483D (0.0011%)</w:t>
        <w:br/>
        <w:t>p.N126S (0.0011%)</w:t>
        <w:br/>
        <w:t>p.S380= (0.0011%)</w:t>
        <w:br/>
        <w:t>p.V277= (0.0011%)</w:t>
        <w:br/>
        <w:t>p.N170= (0.0011%)</w:t>
        <w:br/>
        <w:t>p.L307R (0.0011%)</w:t>
        <w:br/>
        <w:t>p.I557M (0.0011%)</w:t>
        <w:br/>
        <w:t>p.M684I (0.0011%)</w:t>
        <w:br/>
        <w:t>p.A204= (0.0011%)</w:t>
        <w:br/>
        <w:t>p.S243= (0.0011%)</w:t>
        <w:br/>
        <w:t>p.P1376S (0.0011%)</w:t>
        <w:br/>
        <w:t>p.E807D (0.0011%)</w:t>
        <w:br/>
        <w:t>p.L676= (0.0011%)</w:t>
        <w:br/>
        <w:t>p.D454Y (0.0011%)</w:t>
        <w:br/>
        <w:t>p.T1086A (0.0011%)</w:t>
        <w:br/>
        <w:t>p.K1557E (0.0011%)</w:t>
        <w:br/>
        <w:t>p.R544W (0.0011%)</w:t>
        <w:br/>
        <w:t>p.K1030E (0.0011%)</w:t>
        <w:br/>
        <w:t>p.R935K (0.0011%)</w:t>
        <w:br/>
        <w:t>p.G334R (0.0011%)</w:t>
        <w:br/>
        <w:t>p.E10Q (0.0011%)</w:t>
        <w:br/>
        <w:t>p.E1068K (0.0011%)</w:t>
        <w:br/>
        <w:t>p.A215V (0.0011%)</w:t>
        <w:br/>
        <w:t>p.P420H (0.0011%)</w:t>
        <w:br/>
        <w:t>p.A946= (0.0011%)</w:t>
        <w:br/>
        <w:t>p.T1236I (0.0011%)</w:t>
        <w:br/>
        <w:t>p.G234R (0.0011%)</w:t>
        <w:br/>
        <w:t>p.G641W (0.0011%)</w:t>
        <w:br/>
        <w:t>p.H1755N (0.0011%)</w:t>
        <w:br/>
        <w:t>p.S1324Y (0.0011%)</w:t>
        <w:br/>
        <w:t>p.L303= (0.0011%)</w:t>
        <w:br/>
        <w:t>p.E1796K (0.0011%)</w:t>
        <w:br/>
        <w:t>p.W954S (0.0011%)</w:t>
        <w:br/>
        <w:t>p.R123C (0.0011%)</w:t>
        <w:br/>
        <w:t>p.R571Vfs*9 (0.0011%)</w:t>
        <w:br/>
        <w:t>p.D1810Y (0.0011%)</w:t>
        <w:br/>
        <w:t>p.Y1589C (0.0011%)</w:t>
        <w:br/>
        <w:t>p.E1318Q (0.0011%)</w:t>
        <w:br/>
        <w:t>p.A368= (0.0011%)</w:t>
        <w:br/>
        <w:t>p.R1926L (0.0011%)</w:t>
        <w:br/>
        <w:t>p.R1895P (0.0011%)</w:t>
        <w:br/>
        <w:t>p.V1211L (0.0011%)</w:t>
        <w:br/>
        <w:t>p.P83Q (0.0011%)</w:t>
        <w:br/>
        <w:t>p.T820I (0.0011%)</w:t>
        <w:br/>
        <w:t>p.K462R (0.0011%)</w:t>
        <w:br/>
        <w:t>p.L699W (0.0011%)</w:t>
        <w:br/>
        <w:t>p.Q658= (0.0011%)</w:t>
        <w:br/>
        <w:t>p.R1430M (0.0011%)</w:t>
        <w:br/>
        <w:t>p.R859= (0.0011%)</w:t>
        <w:br/>
        <w:t>p.S1505F (0.0011%)</w:t>
        <w:br/>
        <w:t>p.D1713Y (0.0011%)</w:t>
        <w:br/>
        <w:t>p.P307= (0.0011%)</w:t>
        <w:br/>
        <w:t>p.P53Q (0.0011%)</w:t>
        <w:br/>
        <w:t>p.A504D (0.0011%)</w:t>
        <w:br/>
        <w:t>p.G306R (0.0011%)</w:t>
        <w:br/>
        <w:t>p.I37= (0.0011%)</w:t>
        <w:br/>
        <w:t>p.R327G (0.0011%)</w:t>
        <w:br/>
        <w:t>p.A1655= (0.0011%)</w:t>
        <w:br/>
        <w:t>p.S1189Vfs*37 (0.0011%)</w:t>
        <w:br/>
        <w:t>p.K1188* (0.0011%)</w:t>
        <w:br/>
        <w:t>p.N56K (0.0011%)</w:t>
        <w:br/>
        <w:t>p.K1806N (0.0011%)</w:t>
        <w:br/>
        <w:t>p.G364V (0.0011%)</w:t>
        <w:br/>
        <w:t>p.P352= (0.0011%)</w:t>
        <w:br/>
        <w:t>p.Y1357C (0.0011%)</w:t>
        <w:br/>
        <w:t>p.L103_S104dup (0.0011%)</w:t>
        <w:br/>
        <w:t>p.S276Y (0.0011%)</w:t>
        <w:br/>
        <w:t>p.P540T (0.0011%)</w:t>
        <w:br/>
        <w:t>p.S673= (0.0011%)</w:t>
        <w:br/>
        <w:t>p.P1655R (0.0011%)</w:t>
        <w:br/>
        <w:t>p.V61F (0.0011%)</w:t>
        <w:br/>
        <w:t>p.L1427= (0.0011%)</w:t>
        <w:br/>
        <w:t>p.R688* (0.0011%)</w:t>
        <w:br/>
        <w:t>p.K832N (0.0011%)</w:t>
        <w:br/>
        <w:t>p.E717= (0.0011%)</w:t>
        <w:br/>
        <w:t>p.S1426C (0.0011%)</w:t>
        <w:br/>
        <w:t>p.Q870R (0.0011%)</w:t>
        <w:br/>
        <w:t>p.G908V (0.0011%)</w:t>
        <w:br/>
        <w:t>p.R960C (0.0011%)</w:t>
        <w:br/>
        <w:t>p.P956S (0.0011%)</w:t>
        <w:br/>
        <w:t>p.K638N (0.0011%)</w:t>
        <w:br/>
        <w:t>p.K751* (0.0011%)</w:t>
        <w:br/>
        <w:t>p.T1980I (0.0011%)</w:t>
        <w:br/>
        <w:t>p.P60H (0.0011%)</w:t>
        <w:br/>
        <w:t>p.I1116M (0.0011%)</w:t>
        <w:br/>
        <w:t>p.D299N (0.0011%)</w:t>
        <w:br/>
        <w:t>p.D573= (0.0011%)</w:t>
        <w:br/>
        <w:t>p.Q1021Afs*6 (0.0011%)</w:t>
        <w:br/>
        <w:t>p.M102L (0.0011%)</w:t>
        <w:br/>
        <w:t>p.G741V (0.0011%)</w:t>
        <w:br/>
        <w:t>p.S1545F (0.0011%)</w:t>
        <w:br/>
        <w:t>p.G998V (0.0011%)</w:t>
        <w:br/>
        <w:t>p.T838A (0.0011%)</w:t>
        <w:br/>
        <w:t>p.L913= (0.0011%)</w:t>
        <w:br/>
        <w:t>p.K120R (0.0011%)</w:t>
        <w:br/>
        <w:t>p.Q488* (0.0011%)</w:t>
        <w:br/>
        <w:t>p.P818A (0.0011%)</w:t>
        <w:br/>
        <w:t>p.Q778H (0.0011%)</w:t>
        <w:br/>
        <w:t>p.Y452* (0.0011%)</w:t>
        <w:br/>
        <w:t>p.F933S (0.0011%)</w:t>
        <w:br/>
        <w:t>p.N755= (0.0011%)</w:t>
        <w:br/>
        <w:t>p.P225K (0.0011%)</w:t>
        <w:br/>
        <w:t>p.Q548* (0.0011%)</w:t>
        <w:br/>
        <w:t>p.V827= (0.0011%)</w:t>
        <w:br/>
        <w:t>p.D527= (0.0011%)</w:t>
        <w:br/>
        <w:t>p.G1235A (0.0011%)</w:t>
        <w:br/>
        <w:t>p.G122R (0.0011%)</w:t>
        <w:br/>
        <w:t>p.Q1580K (0.0011%)</w:t>
        <w:br/>
        <w:t>p.Q626E (0.0011%)</w:t>
        <w:br/>
        <w:t>p.R547= (0.0011%)</w:t>
        <w:br/>
        <w:t>p.V242L (0.0011%)</w:t>
        <w:br/>
        <w:t>p.Q84E (0.0011%)</w:t>
        <w:br/>
        <w:t>p.W1198C (0.0011%)</w:t>
        <w:br/>
        <w:t>p.S1631A (0.0011%)</w:t>
        <w:br/>
        <w:t>p.G2R (0.0011%)</w:t>
        <w:br/>
        <w:t>p.Q138* (0.0011%)</w:t>
        <w:br/>
        <w:t>p.T1963I (0.0011%)</w:t>
        <w:br/>
        <w:t>p.P642S (0.0011%)</w:t>
        <w:br/>
        <w:t>p.H1380Y (0.0011%)</w:t>
        <w:br/>
        <w:t>p.E287= (0.0011%)</w:t>
        <w:br/>
        <w:t>p.S643I (0.0011%)</w:t>
        <w:br/>
        <w:t>p.E178V (0.0011%)</w:t>
        <w:br/>
        <w:t>p.P795L (0.0011%)</w:t>
        <w:br/>
        <w:t>p.S678C (0.0011%)</w:t>
        <w:br/>
        <w:t>p.S293Y (0.0011%)</w:t>
        <w:br/>
        <w:t>p.E731= (0.0011%)</w:t>
        <w:br/>
        <w:t>p.N1193S (0.0011%)</w:t>
        <w:br/>
        <w:t>p.W301Gfs*389 (0.0011%)</w:t>
        <w:br/>
        <w:t>p.F166Y (0.0011%)</w:t>
        <w:br/>
        <w:t>p.R393M (0.0011%)</w:t>
        <w:br/>
        <w:t>p.R534T (0.0011%)</w:t>
        <w:br/>
        <w:t>p.A191D (0.0011%)</w:t>
        <w:br/>
        <w:t>p.P29R (0.0011%)</w:t>
        <w:br/>
        <w:t>p.R123S (0.0011%)</w:t>
        <w:br/>
        <w:t>p.P942S (0.0011%)</w:t>
        <w:br/>
        <w:t>p.R95G (0.0011%)</w:t>
        <w:br/>
        <w:t>p.L696F (0.0011%)</w:t>
        <w:br/>
        <w:t>p.G193E (0.0011%)</w:t>
        <w:br/>
        <w:t>p.P1869= (0.0011%)</w:t>
        <w:br/>
        <w:t>p.G1081R (0.0011%)</w:t>
        <w:br/>
        <w:t>p.C834S (0.0011%)</w:t>
        <w:br/>
        <w:t>p.T344K (0.0011%)</w:t>
        <w:br/>
        <w:t>p.G706C (0.0011%)</w:t>
        <w:br/>
        <w:t>p.Q1230L (0.0011%)</w:t>
        <w:br/>
        <w:t>p.G587E (0.0011%)</w:t>
        <w:br/>
        <w:t>p.K917N (0.0011%)</w:t>
        <w:br/>
        <w:t>p.D302N (0.0011%)</w:t>
        <w:br/>
        <w:t>p.R640K (0.0011%)</w:t>
        <w:br/>
        <w:t>p.W1847* (0.0011%)</w:t>
        <w:br/>
        <w:t>p.H1652= (0.0011%)</w:t>
        <w:br/>
        <w:t>p.E1879K (0.0011%)</w:t>
        <w:br/>
        <w:t>p.L368V (0.0011%)</w:t>
        <w:br/>
        <w:t>p.G578= (0.0011%)</w:t>
        <w:br/>
        <w:t>p.R636T (0.0011%)</w:t>
        <w:br/>
        <w:t>p.E772V (0.0011%)</w:t>
        <w:br/>
        <w:t>p.C88F (0.0011%)</w:t>
        <w:br/>
        <w:t>p.E330Q (0.0011%)</w:t>
        <w:br/>
        <w:t>p.A1217T (0.0011%)</w:t>
        <w:br/>
        <w:t>p.K338R (0.0011%)</w:t>
        <w:br/>
        <w:t>p.Y592S (0.0011%)</w:t>
        <w:br/>
        <w:t>p.E718G (0.0011%)</w:t>
        <w:br/>
        <w:t>p.Q1389E (0.0011%)</w:t>
        <w:br/>
        <w:t>p.V921F (0.0011%)</w:t>
        <w:br/>
        <w:t>p.V698G (0.0011%)</w:t>
        <w:br/>
        <w:t>p.R1993W (0.0011%)</w:t>
        <w:br/>
        <w:t>p.N901K (0.0011%)</w:t>
        <w:br/>
        <w:t>p.E1843= (0.0011%)</w:t>
        <w:br/>
        <w:t>p.D905H (0.0011%)</w:t>
        <w:br/>
        <w:t>p.G92E (0.0011%)</w:t>
        <w:br/>
        <w:t>p.D644N (0.0011%)</w:t>
        <w:br/>
        <w:t>p.Q626* (0.0011%)</w:t>
        <w:br/>
        <w:t>p.V127Gfs*9 (0.0011%)</w:t>
        <w:br/>
        <w:t>p.E1313D (0.0011%)</w:t>
        <w:br/>
        <w:t>p.A1870S (0.0011%)</w:t>
        <w:br/>
        <w:t>p.A467= (0.0011%)</w:t>
        <w:br/>
        <w:t>p.R348Qfs*342 (0.0011%)</w:t>
        <w:br/>
        <w:t>p.A426T (0.0011%)</w:t>
        <w:br/>
        <w:t>p.N1120H (0.0011%)</w:t>
        <w:br/>
        <w:t>p.E221Lfs*470 (0.0011%)</w:t>
        <w:br/>
        <w:t>p.R875C (0.0011%)</w:t>
        <w:br/>
        <w:t>p.E1728K (0.0011%)</w:t>
        <w:br/>
        <w:t>p.R1368S (0.0011%)</w:t>
        <w:br/>
        <w:t>p.Q1776Sfs*62 (0.0011%)</w:t>
        <w:br/>
        <w:t>p.L1566= (0.0011%)</w:t>
        <w:br/>
        <w:t>p.K1363N (0.0011%)</w:t>
        <w:br/>
        <w:t>p.W1429L (0.0011%)</w:t>
        <w:br/>
        <w:t>p.E360Q (0.0011%)</w:t>
        <w:br/>
        <w:t>p.H703L (0.0011%)</w:t>
        <w:br/>
        <w:t>p.S1050* (0.0011%)</w:t>
        <w:br/>
        <w:t>p.H116R (0.0011%)</w:t>
        <w:br/>
        <w:t>p.P240Rfs*450 (0.0011%)</w:t>
        <w:br/>
        <w:t>p.V760M (0.0011%)</w:t>
        <w:br/>
        <w:t>p.Q966L (0.0011%)</w:t>
        <w:br/>
        <w:t>p.N130S (0.0011%)</w:t>
        <w:br/>
        <w:t>p.N1260S (0.0011%)</w:t>
        <w:br/>
        <w:t>p.Y61C (0.0011%)</w:t>
        <w:br/>
        <w:t>p.W1291* (0.0011%)</w:t>
        <w:br/>
        <w:t>p.R1262W (0.0011%)</w:t>
        <w:br/>
        <w:t>p.Q812= (0.0011%)</w:t>
        <w:br/>
        <w:t>p.T96P (0.0011%)</w:t>
        <w:br/>
        <w:t>p.G835S (0.0011%)</w:t>
        <w:br/>
        <w:t>p.K655Nfs*45 (0.0011%)</w:t>
        <w:br/>
        <w:t>p.F295L (0.0011%)</w:t>
        <w:br/>
        <w:t>p.D644Y (0.0011%)</w:t>
        <w:br/>
        <w:t>p.Y605* (0.0011%)</w:t>
        <w:br/>
        <w:t>p.H990Q (0.0011%)</w:t>
        <w:br/>
        <w:t>p.P417Q (0.0011%)</w:t>
        <w:br/>
        <w:t>p.K1643N (0.0011%)</w:t>
        <w:br/>
        <w:t>p.E1483* (0.0011%)</w:t>
        <w:br/>
        <w:t>p.S354* (0.0011%)</w:t>
        <w:br/>
        <w:t>p.S1688C (0.0011%)</w:t>
        <w:br/>
        <w:t>p.S820Nfs*27 (0.0011%)</w:t>
        <w:br/>
        <w:t>p.E1555Q (0.0011%)</w:t>
        <w:br/>
        <w:t>p.E1340Q (0.0011%)</w:t>
        <w:br/>
        <w:t>p.M49V (0.0011%)</w:t>
        <w:br/>
        <w:t>p.V891M (0.0011%)</w:t>
        <w:br/>
        <w:t>p.S1107* (0.0011%)</w:t>
        <w:br/>
        <w:t>p.N582S (0.0011%)</w:t>
        <w:br/>
        <w:t>p.H1945R (0.0011%)</w:t>
        <w:br/>
        <w:t>p.A270= (0.0011%)</w:t>
        <w:br/>
        <w:t>p.Y60F (0.0011%)</w:t>
        <w:br/>
        <w:t>p.Q736_D737insE (0.0011%)</w:t>
        <w:br/>
        <w:t>p.T497S (0.0011%)</w:t>
        <w:br/>
        <w:t>p.D784H (0.0011%)</w:t>
        <w:br/>
        <w:t>p.D579= (0.0011%)</w:t>
        <w:br/>
        <w:t>p.D430Y (0.0011%)</w:t>
        <w:br/>
        <w:t>p.D460E (0.0011%)</w:t>
        <w:br/>
        <w:t>p.N610S (0.0011%)</w:t>
        <w:br/>
        <w:t>p.D648Y (0.0011%)</w:t>
        <w:br/>
        <w:t>p.L266H (0.0011%)</w:t>
        <w:br/>
        <w:t>p.T665K (0.0011%)</w:t>
        <w:br/>
        <w:t>p.D1095H (0.0011%)</w:t>
        <w:br/>
        <w:t>p.Y982N (0.0011%)</w:t>
        <w:br/>
        <w:t>p.I528T (0.0011%)</w:t>
        <w:br/>
        <w:t>p.E1222K (0.0011%)</w:t>
        <w:br/>
        <w:t>p.D877G (0.0011%)</w:t>
        <w:br/>
        <w:t>p.E1207K (0.0011%)</w:t>
        <w:br/>
        <w:t>p.G715C (0.0011%)</w:t>
        <w:br/>
        <w:t>p.Q1532* (0.0011%)</w:t>
        <w:br/>
        <w:t>p.S1664L (0.0011%)</w:t>
        <w:br/>
        <w:t>p.I887V (0.0011%)</w:t>
        <w:br/>
        <w:t>p.Q1702* (0.0011%)</w:t>
        <w:br/>
        <w:t>p.T43A (0.0011%)</w:t>
        <w:br/>
        <w:t>p.L505P (0.0011%)</w:t>
        <w:br/>
        <w:t>p.G692V (0.0011%)</w:t>
        <w:br/>
        <w:t>p.A478V (0.0011%)</w:t>
        <w:br/>
        <w:t>p.D784V (0.0011%)</w:t>
        <w:br/>
        <w:t>p.E1477* (0.0011%)</w:t>
        <w:br/>
        <w:t>p.S155R (0.0011%)</w:t>
        <w:br/>
        <w:t>p.R369W (0.0011%)</w:t>
        <w:br/>
        <w:t>p.G314* (0.0011%)</w:t>
        <w:br/>
        <w:t>p.S315F (0.0011%)</w:t>
        <w:br/>
        <w:t>p.C1569F (0.0011%)</w:t>
        <w:br/>
        <w:t>p.G716E (0.0011%)</w:t>
        <w:br/>
        <w:t>p.G1824V (0.0011%)</w:t>
        <w:br/>
        <w:t>p.E537* (0.0011%)</w:t>
        <w:br/>
        <w:t>p.A493Cfs*11 (0.0011%)</w:t>
        <w:br/>
        <w:t>p.A406E (0.0011%)</w:t>
        <w:br/>
        <w:t>p.N71Kfs*5 (0.0011%)</w:t>
        <w:br/>
        <w:t>p.C698= (0.0011%)</w:t>
        <w:br/>
        <w:t>p.Q1542* (0.0011%)</w:t>
        <w:br/>
        <w:t>p.I932T (0.0011%)</w:t>
        <w:br/>
        <w:t>p.D997N (0.0011%)</w:t>
        <w:br/>
        <w:t>p.R122S (0.0011%)</w:t>
        <w:br/>
        <w:t>p.M325I (0.0011%)</w:t>
        <w:br/>
        <w:t>p.I1219V (0.0011%)</w:t>
        <w:br/>
        <w:t>p.V455F (0.0011%)</w:t>
        <w:br/>
        <w:t>p.I378T (0.0011%)</w:t>
        <w:br/>
        <w:t>p.R1839W (0.0011%)</w:t>
        <w:br/>
        <w:t>p.Y1766_S1767&gt;* (0.0011%)</w:t>
        <w:br/>
        <w:t>p.M533I (0.0011%)</w:t>
        <w:br/>
        <w:t>p.G1370V (0.0011%)</w:t>
        <w:br/>
        <w:t>p.K1672R (0.0011%)</w:t>
        <w:br/>
        <w:t>p.F889L (0.0011%)</w:t>
        <w:br/>
        <w:t>p.R1452* (0.0011%)</w:t>
        <w:br/>
        <w:t>p.Y951S (0.0011%)</w:t>
        <w:br/>
        <w:t>p.S1898F (0.0011%)</w:t>
        <w:br/>
        <w:t>p.Q1135R (0.0011%)</w:t>
        <w:br/>
        <w:t>p.N339Y (0.0011%)</w:t>
        <w:br/>
        <w:t>p.A1604P (0.0011%)</w:t>
        <w:br/>
        <w:t>p.G1809W (0.0011%)</w:t>
        <w:br/>
        <w:t>p.V3M (0.0011%)</w:t>
        <w:br/>
        <w:t>p.G1282C (0.0011%)</w:t>
        <w:br/>
        <w:t>p.H1904R (0.0011%)</w:t>
        <w:br/>
        <w:t>p.Q1548dup (0.0011%)</w:t>
        <w:br/>
        <w:t>p.L840Pfs*13 (0.0011%)</w:t>
        <w:br/>
        <w:t>p.R1516* (0.0011%)</w:t>
        <w:br/>
        <w:t>p.I1871Xfs*? (0.0011%)</w:t>
        <w:br/>
        <w:t>p.K1516N (0.0011%)</w:t>
        <w:br/>
        <w:t>p.E1350K (0.0011%)</w:t>
        <w:br/>
        <w:t>p.S1599F (0.0011%)</w:t>
        <w:br/>
        <w:t>p.S411* (0.0011%)</w:t>
        <w:br/>
        <w:t>p.K110Rfs*3 (0.0011%)</w:t>
        <w:br/>
        <w:t>p.I557Sfs*5 (0.0011%)</w:t>
        <w:br/>
        <w:t>p.S1113C (0.0011%)</w:t>
        <w:br/>
        <w:t>p.R844S (0.0011%)</w:t>
        <w:br/>
        <w:t>p.A864S (0.0011%)</w:t>
        <w:br/>
        <w:t>p.V1199L (0.0011%)</w:t>
        <w:br/>
        <w:t>p.Q406* (0.0011%)</w:t>
        <w:br/>
        <w:t>p.R524= (0.0011%)</w:t>
        <w:br/>
        <w:t>p.I1871Nfs*4 (0.0011%)</w:t>
        <w:br/>
        <w:t>p.I892N (0.0011%)</w:t>
        <w:br/>
        <w:t>p.C1263* (0.0011%)</w:t>
        <w:br/>
        <w:t>p.D1709E (0.0011%)</w:t>
        <w:br/>
        <w:t>p.I585= (0.0011%)</w:t>
        <w:br/>
        <w:t>p.L1322Rfs*16 (0.0011%)</w:t>
        <w:br/>
        <w:t>p.S727= (0.0011%)</w:t>
        <w:br/>
        <w:t>p.V1864Xfs*23 (0.0011%)</w:t>
        <w:br/>
        <w:t>p.Q591* (0.0011%)</w:t>
        <w:br/>
        <w:t>p.E433* (0.0011%)</w:t>
        <w:br/>
        <w:t>p.F1706L (0.0011%)</w:t>
        <w:br/>
        <w:t>p.V181L (0.0044%)</w:t>
        <w:br/>
        <w:t>p.M1231I (0.0033%)</w:t>
        <w:br/>
        <w:t>p.H637Q (0.0033%)</w:t>
        <w:br/>
        <w:t>p.H832L (0.0011%)</w:t>
        <w:br/>
        <w:t>p.R259* (0.0033%)</w:t>
        <w:br/>
        <w:t>p.V465F (0.0022%)</w:t>
        <w:br/>
        <w:t>p.G56C (0.0022%)</w:t>
        <w:br/>
        <w:t>p.E6D (0.0022%)</w:t>
        <w:br/>
        <w:t>p.K372N (0.0022%)</w:t>
        <w:br/>
        <w:t>p.A568Cfs*20 (0.0022%)</w:t>
        <w:br/>
        <w:t>p.K553= (0.0022%)</w:t>
        <w:br/>
        <w:t>p.V183L (0.0022%)</w:t>
        <w:br/>
        <w:t>p.Q1175H (0.0022%)</w:t>
        <w:br/>
        <w:t>p.G54C (0.0022%)</w:t>
        <w:br/>
        <w:t>p.R1071= (0.0022%)</w:t>
        <w:br/>
        <w:t>p.R546S (0.0022%)</w:t>
        <w:br/>
        <w:t>p.I790L (0.0022%)</w:t>
        <w:br/>
        <w:t>p.R967T (0.0022%)</w:t>
        <w:br/>
        <w:t>p.D831Y (0.0011%)</w:t>
        <w:br/>
        <w:t>p.R614* (0.0022%)</w:t>
        <w:br/>
        <w:t>p.Q269* (0.0022%)</w:t>
        <w:br/>
        <w:t>p.F467L (0.0022%)</w:t>
        <w:br/>
        <w:t>p.E824D (0.0022%)</w:t>
        <w:br/>
        <w:t>p.H608P (0.0011%)</w:t>
        <w:br/>
        <w:t>p.Q278E (0.0022%)</w:t>
        <w:br/>
        <w:t>p.H1149D (0.0011%)</w:t>
        <w:br/>
        <w:t>p.L997F (0.0011%)</w:t>
        <w:br/>
        <w:t>p.Q801* (0.0011%)</w:t>
        <w:br/>
        <w:t>p.Q15H (0.0011%)</w:t>
        <w:br/>
        <w:t>p.S22Ffs*3 (0.0011%)</w:t>
        <w:br/>
        <w:t>p.F927L (0.0011%)</w:t>
        <w:br/>
        <w:t>p.N928Y (0.0011%)</w:t>
        <w:br/>
        <w:t>p.V783F (0.0011%)</w:t>
        <w:br/>
        <w:t>p.P572S (0.0011%)</w:t>
        <w:br/>
        <w:t>p.G180= (0.0011%)</w:t>
        <w:br/>
        <w:t>p.R1034* (0.0011%)</w:t>
        <w:br/>
        <w:t>p.I899V (0.0011%)</w:t>
        <w:br/>
        <w:t>p.F1138= (0.0011%)</w:t>
        <w:br/>
        <w:t>p.T635I (0.0011%)</w:t>
        <w:br/>
        <w:t>p.G61_K62insR (0.0011%)</w:t>
        <w:br/>
        <w:t>p.E950* (0.0011%)</w:t>
        <w:br/>
        <w:t>p.Y739C (0.0011%)</w:t>
        <w:br/>
        <w:t>p.E675Q (0.0011%)</w:t>
        <w:br/>
        <w:t>p.E1107D (0.0011%)</w:t>
        <w:br/>
        <w:t>p.H832R (0.0011%)</w:t>
        <w:br/>
        <w:t>p.V620L (0.0011%)</w:t>
        <w:br/>
        <w:t>p.I899= (0.0011%)</w:t>
        <w:br/>
        <w:t>p.D1053Y (0.0011%)</w:t>
        <w:br/>
        <w:t>p.G723V (0.0011%)</w:t>
        <w:br/>
        <w:t>p.R541K (0.0011%)</w:t>
        <w:br/>
        <w:t>p.L1235= (0.0011%)</w:t>
        <w:br/>
        <w:t>p.P1129S (0.0011%)</w:t>
        <w:br/>
        <w:t>p.S1031T (0.0011%)</w:t>
        <w:br/>
        <w:t>p.L1092= (0.0011%)</w:t>
        <w:br/>
        <w:t>p.D1202N (0.0011%)</w:t>
        <w:br/>
        <w:t>p.G947A (0.0011%)</w:t>
        <w:br/>
        <w:t>p.Q888H (0.0011%)</w:t>
        <w:br/>
        <w:t>p.A302V (0.0011%)</w:t>
        <w:br/>
        <w:t>p.K434Q (0.0011%)</w:t>
        <w:br/>
        <w:t>p.E1201* (0.0011%)</w:t>
        <w:br/>
        <w:t>p.S1065R (0.0011%)</w:t>
        <w:br/>
        <w:t>p.R440G (0.0011%)</w:t>
        <w:br/>
        <w:t>p.P987T (0.0011%)</w:t>
        <w:br/>
        <w:t>p.T1079A (0.0011%)</w:t>
        <w:br/>
        <w:t>p.S1266* (0.0011%)</w:t>
        <w:br/>
        <w:t>p.E251* (0.0011%)</w:t>
        <w:br/>
        <w:t>p.K45N (0.0011%)</w:t>
        <w:br/>
        <w:t>p.T1151Nfs*4 (0.0011%)</w:t>
        <w:br/>
        <w:t>p.A746Cfs*2 (0.0011%)</w:t>
        <w:br/>
        <w:t>p.L221M (0.0011%)</w:t>
        <w:br/>
        <w:t>p.T1151I (0.0011%)</w:t>
        <w:br/>
        <w:t>p.S799R (0.0011%)</w:t>
        <w:br/>
        <w:t>p.L432V (0.0011%)</w:t>
        <w:br/>
        <w:t>p.D1054Y (0.0011%)</w:t>
        <w:br/>
        <w:t>p.F980L (0.0011%)</w:t>
        <w:br/>
        <w:t>p.I616M (0.0011%)</w:t>
        <w:br/>
        <w:t>p.Q615H (0.0011%)</w:t>
        <w:br/>
        <w:t>p.M809I (0.0011%)</w:t>
        <w:br/>
        <w:t>p.S1101N (0.0011%)</w:t>
        <w:br/>
        <w:t>p.A113T (0.0011%)</w:t>
        <w:br/>
        <w:t>p.E552D (0.0011%)</w:t>
        <w:br/>
        <w:t>p.H732Q (0.0011%)</w:t>
        <w:br/>
        <w:t>p.N325S (0.0011%)</w:t>
        <w:br/>
        <w:t>p.S142* (0.0011%)</w:t>
        <w:br/>
        <w:t>p.S189C (0.0011%)</w:t>
        <w:br/>
        <w:t>p.E1176* (0.0011%)</w:t>
        <w:br/>
        <w:t>p.S751R (0.0011%)</w:t>
        <w:br/>
        <w:t>p.Q686E (0.0011%)</w:t>
        <w:br/>
        <w:t>p.E1035D (0.0011%)</w:t>
        <w:br/>
        <w:t>p.W495R (0.0011%)</w:t>
        <w:br/>
        <w:t>p.P1236L (0.0011%)</w:t>
        <w:br/>
        <w:t>p.E565D (0.0011%)</w:t>
        <w:br/>
        <w:t>p.M1180I (0.0011%)</w:t>
        <w:br/>
        <w:t>p.R1034K (0.0011%)</w:t>
        <w:br/>
        <w:t>p.M1126I (0.0011%)</w:t>
        <w:br/>
        <w:t>p.E1176G (0.0011%)</w:t>
        <w:br/>
        <w:t>p.A866E (0.0011%)</w:t>
        <w:br/>
        <w:t>p.E1086D (0.0011%)</w:t>
        <w:br/>
        <w:t>p.M484I (0.0011%)</w:t>
        <w:br/>
        <w:t>p.T626_V628del (0.0011%)</w:t>
        <w:br/>
        <w:t>p.S991G (0.0011%)</w:t>
        <w:br/>
        <w:t>p.M1162I (0.0011%)</w:t>
        <w:br/>
        <w:t>p.G1052V (0.0011%)</w:t>
        <w:br/>
        <w:t>p.W1103* (0.0011%)</w:t>
        <w:br/>
        <w:t>p.Q847L (0.0011%)</w:t>
        <w:br/>
        <w:t>p.V1211I (0.0011%)</w:t>
        <w:br/>
        <w:t>p.Q275* (0.0011%)</w:t>
        <w:br/>
        <w:t>p.Q593* (0.0011%)</w:t>
        <w:br/>
        <w:t>p.P1249A (0.0011%)</w:t>
        <w:br/>
        <w:t>p.V386F (0.0011%)</w:t>
        <w:br/>
        <w:t>p.Y815Lfs*4 (0.0011%)</w:t>
        <w:br/>
        <w:t>p.Q656* (0.0011%)</w:t>
        <w:br/>
        <w:t>p.I978L (0.0011%)</w:t>
        <w:br/>
        <w:t>p.A852G (0.0011%)</w:t>
        <w:br/>
        <w:t>p.Q764K (0.0011%)</w:t>
        <w:br/>
        <w:t>p.I144T (0.0011%)</w:t>
        <w:br/>
        <w:t>p.T489N (0.0011%)</w:t>
        <w:br/>
        <w:t>p.Q454R (0.0011%)</w:t>
        <w:br/>
        <w:t>p.H832N (0.0011%)</w:t>
        <w:br/>
        <w:t>p.D724H (0.0011%)</w:t>
        <w:br/>
        <w:t>p.V388L (0.0011%)</w:t>
        <w:br/>
        <w:t>p.D26E (0.0011%)</w:t>
        <w:br/>
        <w:t>p.I790V (0.0011%)</w:t>
        <w:br/>
        <w:t>p.S922I (0.0011%)</w:t>
        <w:br/>
        <w:t>p.M498I (0.0011%)</w:t>
        <w:br/>
        <w:t>p.A733V (0.0011%)</w:t>
        <w:br/>
        <w:t>p.K169* (0.0011%)</w:t>
        <w:br/>
        <w:t>p.I1219T (0.0011%)</w:t>
        <w:br/>
        <w:t>p.M83K (0.0011%)</w:t>
        <w:br/>
        <w:t>p.N261K (0.0011%)</w:t>
        <w:br/>
        <w:t>p.R560T (0.0011%)</w:t>
        <w:br/>
        <w:t>p.I563= (0.0011%)</w:t>
        <w:br/>
        <w:t>p.E968D (0.0011%)</w:t>
        <w:br/>
        <w:t>p.P1143S (0.0011%)</w:t>
        <w:br/>
        <w:t>p.S454= (0.0022%)</w:t>
        <w:br/>
        <w:t>p.I417L (0.0033%)</w:t>
        <w:br/>
        <w:t>p.G64= (0.0022%)</w:t>
        <w:br/>
        <w:t>p.G400V (0.0033%)</w:t>
        <w:br/>
        <w:t>p.P192= (0.0033%)</w:t>
        <w:br/>
        <w:t>p.L561= (0.0022%)</w:t>
        <w:br/>
        <w:t>p.R234= (0.0022%)</w:t>
        <w:br/>
        <w:t>p.R741I (0.0022%)</w:t>
        <w:br/>
        <w:t>p.S102= (0.0022%)</w:t>
        <w:br/>
        <w:t>p.D750Y (0.0022%)</w:t>
        <w:br/>
        <w:t>p.K405= (0.0022%)</w:t>
        <w:br/>
        <w:t>p.S454L (0.0022%)</w:t>
        <w:br/>
        <w:t>p.L576= (0.0022%)</w:t>
        <w:br/>
        <w:t>p.V371L (0.0022%)</w:t>
        <w:br/>
        <w:t>p.M664I (0.0022%)</w:t>
        <w:br/>
        <w:t>p.S448C (0.0022%)</w:t>
        <w:br/>
        <w:t>p.G64V (0.0022%)</w:t>
        <w:br/>
        <w:t>p.V491= (0.0022%)</w:t>
        <w:br/>
        <w:t>p.K614N (0.0022%)</w:t>
        <w:br/>
        <w:t>p.E293Q (0.0011%)</w:t>
        <w:br/>
        <w:t>p.K853= (0.0022%)</w:t>
        <w:br/>
        <w:t>p.P747T (0.0022%)</w:t>
        <w:br/>
        <w:t>p.A796D (0.0022%)</w:t>
        <w:br/>
        <w:t>p.E236* (0.0022%)</w:t>
        <w:br/>
        <w:t>p.A181T (0.0022%)</w:t>
        <w:br/>
        <w:t>p.E611V (0.0022%)</w:t>
        <w:br/>
        <w:t>p.P267T (0.0022%)</w:t>
        <w:br/>
        <w:t>p.R931= (0.0011%)</w:t>
        <w:br/>
        <w:t>p.R243I (0.0011%)</w:t>
        <w:br/>
        <w:t>p.K290T (0.0011%)</w:t>
        <w:br/>
        <w:t>p.R234Efs*14 (0.0011%)</w:t>
        <w:br/>
        <w:t>p.R169I (0.0011%)</w:t>
        <w:br/>
        <w:t>p.R372T (0.0011%)</w:t>
        <w:br/>
        <w:t>p.C272F (0.0011%)</w:t>
        <w:br/>
        <w:t>p.F554= (0.0011%)</w:t>
        <w:br/>
        <w:t>p.R933= (0.0011%)</w:t>
        <w:br/>
        <w:t>p.P986Q (0.0011%)</w:t>
        <w:br/>
        <w:t>p.R387G (0.0011%)</w:t>
        <w:br/>
        <w:t>p.N887D (0.0011%)</w:t>
        <w:br/>
        <w:t>p.S386P (0.0011%)</w:t>
        <w:br/>
        <w:t>p.D200H (0.0011%)</w:t>
        <w:br/>
        <w:t>p.I538= (0.0011%)</w:t>
        <w:br/>
        <w:t>p.A443V (0.0011%)</w:t>
        <w:br/>
        <w:t>p.M737I (0.0011%)</w:t>
        <w:br/>
        <w:t>p.F936I (0.0011%)</w:t>
        <w:br/>
        <w:t>p.V194M (0.0011%)</w:t>
        <w:br/>
        <w:t>p.R704K (0.0011%)</w:t>
        <w:br/>
        <w:t>p.M176V (0.0011%)</w:t>
        <w:br/>
        <w:t>p.I507= (0.0011%)</w:t>
        <w:br/>
        <w:t>p.R961S (0.0011%)</w:t>
        <w:br/>
        <w:t>p.L860P (0.0011%)</w:t>
        <w:br/>
        <w:t>p.R311Q (0.0011%)</w:t>
        <w:br/>
        <w:t>p.P890H (0.0011%)</w:t>
        <w:br/>
        <w:t>p.L939F (0.0011%)</w:t>
        <w:br/>
        <w:t>p.R712G (0.0011%)</w:t>
        <w:br/>
        <w:t>p.E421* (0.0011%)</w:t>
        <w:br/>
        <w:t>p.G64W (0.0011%)</w:t>
        <w:br/>
        <w:t>p.L552F (0.0011%)</w:t>
        <w:br/>
        <w:t>p.Q179H (0.0011%)</w:t>
        <w:br/>
        <w:t>p.S71C (0.0011%)</w:t>
        <w:br/>
        <w:t>p.P54T (0.0011%)</w:t>
        <w:br/>
        <w:t>p.E476V (0.0011%)</w:t>
        <w:br/>
        <w:t>p.R322= (0.0011%)</w:t>
        <w:br/>
        <w:t>p.V482= (0.0011%)</w:t>
        <w:br/>
        <w:t>p.H564L (0.0011%)</w:t>
        <w:br/>
        <w:t>p.R655G (0.0011%)</w:t>
        <w:br/>
        <w:t>p.N278H (0.0011%)</w:t>
        <w:br/>
        <w:t>p.A953E (0.0011%)</w:t>
        <w:br/>
        <w:t>p.H732L (0.0011%)</w:t>
        <w:br/>
        <w:t>p.M855I (0.0011%)</w:t>
        <w:br/>
        <w:t>p.G822R (0.0011%)</w:t>
        <w:br/>
        <w:t>p.Y327H (0.0011%)</w:t>
        <w:br/>
        <w:t>p.S188R (0.0011%)</w:t>
        <w:br/>
        <w:t>p.G798Efs*28 (0.0011%)</w:t>
        <w:br/>
        <w:t>p.R243G (0.0011%)</w:t>
        <w:br/>
        <w:t>p.C828F (0.0011%)</w:t>
        <w:br/>
        <w:t>p.D119V (0.0011%)</w:t>
        <w:br/>
        <w:t>p.N323K (0.0011%)</w:t>
        <w:br/>
        <w:t>p.V317L (0.0011%)</w:t>
        <w:br/>
        <w:t>p.A657P (0.0011%)</w:t>
        <w:br/>
        <w:t>p.F431Y (0.0011%)</w:t>
        <w:br/>
        <w:t>p.S883* (0.0011%)</w:t>
        <w:br/>
        <w:t>p.N626= (0.0011%)</w:t>
        <w:br/>
        <w:t>p.A87P (0.0011%)</w:t>
        <w:br/>
        <w:t>p.T353N (0.0011%)</w:t>
        <w:br/>
        <w:t>p.P857S (0.0011%)</w:t>
        <w:br/>
        <w:t>p.L164M (0.0011%)</w:t>
        <w:br/>
        <w:t>p.S873* (0.0011%)</w:t>
        <w:br/>
        <w:t>p.M979I (0.0011%)</w:t>
        <w:br/>
        <w:t>p.A450E (0.0011%)</w:t>
        <w:br/>
        <w:t>p.L560M (0.0011%)</w:t>
        <w:br/>
        <w:t>p.N162D (0.0011%)</w:t>
        <w:br/>
        <w:t>p.A988P (0.0011%)</w:t>
        <w:br/>
        <w:t>p.A80T (0.0011%)</w:t>
        <w:br/>
        <w:t>p.Q667Sfs*9 (0.0011%)</w:t>
        <w:br/>
        <w:t>p.Y166* (0.0011%)</w:t>
        <w:br/>
        <w:t>p.A953T (0.0011%)</w:t>
        <w:br/>
        <w:t>p.S724R (0.0011%)</w:t>
        <w:br/>
        <w:t>p.Q202L (0.0011%)</w:t>
        <w:br/>
        <w:t>p.Q338K (0.0011%)</w:t>
        <w:br/>
        <w:t>p.P857H (0.0011%)</w:t>
        <w:br/>
        <w:t>p.A66E (0.0011%)</w:t>
        <w:br/>
        <w:t>p.W285* (0.0011%)</w:t>
        <w:br/>
        <w:t>p.Y76* (0.0011%)</w:t>
        <w:br/>
        <w:t>p.E786* (0.0011%)</w:t>
        <w:br/>
        <w:t>p.H671Q (0.0011%)</w:t>
        <w:br/>
        <w:t>p.R849H (0.0011%)</w:t>
        <w:br/>
        <w:t>p.D651H (0.0011%)</w:t>
        <w:br/>
        <w:t>p.A680E (0.0011%)</w:t>
        <w:br/>
        <w:t>p.L198F (0.0011%)</w:t>
        <w:br/>
        <w:t>p.V556A (0.0011%)</w:t>
        <w:br/>
        <w:t>p.Q577H (0.0011%)</w:t>
        <w:br/>
        <w:t>p.E800Q (0.0011%)</w:t>
        <w:br/>
        <w:t>p.E148K (0.0011%)</w:t>
        <w:br/>
        <w:t>p.M578I (0.0011%)</w:t>
        <w:br/>
        <w:t>p.M659I (0.0011%)</w:t>
        <w:br/>
        <w:t>p.V482D (0.0011%)</w:t>
        <w:br/>
        <w:t>p.P888T (0.0011%)</w:t>
        <w:br/>
        <w:t>p.Q577P (0.0011%)</w:t>
        <w:br/>
        <w:t>p.Q744* (0.0011%)</w:t>
        <w:br/>
        <w:t>p.Q970K (0.0011%)</w:t>
        <w:br/>
        <w:t>p.H117R (0.0011%)</w:t>
        <w:br/>
        <w:t>p.S670R (0.0011%)</w:t>
        <w:br/>
        <w:t>p.L947P (0.0011%)</w:t>
        <w:br/>
        <w:t>p.L668P (0.0011%)</w:t>
        <w:br/>
        <w:t>p.S873L (0.0011%)</w:t>
        <w:br/>
        <w:t>p.S930* (0.0011%)</w:t>
        <w:br/>
        <w:t>p.A680V (0.0011%)</w:t>
        <w:br/>
        <w:t>p.E765* (0.0011%)</w:t>
        <w:br/>
        <w:t>p.D895N (0.0011%)</w:t>
        <w:br/>
        <w:t>p.R961H (0.0011%)</w:t>
        <w:br/>
        <w:t>p.D126Y (0.0022%)</w:t>
        <w:br/>
        <w:t>p.P34R (0.0022%)</w:t>
        <w:br/>
        <w:t>p.V112A (0.0022%)</w:t>
        <w:br/>
        <w:t>p.G60E (0.0022%)</w:t>
        <w:br/>
        <w:t>p.A155T (0.0022%)</w:t>
        <w:br/>
        <w:t>p.S65C (0.0022%)</w:t>
        <w:br/>
        <w:t>p.Y40* (0.0011%)</w:t>
        <w:br/>
        <w:t>p.E98D (0.0011%)</w:t>
        <w:br/>
        <w:t>p.V44= (0.0011%)</w:t>
        <w:br/>
        <w:t>p.C186F (0.0011%)</w:t>
        <w:br/>
        <w:t>p.D176V (0.0011%)</w:t>
        <w:br/>
        <w:t>p.S17N (0.0011%)</w:t>
        <w:br/>
        <w:t>p.Y40D (0.0011%)</w:t>
        <w:br/>
        <w:t>p.F141L (0.0011%)</w:t>
        <w:br/>
        <w:t>p.V29L (0.0011%)</w:t>
        <w:br/>
        <w:t>p.P185L (0.0011%)</w:t>
        <w:br/>
        <w:t>p.A59G (0.0011%)</w:t>
        <w:br/>
        <w:t>p.Q61&gt;EK (0.0011%)</w:t>
        <w:br/>
        <w:t>p.S65R (0.0011%)</w:t>
        <w:br/>
        <w:t>p.G247V (0.0044%)</w:t>
        <w:br/>
        <w:t>p.Q180H (0.0033%)</w:t>
        <w:br/>
        <w:t>p.A734T (0.0033%)</w:t>
        <w:br/>
        <w:t>p.V47M (0.0033%)</w:t>
        <w:br/>
        <w:t>p.S194R (0.0033%)</w:t>
        <w:br/>
        <w:t>p.P142Q (0.0033%)</w:t>
        <w:br/>
        <w:t>p.A470V (0.0033%)</w:t>
        <w:br/>
        <w:t>p.D185Y (0.0022%)</w:t>
        <w:br/>
        <w:t>p.I696= (0.0022%)</w:t>
        <w:br/>
        <w:t>p.E534K (0.0022%)</w:t>
        <w:br/>
        <w:t>p.P283= (0.0022%)</w:t>
        <w:br/>
        <w:t>p.D677N (0.0022%)</w:t>
        <w:br/>
        <w:t>p.A292= (0.0022%)</w:t>
        <w:br/>
        <w:t>p.P486S (0.0022%)</w:t>
        <w:br/>
        <w:t>p.T451A (0.0022%)</w:t>
        <w:br/>
        <w:t>p.P684S (0.0022%)</w:t>
        <w:br/>
        <w:t>p.Q46H (0.0022%)</w:t>
        <w:br/>
        <w:t>p.Y769C (0.0022%)</w:t>
        <w:br/>
        <w:t>p.R32= (0.0022%)</w:t>
        <w:br/>
        <w:t>p.R693L (0.0022%)</w:t>
        <w:br/>
        <w:t>p.D576N (0.0022%)</w:t>
        <w:br/>
        <w:t>p.S271C (0.0022%)</w:t>
        <w:br/>
        <w:t>p.G399= (0.0022%)</w:t>
        <w:br/>
        <w:t>p.D82Y (0.0022%)</w:t>
        <w:br/>
        <w:t>p.V352= (0.0022%)</w:t>
        <w:br/>
        <w:t>p.G438= (0.0022%)</w:t>
        <w:br/>
        <w:t>p.S387N (0.0022%)</w:t>
        <w:br/>
        <w:t>p.G86= (0.0022%)</w:t>
        <w:br/>
        <w:t>p.E436D (0.0022%)</w:t>
        <w:br/>
        <w:t>p.M275I (0.0011%)</w:t>
        <w:br/>
        <w:t>p.I359= (0.0011%)</w:t>
        <w:br/>
        <w:t>p.Y745= (0.0011%)</w:t>
        <w:br/>
        <w:t>p.H537= (0.0011%)</w:t>
        <w:br/>
        <w:t>p.I236= (0.0011%)</w:t>
        <w:br/>
        <w:t>p.A396= (0.0011%)</w:t>
        <w:br/>
        <w:t>p.I725V (0.0011%)</w:t>
        <w:br/>
        <w:t>p.T113Pfs*14 (0.0011%)</w:t>
        <w:br/>
        <w:t>p.T190N (0.0011%)</w:t>
        <w:br/>
        <w:t>p.P295Q (0.0011%)</w:t>
        <w:br/>
        <w:t>p.A711G (0.0011%)</w:t>
        <w:br/>
        <w:t>p.R341Kfs*4 (0.0011%)</w:t>
        <w:br/>
        <w:t>p.I417K (0.0011%)</w:t>
        <w:br/>
        <w:t>p.A452= (0.0011%)</w:t>
        <w:br/>
        <w:t>p.A728= (0.0011%)</w:t>
        <w:br/>
        <w:t>p.S575= (0.0011%)</w:t>
        <w:br/>
        <w:t>p.T255M (0.0011%)</w:t>
        <w:br/>
        <w:t>p.V597M (0.0011%)</w:t>
        <w:br/>
        <w:t>p.L755M (0.0011%)</w:t>
        <w:br/>
        <w:t>p.V254L (0.0011%)</w:t>
        <w:br/>
        <w:t>p.L624I (0.0011%)</w:t>
        <w:br/>
        <w:t>p.D187N (0.0011%)</w:t>
        <w:br/>
        <w:t>p.A112= (0.0011%)</w:t>
        <w:br/>
        <w:t>p.R466= (0.0011%)</w:t>
        <w:br/>
        <w:t>p.V347= (0.0011%)</w:t>
        <w:br/>
        <w:t>p.R748S (0.0011%)</w:t>
        <w:br/>
        <w:t>p.P580Q (0.0011%)</w:t>
        <w:br/>
        <w:t>p.S714R (0.0011%)</w:t>
        <w:br/>
        <w:t>p.D665Y (0.0011%)</w:t>
        <w:br/>
        <w:t>p.L139M (0.0011%)</w:t>
        <w:br/>
        <w:t>p.I627= (0.0011%)</w:t>
        <w:br/>
        <w:t>p.R53L (0.0011%)</w:t>
        <w:br/>
        <w:t>p.H19Q (0.0011%)</w:t>
        <w:br/>
        <w:t>p.F35I (0.0011%)</w:t>
        <w:br/>
        <w:t>p.S756N (0.0011%)</w:t>
        <w:br/>
        <w:t>p.K694= (0.0011%)</w:t>
        <w:br/>
        <w:t>p.H39R (0.0011%)</w:t>
        <w:br/>
        <w:t>p.T733= (0.0011%)</w:t>
        <w:br/>
        <w:t>p.R50C (0.0011%)</w:t>
        <w:br/>
        <w:t>p.A220= (0.0011%)</w:t>
        <w:br/>
        <w:t>p.A10= (0.0011%)</w:t>
        <w:br/>
        <w:t>p.Y737C (0.0011%)</w:t>
        <w:br/>
        <w:t>p.L345F (0.0011%)</w:t>
        <w:br/>
        <w:t>p.R289= (0.0011%)</w:t>
        <w:br/>
        <w:t>p.D664H (0.0011%)</w:t>
        <w:br/>
        <w:t>p.D731Y (0.0011%)</w:t>
        <w:br/>
        <w:t>p.N586K (0.0011%)</w:t>
        <w:br/>
        <w:t>p.P532H (0.0011%)</w:t>
        <w:br/>
        <w:t>p.A460E (0.0011%)</w:t>
        <w:br/>
        <w:t>p.A460= (0.0011%)</w:t>
        <w:br/>
        <w:t>p.G192R (0.0011%)</w:t>
        <w:br/>
        <w:t>p.H406N (0.0011%)</w:t>
        <w:br/>
        <w:t>p.D790N (0.0011%)</w:t>
        <w:br/>
        <w:t>p.G42F (0.0011%)</w:t>
        <w:br/>
        <w:t>p.G42V (0.0011%)</w:t>
        <w:br/>
        <w:t>p.G42C (0.0011%)</w:t>
        <w:br/>
        <w:t>p.S315* (0.0011%)</w:t>
        <w:br/>
        <w:t>p.L302F (0.0011%)</w:t>
        <w:br/>
        <w:t>p.I535= (0.0011%)</w:t>
        <w:br/>
        <w:t>p.E379K (0.0011%)</w:t>
        <w:br/>
        <w:t>p.S93L (0.0011%)</w:t>
        <w:br/>
        <w:t>p.E211= (0.0011%)</w:t>
        <w:br/>
        <w:t>p.G327V (0.0011%)</w:t>
        <w:br/>
        <w:t>p.Y771C (0.0011%)</w:t>
        <w:br/>
        <w:t>p.A385V (0.0011%)</w:t>
        <w:br/>
        <w:t>p.F488V (0.0011%)</w:t>
        <w:br/>
        <w:t>p.Q726* (0.0011%)</w:t>
        <w:br/>
        <w:t>p.R50S (0.0011%)</w:t>
        <w:br/>
        <w:t>p.L248I (0.0011%)</w:t>
        <w:br/>
        <w:t>p.D790E (0.0011%)</w:t>
        <w:br/>
        <w:t>p.S209L (0.0011%)</w:t>
        <w:br/>
        <w:t>p.W57C (0.0011%)</w:t>
        <w:br/>
        <w:t>p.A619T (0.0011%)</w:t>
        <w:br/>
        <w:t>p.S583R (0.0011%)</w:t>
        <w:br/>
        <w:t>p.H244Y (0.0011%)</w:t>
        <w:br/>
        <w:t>p.D677Y (0.0011%)</w:t>
        <w:br/>
        <w:t>p.G524V (0.0011%)</w:t>
        <w:br/>
        <w:t>p.S575N (0.0011%)</w:t>
        <w:br/>
        <w:t>p.R657C (0.0011%)</w:t>
        <w:br/>
        <w:t>p.Y90= (0.0011%)</w:t>
        <w:br/>
        <w:t>p.E727* (0.0011%)</w:t>
        <w:br/>
        <w:t>p.T589I (0.0011%)</w:t>
        <w:br/>
        <w:t>p.P380H (0.0011%)</w:t>
        <w:br/>
        <w:t>p.P710S (0.0011%)</w:t>
        <w:br/>
        <w:t>p.R226W (0.0011%)</w:t>
        <w:br/>
        <w:t>p.L31= (0.0011%)</w:t>
        <w:br/>
        <w:t>p.P710Q (0.0011%)</w:t>
        <w:br/>
        <w:t>p.G707= (0.0011%)</w:t>
        <w:br/>
        <w:t>p.I103V (0.0011%)</w:t>
        <w:br/>
        <w:t>p.A489S (0.0011%)</w:t>
        <w:br/>
        <w:t>p.G552R (0.0011%)</w:t>
        <w:br/>
        <w:t>p.R28W (0.0011%)</w:t>
        <w:br/>
        <w:t>p.Q325L (0.0011%)</w:t>
        <w:br/>
        <w:t>p.W453C (0.0011%)</w:t>
        <w:br/>
        <w:t>p.T176= (0.0011%)</w:t>
        <w:br/>
        <w:t>p.A279S (0.0033%)</w:t>
        <w:br/>
        <w:t>p.L176F (0.0033%)</w:t>
        <w:br/>
        <w:t>p.Q929* (0.0022%)</w:t>
        <w:br/>
        <w:t>p.G1673A (0.0022%)</w:t>
        <w:br/>
        <w:t>p.P95S (0.0022%)</w:t>
        <w:br/>
        <w:t>p.Q96* (0.0022%)</w:t>
        <w:br/>
        <w:t>p.E692* (0.0022%)</w:t>
        <w:br/>
        <w:t>p.V185G (0.0022%)</w:t>
        <w:br/>
        <w:t>p.E1316D (0.0022%)</w:t>
        <w:br/>
        <w:t>p.C1620* (0.0022%)</w:t>
        <w:br/>
        <w:t>p.R30S (0.0022%)</w:t>
        <w:br/>
        <w:t>p.E776K (0.0022%)</w:t>
        <w:br/>
        <w:t>p.G883R (0.0022%)</w:t>
        <w:br/>
        <w:t>p.D75Y (0.0022%)</w:t>
        <w:br/>
        <w:t>p.V881M (0.0022%)</w:t>
        <w:br/>
        <w:t>p.D90Y (0.0022%)</w:t>
        <w:br/>
        <w:t>p.D733N (0.0022%)</w:t>
        <w:br/>
        <w:t>p.P304Q (0.0022%)</w:t>
        <w:br/>
        <w:t>p.T371I (0.0022%)</w:t>
        <w:br/>
        <w:t>p.R1149W (0.0022%)</w:t>
        <w:br/>
        <w:t>p.C1573Lfs*2 (0.0022%)</w:t>
        <w:br/>
        <w:t>p.K1005N (0.0022%)</w:t>
        <w:br/>
        <w:t>p.L997M (0.0011%)</w:t>
        <w:br/>
        <w:t>p.P854= (0.0011%)</w:t>
        <w:br/>
        <w:t>p.R1548P (0.0011%)</w:t>
        <w:br/>
        <w:t>p.V223I (0.0011%)</w:t>
        <w:br/>
        <w:t>p.V718M (0.0011%)</w:t>
        <w:br/>
        <w:t>p.L1003M (0.0011%)</w:t>
        <w:br/>
        <w:t>p.R1642W (0.0011%)</w:t>
        <w:br/>
        <w:t>p.S516= (0.0011%)</w:t>
        <w:br/>
        <w:t>p.S1234R (0.0011%)</w:t>
        <w:br/>
        <w:t>p.D1514Y (0.0011%)</w:t>
        <w:br/>
        <w:t>p.A811E (0.0011%)</w:t>
        <w:br/>
        <w:t>p.S727Y (0.0011%)</w:t>
        <w:br/>
        <w:t>p.W702F (0.0011%)</w:t>
        <w:br/>
        <w:t>p.G850R (0.0011%)</w:t>
        <w:br/>
        <w:t>p.P699Q (0.0011%)</w:t>
        <w:br/>
        <w:t>p.P746H (0.0011%)</w:t>
        <w:br/>
        <w:t>p.S1446= (0.0011%)</w:t>
        <w:br/>
        <w:t>p.H1281_A1282del (0.0011%)</w:t>
        <w:br/>
        <w:t>p.C908F (0.0011%)</w:t>
        <w:br/>
        <w:t>p.H1451D (0.0011%)</w:t>
        <w:br/>
        <w:t>p.P114= (0.0011%)</w:t>
        <w:br/>
        <w:t>p.Y101= (0.0011%)</w:t>
        <w:br/>
        <w:t>p.T712S (0.0011%)</w:t>
        <w:br/>
        <w:t>p.K432N (0.0011%)</w:t>
        <w:br/>
        <w:t>p.R1083= (0.0011%)</w:t>
        <w:br/>
        <w:t>p.G573E (0.0011%)</w:t>
        <w:br/>
        <w:t>p.Q1546E (0.0011%)</w:t>
        <w:br/>
        <w:t>p.P885T (0.0011%)</w:t>
        <w:br/>
        <w:t>p.Q1640E (0.0011%)</w:t>
        <w:br/>
        <w:t>p.A157P (0.0011%)</w:t>
        <w:br/>
        <w:t>p.S496= (0.0011%)</w:t>
        <w:br/>
        <w:t>p.G763A (0.0011%)</w:t>
        <w:br/>
        <w:t>p.S1530I (0.0011%)</w:t>
        <w:br/>
        <w:t>p.T1667N (0.0011%)</w:t>
        <w:br/>
        <w:t>p.P232= (0.0011%)</w:t>
        <w:br/>
        <w:t>p.K904= (0.0011%)</w:t>
        <w:br/>
        <w:t>p.L268= (0.0011%)</w:t>
        <w:br/>
        <w:t>p.A1661Vfs*4 (0.0011%)</w:t>
        <w:br/>
        <w:t>p.V1660Gfs*7 (0.0011%)</w:t>
        <w:br/>
        <w:t>p.P939= (0.0011%)</w:t>
        <w:br/>
        <w:t>p.K1184M (0.0011%)</w:t>
        <w:br/>
        <w:t>p.R945* (0.0011%)</w:t>
        <w:br/>
        <w:t>p.R1265C (0.0011%)</w:t>
        <w:br/>
        <w:t>p.G1489C (0.0011%)</w:t>
        <w:br/>
        <w:t>p.T536Hfs*67 (0.0011%)</w:t>
        <w:br/>
        <w:t>p.L1046M (0.0011%)</w:t>
        <w:br/>
        <w:t>p.S682C (0.0011%)</w:t>
        <w:br/>
        <w:t>p.P1000= (0.0011%)</w:t>
        <w:br/>
        <w:t>p.P1146T (0.0011%)</w:t>
        <w:br/>
        <w:t>p.W14L (0.0011%)</w:t>
        <w:br/>
        <w:t>p.P604= (0.0011%)</w:t>
        <w:br/>
        <w:t>p.L1575= (0.0011%)</w:t>
        <w:br/>
        <w:t>p.H993Y (0.0011%)</w:t>
        <w:br/>
        <w:t>p.P1492T (0.0011%)</w:t>
        <w:br/>
        <w:t>p.S135C (0.0011%)</w:t>
        <w:br/>
        <w:t>p.T808P (0.0011%)</w:t>
        <w:br/>
        <w:t>p.Q606H (0.0011%)</w:t>
        <w:br/>
        <w:t>p.P807R (0.0011%)</w:t>
        <w:br/>
        <w:t>p.L607M (0.0011%)</w:t>
        <w:br/>
        <w:t>p.P1163S (0.0011%)</w:t>
        <w:br/>
        <w:t>p.R743Afs*40 (0.0011%)</w:t>
        <w:br/>
        <w:t>p.P402L (0.0011%)</w:t>
        <w:br/>
        <w:t>p.E1129D (0.0011%)</w:t>
        <w:br/>
        <w:t>p.P1188T (0.0011%)</w:t>
        <w:br/>
        <w:t>p.G1701V (0.0011%)</w:t>
        <w:br/>
        <w:t>p.G850W (0.0011%)</w:t>
        <w:br/>
        <w:t>p.P1115= (0.0011%)</w:t>
        <w:br/>
        <w:t>p.E1655D (0.0011%)</w:t>
        <w:br/>
        <w:t>p.S69I (0.0011%)</w:t>
        <w:br/>
        <w:t>p.R890Q (0.0011%)</w:t>
        <w:br/>
        <w:t>p.R789L (0.0011%)</w:t>
        <w:br/>
        <w:t>p.K1423R (0.0011%)</w:t>
        <w:br/>
        <w:t>p.G1512= (0.0011%)</w:t>
        <w:br/>
        <w:t>p.Q1585H (0.0011%)</w:t>
        <w:br/>
        <w:t>p.P1185= (0.0011%)</w:t>
        <w:br/>
        <w:t>p.Q1546* (0.0011%)</w:t>
        <w:br/>
        <w:t>p.Q1076* (0.0011%)</w:t>
        <w:br/>
        <w:t>p.V519L (0.0011%)</w:t>
        <w:br/>
        <w:t>p.Y8N (0.0011%)</w:t>
        <w:br/>
        <w:t>p.P198H (0.0011%)</w:t>
        <w:br/>
        <w:t>p.D1627N (0.0011%)</w:t>
        <w:br/>
        <w:t>p.E1670* (0.0011%)</w:t>
        <w:br/>
        <w:t>p.G533S (0.0011%)</w:t>
        <w:br/>
        <w:t>p.E994D (0.0011%)</w:t>
        <w:br/>
        <w:t>p.G821W (0.0011%)</w:t>
        <w:br/>
        <w:t>p.E1406* (0.0011%)</w:t>
        <w:br/>
        <w:t>p.R1183W (0.0011%)</w:t>
        <w:br/>
        <w:t>p.L736M (0.0011%)</w:t>
        <w:br/>
        <w:t>p.R488M (0.0011%)</w:t>
        <w:br/>
        <w:t>p.W702L (0.0011%)</w:t>
        <w:br/>
        <w:t>p.R1299Q (0.0011%)</w:t>
        <w:br/>
        <w:t>p.P1262T (0.0011%)</w:t>
        <w:br/>
        <w:t>p.P362T (0.0011%)</w:t>
        <w:br/>
        <w:t>p.G1325D (0.0011%)</w:t>
        <w:br/>
        <w:t>p.M430V (0.0011%)</w:t>
        <w:br/>
        <w:t>p.S1663R (0.0011%)</w:t>
        <w:br/>
        <w:t>p.P968S (0.0011%)</w:t>
        <w:br/>
        <w:t>p.A858T (0.0011%)</w:t>
        <w:br/>
        <w:t>p.R639S (0.0011%)</w:t>
        <w:br/>
        <w:t>p.S663C (0.0011%)</w:t>
        <w:br/>
        <w:t>p.R1293K (0.0011%)</w:t>
        <w:br/>
        <w:t>p.W1468L (0.0011%)</w:t>
        <w:br/>
        <w:t>p.H233Ffs*38 (0.0011%)</w:t>
        <w:br/>
        <w:t>p.P455S (0.0011%)</w:t>
        <w:br/>
        <w:t>p.P423= (0.0011%)</w:t>
        <w:br/>
        <w:t>p.D1569V (0.0011%)</w:t>
        <w:br/>
        <w:t>p.R609* (0.0011%)</w:t>
        <w:br/>
        <w:t>p.D1488= (0.0011%)</w:t>
        <w:br/>
        <w:t>p.A1486= (0.0011%)</w:t>
        <w:br/>
        <w:t>p.V1690L (0.0011%)</w:t>
        <w:br/>
        <w:t>p.C766F (0.0011%)</w:t>
        <w:br/>
        <w:t>p.D487A (0.0011%)</w:t>
        <w:br/>
        <w:t>p.Q1640H (0.0011%)</w:t>
        <w:br/>
        <w:t>p.R639C (0.0011%)</w:t>
        <w:br/>
        <w:t>p.G1165E (0.0011%)</w:t>
        <w:br/>
        <w:t>p.R72Q (0.0011%)</w:t>
        <w:br/>
        <w:t>p.L1346= (0.0011%)</w:t>
        <w:br/>
        <w:t>p.S825R (0.0011%)</w:t>
        <w:br/>
        <w:t>p.A1486V (0.0011%)</w:t>
        <w:br/>
        <w:t>p.R1332= (0.0011%)</w:t>
        <w:br/>
        <w:t>p.S878R (0.0011%)</w:t>
        <w:br/>
        <w:t>p.P1681S (0.0011%)</w:t>
        <w:br/>
        <w:t>p.Q44K (0.0011%)</w:t>
        <w:br/>
        <w:t>p.R1037C (0.0011%)</w:t>
        <w:br/>
        <w:t>p.S234* (0.0011%)</w:t>
        <w:br/>
        <w:t>p.A870S (0.0044%)</w:t>
        <w:br/>
        <w:t>p.E886D (0.0044%)</w:t>
        <w:br/>
        <w:t>p.W395C (0.0033%)</w:t>
        <w:br/>
        <w:t>p.L1043= (0.0033%)</w:t>
        <w:br/>
        <w:t>p.T2495= (0.0022%)</w:t>
        <w:br/>
        <w:t>p.I880L (0.0022%)</w:t>
        <w:br/>
        <w:t>p.S327L (0.0022%)</w:t>
        <w:br/>
        <w:t>p.A620S (0.0022%)</w:t>
        <w:br/>
        <w:t>p.E2121Kfs*28 (0.0022%)</w:t>
        <w:br/>
        <w:t>p.N584S (0.0022%)</w:t>
        <w:br/>
        <w:t>p.R2511T (0.0022%)</w:t>
        <w:br/>
        <w:t>p.G141V (0.0022%)</w:t>
        <w:br/>
        <w:t>p.N690D (0.0022%)</w:t>
        <w:br/>
        <w:t>p.H2142L (0.0022%)</w:t>
        <w:br/>
        <w:t>p.S1626G (0.0022%)</w:t>
        <w:br/>
        <w:t>p.L123= (0.0022%)</w:t>
        <w:br/>
        <w:t>p.E960K (0.0022%)</w:t>
        <w:br/>
        <w:t>p.S475= (0.0022%)</w:t>
        <w:br/>
        <w:t>p.V968I (0.0022%)</w:t>
        <w:br/>
        <w:t>p.G1123V (0.0022%)</w:t>
        <w:br/>
        <w:t>p.W132C (0.0011%)</w:t>
        <w:br/>
        <w:t>p.G1403C (0.0011%)</w:t>
        <w:br/>
        <w:t>p.E1195Q (0.0011%)</w:t>
        <w:br/>
        <w:t>p.Q1715* (0.0011%)</w:t>
        <w:br/>
        <w:t>p.P610S (0.0011%)</w:t>
        <w:br/>
        <w:t>p.D2489H (0.0011%)</w:t>
        <w:br/>
        <w:t>p.W493L (0.0011%)</w:t>
        <w:br/>
        <w:t>p.G2286R (0.0011%)</w:t>
        <w:br/>
        <w:t>p.G2286V (0.0011%)</w:t>
        <w:br/>
        <w:t>p.Q1876H (0.0011%)</w:t>
        <w:br/>
        <w:t>p.D1558Y (0.0011%)</w:t>
        <w:br/>
        <w:t>p.M1799I (0.0011%)</w:t>
        <w:br/>
        <w:t>p.G1800C (0.0011%)</w:t>
        <w:br/>
        <w:t>p.M2184L (0.0011%)</w:t>
        <w:br/>
        <w:t>p.D227N (0.0011%)</w:t>
        <w:br/>
        <w:t>p.D2283Y (0.0011%)</w:t>
        <w:br/>
        <w:t>p.D1930N (0.0011%)</w:t>
        <w:br/>
        <w:t>p.E2399D (0.0011%)</w:t>
        <w:br/>
        <w:t>p.W112S (0.0011%)</w:t>
        <w:br/>
        <w:t>p.S1677N (0.0011%)</w:t>
        <w:br/>
        <w:t>p.T2724A (0.0011%)</w:t>
        <w:br/>
        <w:t>p.S694I (0.0011%)</w:t>
        <w:br/>
        <w:t>p.P2619= (0.0011%)</w:t>
        <w:br/>
        <w:t>p.L1752F (0.0011%)</w:t>
        <w:br/>
        <w:t>p.T1404S (0.0011%)</w:t>
        <w:br/>
        <w:t>p.G138* (0.0011%)</w:t>
        <w:br/>
        <w:t>p.S1728I (0.0011%)</w:t>
        <w:br/>
        <w:t>p.A944T (0.0011%)</w:t>
        <w:br/>
        <w:t>p.R413G (0.0011%)</w:t>
        <w:br/>
        <w:t>p.E2202* (0.0011%)</w:t>
        <w:br/>
        <w:t>p.I1539V (0.0011%)</w:t>
        <w:br/>
        <w:t>p.R290M (0.0011%)</w:t>
        <w:br/>
        <w:t>p.P1523L (0.0011%)</w:t>
        <w:br/>
        <w:t>p.D1029= (0.0011%)</w:t>
        <w:br/>
        <w:t>p.R472L (0.0011%)</w:t>
        <w:br/>
        <w:t>p.R155L (0.0011%)</w:t>
        <w:br/>
        <w:t>p.G1113R (0.0011%)</w:t>
        <w:br/>
        <w:t>p.D2494N (0.0011%)</w:t>
        <w:br/>
        <w:t>p.K2520N (0.0011%)</w:t>
        <w:br/>
        <w:t>p.Y2296C (0.0011%)</w:t>
        <w:br/>
        <w:t>p.E1349Q (0.0011%)</w:t>
        <w:br/>
        <w:t>p.F2023= (0.0011%)</w:t>
        <w:br/>
        <w:t>p.M1714L (0.0011%)</w:t>
        <w:br/>
        <w:t>p.E1599* (0.0011%)</w:t>
        <w:br/>
        <w:t>p.T2793P (0.0011%)</w:t>
        <w:br/>
        <w:t>p.P1520L (0.0011%)</w:t>
        <w:br/>
        <w:t>p.G245E (0.0011%)</w:t>
        <w:br/>
        <w:t>p.A437= (0.0011%)</w:t>
        <w:br/>
        <w:t>p.R1640T (0.0011%)</w:t>
        <w:br/>
        <w:t>p.T1404R (0.0011%)</w:t>
        <w:br/>
        <w:t>p.R1887* (0.0011%)</w:t>
        <w:br/>
        <w:t>p.T1135= (0.0011%)</w:t>
        <w:br/>
        <w:t>p.M629V (0.0011%)</w:t>
        <w:br/>
        <w:t>p.R1639P (0.0011%)</w:t>
        <w:br/>
        <w:t>p.K2221N (0.0011%)</w:t>
        <w:br/>
        <w:t>p.R2248Q (0.0011%)</w:t>
        <w:br/>
        <w:t>p.R1547L (0.0011%)</w:t>
        <w:br/>
        <w:t>p.R122M (0.0011%)</w:t>
        <w:br/>
        <w:t>p.A1726S (0.0011%)</w:t>
        <w:br/>
        <w:t>p.M1846V (0.0011%)</w:t>
        <w:br/>
        <w:t>p.L2579= (0.0011%)</w:t>
        <w:br/>
        <w:t>p.S1905R (0.0011%)</w:t>
        <w:br/>
        <w:t>p.A485S (0.0011%)</w:t>
        <w:br/>
        <w:t>p.A2106T (0.0011%)</w:t>
        <w:br/>
        <w:t>p.A511P (0.0011%)</w:t>
        <w:br/>
        <w:t>p.V2557L (0.0011%)</w:t>
        <w:br/>
        <w:t>p.E872D (0.0011%)</w:t>
        <w:br/>
        <w:t>p.F2696L (0.0011%)</w:t>
        <w:br/>
        <w:t>p.Q2147* (0.0011%)</w:t>
        <w:br/>
        <w:t>p.Y2773H (0.0011%)</w:t>
        <w:br/>
        <w:t>p.E2719* (0.0011%)</w:t>
        <w:br/>
        <w:t>p.C1207F (0.0011%)</w:t>
        <w:br/>
        <w:t>p.V756A (0.0011%)</w:t>
        <w:br/>
        <w:t>p.A944V (0.0011%)</w:t>
        <w:br/>
        <w:t>p.A1717T (0.0011%)</w:t>
        <w:br/>
        <w:t>p.G2157E (0.0011%)</w:t>
        <w:br/>
        <w:t>p.S2460N (0.0011%)</w:t>
        <w:br/>
        <w:t>p.R2024L (0.0011%)</w:t>
        <w:br/>
        <w:t>p.G1156E (0.0011%)</w:t>
        <w:br/>
        <w:t>p.P2740L (0.0011%)</w:t>
        <w:br/>
        <w:t>p.P353A (0.0011%)</w:t>
        <w:br/>
        <w:t>p.S2735* (0.0011%)</w:t>
        <w:br/>
        <w:t>p.S239= (0.0011%)</w:t>
        <w:br/>
        <w:t>p.L760V (0.0011%)</w:t>
        <w:br/>
        <w:t>p.R2062T (0.0011%)</w:t>
        <w:br/>
        <w:t>p.E2228K (0.0011%)</w:t>
        <w:br/>
        <w:t>p.C1221F (0.0011%)</w:t>
        <w:br/>
        <w:t>p.F1324= (0.0011%)</w:t>
        <w:br/>
        <w:t>p.P725Q (0.0011%)</w:t>
        <w:br/>
        <w:t>p.G1580V (0.0011%)</w:t>
        <w:br/>
        <w:t>p.V2088I (0.0011%)</w:t>
        <w:br/>
        <w:t>p.C478= (0.0011%)</w:t>
        <w:br/>
        <w:t>p.V204F (0.0011%)</w:t>
        <w:br/>
        <w:t>p.L40F (0.0011%)</w:t>
        <w:br/>
        <w:t>p.K672N (0.0011%)</w:t>
        <w:br/>
        <w:t>p.Q897H (0.0011%)</w:t>
        <w:br/>
        <w:t>p.S1147= (0.0011%)</w:t>
        <w:br/>
        <w:t>p.D1399V (0.0011%)</w:t>
        <w:br/>
        <w:t>p.Q650* (0.0011%)</w:t>
        <w:br/>
        <w:t>p.T637= (0.0011%)</w:t>
        <w:br/>
        <w:t>p.L1276= (0.0011%)</w:t>
        <w:br/>
        <w:t>p.H1870Y (0.0011%)</w:t>
        <w:br/>
        <w:t>p.T2671M (0.0011%)</w:t>
        <w:br/>
        <w:t>p.L2776= (0.0011%)</w:t>
        <w:br/>
        <w:t>p.S1671* (0.0011%)</w:t>
        <w:br/>
        <w:t>p.C1208del (0.0011%)</w:t>
        <w:br/>
        <w:t>p.R1900C (0.0011%)</w:t>
        <w:br/>
        <w:t>p.G164E (0.0011%)</w:t>
        <w:br/>
        <w:t>p.G2138V (0.0011%)</w:t>
        <w:br/>
        <w:t>p.G1185V (0.0011%)</w:t>
        <w:br/>
        <w:t>p.P2070L (0.0011%)</w:t>
        <w:br/>
        <w:t>p.L1258P (0.0011%)</w:t>
        <w:br/>
        <w:t>p.Q1533* (0.0011%)</w:t>
        <w:br/>
        <w:t>p.S519G (0.0011%)</w:t>
        <w:br/>
        <w:t>p.V1386F (0.0044%)</w:t>
        <w:br/>
        <w:t>p.S1981T (0.0033%)</w:t>
        <w:br/>
        <w:t>p.E937D (0.0033%)</w:t>
        <w:br/>
        <w:t>p.Y116C (0.0033%)</w:t>
        <w:br/>
        <w:t>p.S2568= (0.0022%)</w:t>
        <w:br/>
        <w:t>p.I999V (0.0022%)</w:t>
        <w:br/>
        <w:t>p.D251N (0.0022%)</w:t>
        <w:br/>
        <w:t>p.W3005C (0.0022%)</w:t>
        <w:br/>
        <w:t>p.G425C (0.0022%)</w:t>
        <w:br/>
        <w:t>p.D234Y (0.0022%)</w:t>
        <w:br/>
        <w:t>p.V411L (0.0022%)</w:t>
        <w:br/>
        <w:t>p.S205= (0.0022%)</w:t>
        <w:br/>
        <w:t>p.R2663I (0.0022%)</w:t>
        <w:br/>
        <w:t>p.E1210Q (0.0022%)</w:t>
        <w:br/>
        <w:t>p.E1173Q (0.0022%)</w:t>
        <w:br/>
        <w:t>p.G112E (0.0022%)</w:t>
        <w:br/>
        <w:t>p.S850= (0.0011%)</w:t>
        <w:br/>
        <w:t>p.C1361F (0.0011%)</w:t>
        <w:br/>
        <w:t>p.G1353W (0.0011%)</w:t>
        <w:br/>
        <w:t>p.S2583C (0.0011%)</w:t>
        <w:br/>
        <w:t>p.V555L (0.0011%)</w:t>
        <w:br/>
        <w:t>p.F2677= (0.0011%)</w:t>
        <w:br/>
        <w:t>p.M346I (0.0011%)</w:t>
        <w:br/>
        <w:t>p.S1449C (0.0011%)</w:t>
        <w:br/>
        <w:t>p.E216G (0.0011%)</w:t>
        <w:br/>
        <w:t>p.M1252I (0.0011%)</w:t>
        <w:br/>
        <w:t>p.T246= (0.0011%)</w:t>
        <w:br/>
        <w:t>p.Q155P (0.0011%)</w:t>
        <w:br/>
        <w:t>p.S2431* (0.0011%)</w:t>
        <w:br/>
        <w:t>p.P985A (0.0011%)</w:t>
        <w:br/>
        <w:t>p.R161I (0.0011%)</w:t>
        <w:br/>
        <w:t>p.N3168S (0.0011%)</w:t>
        <w:br/>
        <w:t>p.R2975T (0.0011%)</w:t>
        <w:br/>
        <w:t>p.T1396I (0.0011%)</w:t>
        <w:br/>
        <w:t>p.R784K (0.0011%)</w:t>
        <w:br/>
        <w:t>p.S2884L (0.0011%)</w:t>
        <w:br/>
        <w:t>p.G29A (0.0011%)</w:t>
        <w:br/>
        <w:t>p.T3006S (0.0011%)</w:t>
        <w:br/>
        <w:t>p.G1984V (0.0011%)</w:t>
        <w:br/>
        <w:t>p.A3179E (0.0011%)</w:t>
        <w:br/>
        <w:t>p.P1049= (0.0011%)</w:t>
        <w:br/>
        <w:t>p.G2686V (0.0011%)</w:t>
        <w:br/>
        <w:t>p.G1494W (0.0011%)</w:t>
        <w:br/>
        <w:t>p.S1529C (0.0011%)</w:t>
        <w:br/>
        <w:t>p.V868G (0.0011%)</w:t>
        <w:br/>
        <w:t>p.E2902K (0.0011%)</w:t>
        <w:br/>
        <w:t>p.T2887I (0.0011%)</w:t>
        <w:br/>
        <w:t>p.S1877F (0.0011%)</w:t>
        <w:br/>
        <w:t>p.S2113Y (0.0011%)</w:t>
        <w:br/>
        <w:t>p.R363C (0.0011%)</w:t>
        <w:br/>
        <w:t>p.Q2565H (0.0011%)</w:t>
        <w:br/>
        <w:t>p.G1975V (0.0011%)</w:t>
        <w:br/>
        <w:t>p.D2629H (0.0011%)</w:t>
        <w:br/>
        <w:t>p.G3132* (0.0011%)</w:t>
        <w:br/>
        <w:t>p.G1012D (0.0011%)</w:t>
        <w:br/>
        <w:t>p.R2663T (0.0011%)</w:t>
        <w:br/>
        <w:t>p.I1436V (0.0011%)</w:t>
        <w:br/>
        <w:t>p.L2063= (0.0011%)</w:t>
        <w:br/>
        <w:t>p.R1126W (0.0011%)</w:t>
        <w:br/>
        <w:t>p.G67= (0.0011%)</w:t>
        <w:br/>
        <w:t>p.C707_K708delins* (0.0011%)</w:t>
        <w:br/>
        <w:t>p.N906S (0.0011%)</w:t>
        <w:br/>
        <w:t>p.K1458R (0.0011%)</w:t>
        <w:br/>
        <w:t>p.D2389E (0.0011%)</w:t>
        <w:br/>
        <w:t>p.A1682S (0.0011%)</w:t>
        <w:br/>
        <w:t>p.S1400R (0.0011%)</w:t>
        <w:br/>
        <w:t>p.W841C (0.0011%)</w:t>
        <w:br/>
        <w:t>p.H922= (0.0011%)</w:t>
        <w:br/>
        <w:t>p.G2536D (0.0011%)</w:t>
        <w:br/>
        <w:t>p.G2028A (0.0011%)</w:t>
        <w:br/>
        <w:t>p.S469* (0.0011%)</w:t>
        <w:br/>
        <w:t>p.T3062I (0.0011%)</w:t>
        <w:br/>
        <w:t>p.K2344E (0.0011%)</w:t>
        <w:br/>
        <w:t>p.W309L (0.0011%)</w:t>
        <w:br/>
        <w:t>p.R2259L (0.0011%)</w:t>
        <w:br/>
        <w:t>p.R1236L (0.0011%)</w:t>
        <w:br/>
        <w:t>p.A1849T (0.0011%)</w:t>
        <w:br/>
        <w:t>p.S2538C (0.0011%)</w:t>
        <w:br/>
        <w:t>p.K1571N (0.0011%)</w:t>
        <w:br/>
        <w:t>p.V1404F (0.0011%)</w:t>
        <w:br/>
        <w:t>p.W606L (0.0011%)</w:t>
        <w:br/>
        <w:t>p.K2096N (0.0011%)</w:t>
        <w:br/>
        <w:t>p.D2705Y (0.0011%)</w:t>
        <w:br/>
        <w:t>p.T2092= (0.0011%)</w:t>
        <w:br/>
        <w:t>p.Q393* (0.0011%)</w:t>
        <w:br/>
        <w:t>p.D1926Y (0.0011%)</w:t>
        <w:br/>
        <w:t>p.T2602= (0.0011%)</w:t>
        <w:br/>
        <w:t>p.G2750W (0.0011%)</w:t>
        <w:br/>
        <w:t>p.A2442T (0.0011%)</w:t>
        <w:br/>
        <w:t>p.Q2286= (0.0011%)</w:t>
        <w:br/>
        <w:t>p.T2846K (0.0011%)</w:t>
        <w:br/>
        <w:t>p.E2795K (0.0011%)</w:t>
        <w:br/>
        <w:t>p.G958R (0.0011%)</w:t>
        <w:br/>
        <w:t>p.P1011S (0.0011%)</w:t>
        <w:br/>
        <w:t>p.R3091L (0.0011%)</w:t>
        <w:br/>
        <w:t>p.I1468= (0.0011%)</w:t>
        <w:br/>
        <w:t>p.W1669C (0.0011%)</w:t>
        <w:br/>
        <w:t>p.N547= (0.0011%)</w:t>
        <w:br/>
        <w:t>p.D3149H (0.0011%)</w:t>
        <w:br/>
        <w:t>p.H462R (0.0011%)</w:t>
        <w:br/>
        <w:t>p.V2720F (0.0011%)</w:t>
        <w:br/>
        <w:t>p.S1495N (0.0011%)</w:t>
        <w:br/>
        <w:t>p.S1764F (0.0011%)</w:t>
        <w:br/>
        <w:t>p.V1578I (0.0011%)</w:t>
        <w:br/>
        <w:t>p.S2884T (0.0011%)</w:t>
        <w:br/>
        <w:t>p.D2046G (0.0011%)</w:t>
        <w:br/>
        <w:t>p.G1481* (0.0011%)</w:t>
        <w:br/>
        <w:t>p.Q1546L (0.0011%)</w:t>
        <w:br/>
        <w:t>p.V1373L (0.0011%)</w:t>
        <w:br/>
        <w:t>p.T3092I (0.0011%)</w:t>
        <w:br/>
        <w:t>p.M243T (0.0011%)</w:t>
        <w:br/>
        <w:t>p.L2596V (0.0011%)</w:t>
        <w:br/>
        <w:t>p.G2750V (0.0011%)</w:t>
        <w:br/>
        <w:t>p.D1273G (0.0011%)</w:t>
        <w:br/>
        <w:t>p.P512= (0.0011%)</w:t>
        <w:br/>
        <w:t>p.T2656Ifs*8 (0.0011%)</w:t>
        <w:br/>
        <w:t>p.T1045= (0.0011%)</w:t>
        <w:br/>
        <w:t>p.V2563= (0.0011%)</w:t>
        <w:br/>
        <w:t>p.C82Y (0.0011%)</w:t>
        <w:br/>
        <w:t>p.V3065M (0.0011%)</w:t>
        <w:br/>
        <w:t>p.A1161T (0.0011%)</w:t>
        <w:br/>
        <w:t>p.S1764C (0.0011%)</w:t>
        <w:br/>
        <w:t>p.P1569= (0.0011%)</w:t>
        <w:br/>
        <w:t>p.M905V (0.0011%)</w:t>
        <w:br/>
        <w:t>p.L321I (0.0011%)</w:t>
        <w:br/>
        <w:t>p.I3174V (0.0011%)</w:t>
        <w:br/>
        <w:t>p.K1286E (0.0011%)</w:t>
        <w:br/>
        <w:t>p.P1389= (0.0011%)</w:t>
        <w:br/>
        <w:t>p.E2794Q (0.0011%)</w:t>
        <w:br/>
        <w:t>p.A1272T (0.0011%)</w:t>
        <w:br/>
        <w:t>p.I722R (0.0011%)</w:t>
        <w:br/>
        <w:t>p.H3114Y (0.0011%)</w:t>
        <w:br/>
        <w:t>p.G2738L (0.0011%)</w:t>
        <w:br/>
        <w:t>p.E17K (0.0807%)</w:t>
        <w:br/>
        <w:t>p.W80R (0.0065%)</w:t>
        <w:br/>
        <w:t>p.Q79K (0.0065%)</w:t>
        <w:br/>
        <w:t>p.E242= (0.0033%)</w:t>
        <w:br/>
        <w:t>p.V45L (0.0033%)</w:t>
        <w:br/>
        <w:t>p.E322K (0.0033%)</w:t>
        <w:br/>
        <w:t>p.L335= (0.0033%)</w:t>
        <w:br/>
        <w:t>p.H207N (0.0022%)</w:t>
        <w:br/>
        <w:t>p.Q104H (0.0022%)</w:t>
        <w:br/>
        <w:t>p.R69L (0.0022%)</w:t>
        <w:br/>
        <w:t>p.D46E (0.0022%)</w:t>
        <w:br/>
        <w:t>p.D323Y (0.0022%)</w:t>
        <w:br/>
        <w:t>p.T430= (0.0022%)</w:t>
        <w:br/>
        <w:t>p.I19M (0.0022%)</w:t>
        <w:br/>
        <w:t>p.S137Y (0.0022%)</w:t>
        <w:br/>
        <w:t>p.R69W (0.0022%)</w:t>
        <w:br/>
        <w:t>p.L52R (0.0022%)</w:t>
        <w:br/>
        <w:t>p.R174S (0.0011%)</w:t>
        <w:br/>
        <w:t>p.W99L (0.0011%)</w:t>
        <w:br/>
        <w:t>p.P369Q (0.0011%)</w:t>
        <w:br/>
        <w:t>p.S422R (0.0011%)</w:t>
        <w:br/>
        <w:t>p.L52Pfs*43 (0.0011%)</w:t>
        <w:br/>
        <w:t>p.D285V (0.0011%)</w:t>
        <w:br/>
        <w:t>p.H468Pfs*35 (0.0011%)</w:t>
        <w:br/>
        <w:t>p.D323N (0.0011%)</w:t>
        <w:br/>
        <w:t>p.A177S (0.0011%)</w:t>
        <w:br/>
        <w:t>p.V320L (0.0011%)</w:t>
        <w:br/>
        <w:t>p.M306L (0.0011%)</w:t>
        <w:br/>
        <w:t>p.L213Gfs*24 (0.0011%)</w:t>
        <w:br/>
        <w:t>p.A188G (0.0011%)</w:t>
        <w:br/>
        <w:t>p.H354L (0.0011%)</w:t>
        <w:br/>
        <w:t>p.W22C (0.0011%)</w:t>
        <w:br/>
        <w:t>p.T172I (0.0011%)</w:t>
        <w:br/>
        <w:t>p.Q79= (0.0011%)</w:t>
        <w:br/>
        <w:t>p.F55Y (0.0011%)</w:t>
        <w:br/>
        <w:t>p.N53H (0.0011%)</w:t>
        <w:br/>
        <w:t>p.I19L (0.0011%)</w:t>
        <w:br/>
        <w:t>p.W80G (0.0011%)</w:t>
        <w:br/>
        <w:t>p.A43S (0.0044%)</w:t>
        <w:br/>
        <w:t>p.R187H (0.0044%)</w:t>
        <w:br/>
        <w:t>p.P155S (0.0033%)</w:t>
        <w:br/>
        <w:t>p.P253L (0.0033%)</w:t>
        <w:br/>
        <w:t>p.G891S (0.0022%)</w:t>
        <w:br/>
        <w:t>p.A562= (0.0022%)</w:t>
        <w:br/>
        <w:t>p.M449I (0.0022%)</w:t>
        <w:br/>
        <w:t>p.E534* (0.0022%)</w:t>
        <w:br/>
        <w:t>p.P1315L (0.0022%)</w:t>
        <w:br/>
        <w:t>p.G1023C (0.0022%)</w:t>
        <w:br/>
        <w:t>p.P617L (0.0022%)</w:t>
        <w:br/>
        <w:t>p.G774R (0.0022%)</w:t>
        <w:br/>
        <w:t>p.A182V (0.0022%)</w:t>
        <w:br/>
        <w:t>p.K146N (0.0022%)</w:t>
        <w:br/>
        <w:t>p.K146= (0.0022%)</w:t>
        <w:br/>
        <w:t>p.A357S (0.0022%)</w:t>
        <w:br/>
        <w:t>p.P1307S (0.0022%)</w:t>
        <w:br/>
        <w:t>p.E221K (0.0022%)</w:t>
        <w:br/>
        <w:t>p.I220V (0.0022%)</w:t>
        <w:br/>
        <w:t>p.L723F (0.0022%)</w:t>
        <w:br/>
        <w:t>p.E1421D (0.0022%)</w:t>
        <w:br/>
        <w:t>p.R1297W (0.0022%)</w:t>
        <w:br/>
        <w:t>p.E149K (0.0022%)</w:t>
        <w:br/>
        <w:t>p.L341F (0.0022%)</w:t>
        <w:br/>
        <w:t>p.A468= (0.0022%)</w:t>
        <w:br/>
        <w:t>p.L199= (0.0022%)</w:t>
        <w:br/>
        <w:t>p.V625I (0.0011%)</w:t>
        <w:br/>
        <w:t>p.S1232L (0.0011%)</w:t>
        <w:br/>
        <w:t>p.I1022V (0.0011%)</w:t>
        <w:br/>
        <w:t>p.S877* (0.0011%)</w:t>
        <w:br/>
        <w:t>p.W1018L (0.0011%)</w:t>
        <w:br/>
        <w:t>p.R144L (0.0011%)</w:t>
        <w:br/>
        <w:t>p.G1329W (0.0011%)</w:t>
        <w:br/>
        <w:t>p.S66= (0.0011%)</w:t>
        <w:br/>
        <w:t>p.A182T (0.0011%)</w:t>
        <w:br/>
        <w:t>p.A792S (0.0011%)</w:t>
        <w:br/>
        <w:t>p.W256C (0.0011%)</w:t>
        <w:br/>
        <w:t>p.A320Pfs*4 (0.0011%)</w:t>
        <w:br/>
        <w:t>p.G1358V (0.0011%)</w:t>
        <w:br/>
        <w:t>p.V437I (0.0011%)</w:t>
        <w:br/>
        <w:t>p.K377T (0.0011%)</w:t>
        <w:br/>
        <w:t>p.R607T (0.0011%)</w:t>
        <w:br/>
        <w:t>p.G1212S (0.0011%)</w:t>
        <w:br/>
        <w:t>p.L886P (0.0011%)</w:t>
        <w:br/>
        <w:t>p.A563S (0.0011%)</w:t>
        <w:br/>
        <w:t>p.N97K (0.0011%)</w:t>
        <w:br/>
        <w:t>p.V1035L (0.0011%)</w:t>
        <w:br/>
        <w:t>p.A1353V (0.0011%)</w:t>
        <w:br/>
        <w:t>p.A1380S (0.0011%)</w:t>
        <w:br/>
        <w:t>p.V1418F (0.0011%)</w:t>
        <w:br/>
        <w:t>p.D57H (0.0011%)</w:t>
        <w:br/>
        <w:t>p.H1413= (0.0011%)</w:t>
        <w:br/>
        <w:t>p.S616I (0.0011%)</w:t>
        <w:br/>
        <w:t>p.V1084F (0.0011%)</w:t>
        <w:br/>
        <w:t>p.T1230= (0.0011%)</w:t>
        <w:br/>
        <w:t>p.E1236= (0.0011%)</w:t>
        <w:br/>
        <w:t>p.G1142R (0.0011%)</w:t>
        <w:br/>
        <w:t>p.R1338C (0.0011%)</w:t>
        <w:br/>
        <w:t>p.K418Nfs*14 (0.0011%)</w:t>
        <w:br/>
        <w:t>p.G1400C (0.0011%)</w:t>
        <w:br/>
        <w:t>p.H1406Q (0.0011%)</w:t>
        <w:br/>
        <w:t>p.H375Y (0.0011%)</w:t>
        <w:br/>
        <w:t>p.D1305Y (0.0011%)</w:t>
        <w:br/>
        <w:t>p.D850E (0.0011%)</w:t>
        <w:br/>
        <w:t>p.P841H (0.0011%)</w:t>
        <w:br/>
        <w:t>p.S827Rfs*3 (0.0011%)</w:t>
        <w:br/>
        <w:t>p.P1262= (0.0011%)</w:t>
        <w:br/>
        <w:t>p.T1230del (0.0011%)</w:t>
        <w:br/>
        <w:t>p.A572G (0.0011%)</w:t>
        <w:br/>
        <w:t>p.H950R (0.0011%)</w:t>
        <w:br/>
        <w:t>p.A392= (0.0011%)</w:t>
        <w:br/>
        <w:t>p.D710Y (0.0011%)</w:t>
        <w:br/>
        <w:t>p.R603C (0.0011%)</w:t>
        <w:br/>
        <w:t>p.A792P (0.0011%)</w:t>
        <w:br/>
        <w:t>p.E1436* (0.0011%)</w:t>
        <w:br/>
        <w:t>p.D983N (0.0011%)</w:t>
        <w:br/>
        <w:t>p.T1195S (0.0011%)</w:t>
        <w:br/>
        <w:t>p.S764G (0.0011%)</w:t>
        <w:br/>
        <w:t>p.E1224D (0.0011%)</w:t>
        <w:br/>
        <w:t>p.V1065F (0.0011%)</w:t>
        <w:br/>
        <w:t>p.Q576H (0.0011%)</w:t>
        <w:br/>
        <w:t>p.Q688= (0.0011%)</w:t>
        <w:br/>
        <w:t>p.Q628R (0.0011%)</w:t>
        <w:br/>
        <w:t>p.T143S (0.0011%)</w:t>
        <w:br/>
        <w:t>p.H648D (0.0011%)</w:t>
        <w:br/>
        <w:t>p.G1072C (0.0011%)</w:t>
        <w:br/>
        <w:t>p.Q413L (0.0011%)</w:t>
        <w:br/>
        <w:t>p.R824K (0.0011%)</w:t>
        <w:br/>
        <w:t>p.G1343W (0.0011%)</w:t>
        <w:br/>
        <w:t>p.G134V (0.0011%)</w:t>
        <w:br/>
        <w:t>p.V1100F (0.0011%)</w:t>
        <w:br/>
        <w:t>p.H336Q (0.0011%)</w:t>
        <w:br/>
        <w:t>p.E967= (0.0011%)</w:t>
        <w:br/>
        <w:t>p.V474F (0.0011%)</w:t>
        <w:br/>
        <w:t>p.G866R (0.0011%)</w:t>
        <w:br/>
        <w:t>p.V1427= (0.0011%)</w:t>
        <w:br/>
        <w:t>p.N124S (0.0011%)</w:t>
        <w:br/>
        <w:t>p.P316L (0.0011%)</w:t>
        <w:br/>
        <w:t>p.E604* (0.0011%)</w:t>
        <w:br/>
        <w:t>p.R441C (0.0011%)</w:t>
        <w:br/>
        <w:t>p.R1419L (0.0011%)</w:t>
        <w:br/>
        <w:t>p.N979S (0.0011%)</w:t>
        <w:br/>
        <w:t>p.R571W (0.0011%)</w:t>
        <w:br/>
        <w:t>p.R1336S (0.0011%)</w:t>
        <w:br/>
        <w:t>p.I1076V (0.0011%)</w:t>
        <w:br/>
        <w:t>p.N283S (0.0011%)</w:t>
        <w:br/>
        <w:t>p.V103I (0.0011%)</w:t>
        <w:br/>
        <w:t>p.S733P (0.0011%)</w:t>
        <w:br/>
        <w:t>p.Q624L (0.0011%)</w:t>
        <w:br/>
        <w:t>p.G38E (0.0011%)</w:t>
        <w:br/>
        <w:t>p.V687M (0.0011%)</w:t>
        <w:br/>
        <w:t>p.F1046= (0.0011%)</w:t>
        <w:br/>
        <w:t>p.T1064M (0.0011%)</w:t>
        <w:br/>
        <w:t>p.Q688K (0.0011%)</w:t>
        <w:br/>
        <w:t>p.T314N (0.0011%)</w:t>
        <w:br/>
        <w:t>p.R1308G (0.0011%)</w:t>
        <w:br/>
        <w:t>p.S1326Lfs*46 (0.0011%)</w:t>
        <w:br/>
        <w:t>p.P726L (0.0011%)</w:t>
        <w:br/>
        <w:t>p.T672M (0.0011%)</w:t>
        <w:br/>
        <w:t>p.E989G (0.0011%)</w:t>
        <w:br/>
        <w:t>p.I595L (0.0011%)</w:t>
        <w:br/>
        <w:t>p.K251T (0.0011%)</w:t>
        <w:br/>
        <w:t>p.Q1037= (0.0044%)</w:t>
        <w:br/>
        <w:t>p.T726K (0.0044%)</w:t>
        <w:br/>
        <w:t>p.R386C (0.0044%)</w:t>
        <w:br/>
        <w:t>p.G234V (0.0033%)</w:t>
        <w:br/>
        <w:t>p.Q240* (0.0033%)</w:t>
        <w:br/>
        <w:t>p.A337S (0.0033%)</w:t>
        <w:br/>
        <w:t>p.Q443R (0.0033%)</w:t>
        <w:br/>
        <w:t>p.Q395= (0.0022%)</w:t>
        <w:br/>
        <w:t>p.T291M (0.0022%)</w:t>
        <w:br/>
        <w:t>p.Q679* (0.0022%)</w:t>
        <w:br/>
        <w:t>p.R1255L (0.0022%)</w:t>
        <w:br/>
        <w:t>p.G231V (0.0022%)</w:t>
        <w:br/>
        <w:t>p.G100S (0.0022%)</w:t>
        <w:br/>
        <w:t>p.R450L (0.0022%)</w:t>
        <w:br/>
        <w:t>p.D290E (0.0022%)</w:t>
        <w:br/>
        <w:t>p.L166Q (0.0022%)</w:t>
        <w:br/>
        <w:t>p.R260I (0.0022%)</w:t>
        <w:br/>
        <w:t>p.S168Y (0.0022%)</w:t>
        <w:br/>
        <w:t>p.G1321W (0.0022%)</w:t>
        <w:br/>
        <w:t>p.H1029Y (0.0022%)</w:t>
        <w:br/>
        <w:t>p.R433S (0.0022%)</w:t>
        <w:br/>
        <w:t>p.V343F (0.0022%)</w:t>
        <w:br/>
        <w:t>p.L216S (0.0022%)</w:t>
        <w:br/>
        <w:t>p.P200S (0.0022%)</w:t>
        <w:br/>
        <w:t>p.P233S (0.0022%)</w:t>
        <w:br/>
        <w:t>p.S102* (0.0022%)</w:t>
        <w:br/>
        <w:t>p.T320I (0.0022%)</w:t>
        <w:br/>
        <w:t>p.L669= (0.0022%)</w:t>
        <w:br/>
        <w:t>p.R69H (0.0022%)</w:t>
        <w:br/>
        <w:t>p.S427L (0.0022%)</w:t>
        <w:br/>
        <w:t>p.A250S (0.0022%)</w:t>
        <w:br/>
        <w:t>p.Q247* (0.0022%)</w:t>
        <w:br/>
        <w:t>p.E339D (0.0022%)</w:t>
        <w:br/>
        <w:t>p.G174V (0.0022%)</w:t>
        <w:br/>
        <w:t>p.E221Q (0.0022%)</w:t>
        <w:br/>
        <w:t>p.P233L (0.0022%)</w:t>
        <w:br/>
        <w:t>p.K352N (0.0022%)</w:t>
        <w:br/>
        <w:t>p.G708* (0.0011%)</w:t>
        <w:br/>
        <w:t>p.Q146K (0.0022%)</w:t>
        <w:br/>
        <w:t>p.D86Y (0.0022%)</w:t>
        <w:br/>
        <w:t>p.C126F (0.0022%)</w:t>
        <w:br/>
        <w:t>p.G151V (0.0011%)</w:t>
        <w:br/>
        <w:t>p.E431= (0.0011%)</w:t>
        <w:br/>
        <w:t>p.S402G (0.0011%)</w:t>
        <w:br/>
        <w:t>p.R165G (0.0011%)</w:t>
        <w:br/>
        <w:t>p.G43E (0.0011%)</w:t>
        <w:br/>
        <w:t>p.P420Q (0.0011%)</w:t>
        <w:br/>
        <w:t>p.L104F (0.0011%)</w:t>
        <w:br/>
        <w:t>p.G1215A (0.0011%)</w:t>
        <w:br/>
        <w:t>p.G496C (0.0011%)</w:t>
        <w:br/>
        <w:t>p.H733Q (0.0011%)</w:t>
        <w:br/>
        <w:t>p.P420L (0.0011%)</w:t>
        <w:br/>
        <w:t>p.A79E (0.0011%)</w:t>
        <w:br/>
        <w:t>p.R621C (0.0011%)</w:t>
        <w:br/>
        <w:t>p.E465D (0.0011%)</w:t>
        <w:br/>
        <w:t>p.R78H (0.0011%)</w:t>
        <w:br/>
        <w:t>p.Q835= (0.0011%)</w:t>
        <w:br/>
        <w:t>p.N1196S (0.0011%)</w:t>
        <w:br/>
        <w:t>p.P233Q (0.0011%)</w:t>
        <w:br/>
        <w:t>p.L414= (0.0011%)</w:t>
        <w:br/>
        <w:t>p.D290Y (0.0011%)</w:t>
        <w:br/>
        <w:t>p.L669F (0.0011%)</w:t>
        <w:br/>
        <w:t>p.L249F (0.0011%)</w:t>
        <w:br/>
        <w:t>p.Q611H (0.0011%)</w:t>
        <w:br/>
        <w:t>p.E1102N (0.0011%)</w:t>
        <w:br/>
        <w:t>p.M476I (0.0011%)</w:t>
        <w:br/>
        <w:t>p.A441G (0.0011%)</w:t>
        <w:br/>
        <w:t>p.E16* (0.0011%)</w:t>
        <w:br/>
        <w:t>p.P1078= (0.0011%)</w:t>
        <w:br/>
        <w:t>p.V451= (0.0011%)</w:t>
        <w:br/>
        <w:t>p.T986A (0.0011%)</w:t>
        <w:br/>
        <w:t>p.S13* (0.0011%)</w:t>
        <w:br/>
        <w:t>p.D20* (0.0011%)</w:t>
        <w:br/>
        <w:t>p.G151A (0.0011%)</w:t>
        <w:br/>
        <w:t>p.A152= (0.0011%)</w:t>
        <w:br/>
        <w:t>p.D98Y (0.0011%)</w:t>
        <w:br/>
        <w:t>p.V341L (0.0011%)</w:t>
        <w:br/>
        <w:t>p.E1257* (0.0011%)</w:t>
        <w:br/>
        <w:t>p.P963= (0.0011%)</w:t>
        <w:br/>
        <w:t>p.S539C (0.0011%)</w:t>
        <w:br/>
        <w:t>p.Y609* (0.0011%)</w:t>
        <w:br/>
        <w:t>p.G485= (0.0011%)</w:t>
        <w:br/>
        <w:t>p.V195F (0.0011%)</w:t>
        <w:br/>
        <w:t>p.G656Wfs*2 (0.0011%)</w:t>
        <w:br/>
        <w:t>p.S849I (0.0011%)</w:t>
        <w:br/>
        <w:t>p.G1314* (0.0011%)</w:t>
        <w:br/>
        <w:t>p.R515C (0.0011%)</w:t>
        <w:br/>
        <w:t>p.S580I (0.0011%)</w:t>
        <w:br/>
        <w:t>p.R519* (0.0011%)</w:t>
        <w:br/>
        <w:t>p.H1029D (0.0011%)</w:t>
        <w:br/>
        <w:t>p.A1393P (0.0011%)</w:t>
        <w:br/>
        <w:t>p.M311I (0.0011%)</w:t>
        <w:br/>
        <w:t>p.H996Q (0.0011%)</w:t>
        <w:br/>
        <w:t>p.A434V (0.0011%)</w:t>
        <w:br/>
        <w:t>p.P1286L (0.0011%)</w:t>
        <w:br/>
        <w:t>p.P686S (0.0011%)</w:t>
        <w:br/>
        <w:t>p.I1318L (0.0011%)</w:t>
        <w:br/>
        <w:t>p.G169= (0.0011%)</w:t>
        <w:br/>
        <w:t>p.A756V (0.0011%)</w:t>
        <w:br/>
        <w:t>p.L236V (0.0011%)</w:t>
        <w:br/>
        <w:t>p.G526E (0.0011%)</w:t>
        <w:br/>
        <w:t>p.M510T (0.0011%)</w:t>
        <w:br/>
        <w:t>p.E745D (0.0011%)</w:t>
        <w:br/>
        <w:t>p.R83L (0.0011%)</w:t>
        <w:br/>
        <w:t>p.M1270T (0.0011%)</w:t>
        <w:br/>
        <w:t>p.Q500_D501delinsHY (0.0011%)</w:t>
        <w:br/>
        <w:t>p.D501Y (0.0011%)</w:t>
        <w:br/>
        <w:t>p.Q500H (0.0011%)</w:t>
        <w:br/>
        <w:t>p.I315F (0.0011%)</w:t>
        <w:br/>
        <w:t>p.W1275C (0.0011%)</w:t>
        <w:br/>
        <w:t>p.G207C (0.0011%)</w:t>
        <w:br/>
        <w:t>p.R118K (0.0011%)</w:t>
        <w:br/>
        <w:t>p.V239= (0.0011%)</w:t>
        <w:br/>
        <w:t>p.G325V (0.0011%)</w:t>
        <w:br/>
        <w:t>p.R901K (0.0011%)</w:t>
        <w:br/>
        <w:t>p.N332Y (0.0011%)</w:t>
        <w:br/>
        <w:t>p.R423Qfs*65 (0.0011%)</w:t>
        <w:br/>
        <w:t>p.S384* (0.0011%)</w:t>
        <w:br/>
        <w:t>p.N688H (0.0011%)</w:t>
        <w:br/>
        <w:t>p.E259Q (0.0011%)</w:t>
        <w:br/>
        <w:t>p.L358Sfs*3 (0.0011%)</w:t>
        <w:br/>
        <w:t>p.D488A (0.0011%)</w:t>
        <w:br/>
        <w:t>p.E1049D (0.0011%)</w:t>
        <w:br/>
        <w:t>p.V53G (0.0011%)</w:t>
        <w:br/>
        <w:t>p.E1257K (0.0011%)</w:t>
        <w:br/>
        <w:t>p.M754I (0.0011%)</w:t>
        <w:br/>
        <w:t>p.P938T (0.0011%)</w:t>
        <w:br/>
        <w:t>p.P919S (0.0011%)</w:t>
        <w:br/>
        <w:t>p.I598V (0.0011%)</w:t>
        <w:br/>
        <w:t>p.R1075S (0.0011%)</w:t>
        <w:br/>
        <w:t>p.G514* (0.0011%)</w:t>
        <w:br/>
        <w:t>p.E443D (0.0011%)</w:t>
        <w:br/>
        <w:t>p.E170= (0.0011%)</w:t>
        <w:br/>
        <w:t>p.T510= (0.0011%)</w:t>
        <w:br/>
        <w:t>p.G109S (0.0011%)</w:t>
        <w:br/>
        <w:t>p.S88L (0.0011%)</w:t>
        <w:br/>
        <w:t>p.G600E (0.0011%)</w:t>
        <w:br/>
        <w:t>p.K15N (0.0011%)</w:t>
        <w:br/>
        <w:t>p.P353Q (0.0011%)</w:t>
        <w:br/>
        <w:t>p.G425L (0.0011%)</w:t>
        <w:br/>
        <w:t>p.A1246P (0.0011%)</w:t>
        <w:br/>
        <w:t>p.C468F (0.0011%)</w:t>
        <w:br/>
        <w:t>p.Q667* (0.0011%)</w:t>
        <w:br/>
        <w:t>p.E218* (0.0011%)</w:t>
        <w:br/>
        <w:t>p.W1239C (0.0011%)</w:t>
        <w:br/>
        <w:t>p.H432N (0.0011%)</w:t>
        <w:br/>
        <w:t>p.Q62= (0.0011%)</w:t>
        <w:br/>
        <w:t>p.Q154L (0.0011%)</w:t>
        <w:br/>
        <w:t>p.R658L (0.0011%)</w:t>
        <w:br/>
        <w:t>p.L160R (0.0011%)</w:t>
        <w:br/>
        <w:t>p.D252E (0.0011%)</w:t>
        <w:br/>
        <w:t>p.A318P (0.0011%)</w:t>
        <w:br/>
        <w:t>p.G514A (0.0011%)</w:t>
        <w:br/>
        <w:t>p.R360L (0.0011%)</w:t>
        <w:br/>
        <w:t>p.L1341= (0.0011%)</w:t>
        <w:br/>
        <w:t>p.E1316V (0.0011%)</w:t>
        <w:br/>
        <w:t>p.A152V (0.0011%)</w:t>
        <w:br/>
        <w:t>p.N392= (0.0011%)</w:t>
        <w:br/>
        <w:t>p.E504Q (0.0011%)</w:t>
        <w:br/>
        <w:t>p.Y477N (0.0011%)</w:t>
        <w:br/>
        <w:t>p.W423L (0.0011%)</w:t>
        <w:br/>
        <w:t>p.E629= (0.0011%)</w:t>
        <w:br/>
        <w:t>p.S666Lfs*19 (0.0011%)</w:t>
        <w:br/>
        <w:t>p.T217A (0.0011%)</w:t>
        <w:br/>
        <w:t>p.E1052* (0.0011%)</w:t>
        <w:br/>
        <w:t>p.R511= (0.0011%)</w:t>
        <w:br/>
        <w:t>p.N392D (0.0011%)</w:t>
        <w:br/>
        <w:t>p.G204* (0.0011%)</w:t>
        <w:br/>
        <w:t>p.L897M (0.0011%)</w:t>
        <w:br/>
        <w:t>p.R97M (0.0011%)</w:t>
        <w:br/>
        <w:t>p.K275N (0.0011%)</w:t>
        <w:br/>
        <w:t>p.V131M (0.0011%)</w:t>
        <w:br/>
        <w:t>p.S884* (0.0011%)</w:t>
        <w:br/>
        <w:t>p.P778T (0.0011%)</w:t>
        <w:br/>
        <w:t>p.N270K (0.0011%)</w:t>
        <w:br/>
        <w:t>p.K23Rfs*19 (0.0011%)</w:t>
        <w:br/>
        <w:t>p.D1163E (0.0011%)</w:t>
        <w:br/>
        <w:t>p.A250Qfs*7 (0.0011%)</w:t>
        <w:br/>
        <w:t>p.L409_Q410delinsPK (0.0011%)</w:t>
        <w:br/>
        <w:t>p.G231C (0.0011%)</w:t>
        <w:br/>
        <w:t>p.Q1389H (0.0011%)</w:t>
        <w:br/>
        <w:t>p.L936S (0.0011%)</w:t>
        <w:br/>
        <w:t>p.Q333= (0.0011%)</w:t>
        <w:br/>
        <w:t>p.L277Ffs*6 (0.0011%)</w:t>
        <w:br/>
        <w:t>p.S820A (0.0011%)</w:t>
        <w:br/>
        <w:t>p.E999D (0.0011%)</w:t>
        <w:br/>
        <w:t>p.S456* (0.0011%)</w:t>
        <w:br/>
        <w:t>p.G451S (0.0011%)</w:t>
        <w:br/>
        <w:t>p.M494K (0.0011%)</w:t>
        <w:br/>
        <w:t>p.P459= (0.0011%)</w:t>
        <w:br/>
        <w:t>p.E1370* (0.0011%)</w:t>
        <w:br/>
        <w:t>p.A239V (0.0011%)</w:t>
        <w:br/>
        <w:t>p.Q44L (0.0011%)</w:t>
        <w:br/>
        <w:t>p.G234F (0.0011%)</w:t>
        <w:br/>
        <w:t>p.L117= (0.0011%)</w:t>
        <w:br/>
        <w:t>p.R172* (0.0011%)</w:t>
        <w:br/>
        <w:t>p.A272T (0.0011%)</w:t>
        <w:br/>
        <w:t>p.W467* (0.0011%)</w:t>
        <w:br/>
        <w:t>p.D447Y (0.0011%)</w:t>
        <w:br/>
        <w:t>p.G795R (0.0011%)</w:t>
        <w:br/>
        <w:t>p.Q446_D447delinsHH (0.0011%)</w:t>
        <w:br/>
        <w:t>p.A652S (0.0011%)</w:t>
        <w:br/>
        <w:t>p.P929S (0.0011%)</w:t>
        <w:br/>
        <w:t>p.M785I (0.0011%)</w:t>
        <w:br/>
        <w:t>p.L1375P (0.0011%)</w:t>
        <w:br/>
        <w:t>p.G693V (0.0011%)</w:t>
        <w:br/>
        <w:t>p.T833A (0.0011%)</w:t>
        <w:br/>
        <w:t>p.Q398L (0.0011%)</w:t>
        <w:br/>
        <w:t>p.A1040= (0.0011%)</w:t>
        <w:br/>
        <w:t>p.P560T (0.0011%)</w:t>
        <w:br/>
        <w:t>p.T387S (0.0011%)</w:t>
        <w:br/>
        <w:t>p.R439C (0.0011%)</w:t>
        <w:br/>
        <w:t>p.M866I (0.0011%)</w:t>
        <w:br/>
        <w:t>p.P32L (0.0011%)</w:t>
        <w:br/>
        <w:t>p.Q44H (0.0011%)</w:t>
        <w:br/>
        <w:t>p.H619R (0.0011%)</w:t>
        <w:br/>
        <w:t>p.L192M (0.0011%)</w:t>
        <w:br/>
        <w:t>p.N424S (0.0011%)</w:t>
        <w:br/>
        <w:t>p.S361Y (0.0011%)</w:t>
        <w:br/>
        <w:t>p.T836= (0.0011%)</w:t>
        <w:br/>
        <w:t>p.E315Xfs*9 (0.0011%)</w:t>
        <w:br/>
        <w:t>p.N320K (0.0011%)</w:t>
        <w:br/>
        <w:t>p.L592= (0.0011%)</w:t>
        <w:br/>
        <w:t>p.C150= (0.0011%)</w:t>
        <w:br/>
        <w:t>p.A448V (0.0011%)</w:t>
        <w:br/>
        <w:t>p.G291Rfs*22 (0.0011%)</w:t>
        <w:br/>
        <w:t>p.I1292Xfs*5 (0.0011%)</w:t>
        <w:br/>
        <w:t>p.R949L (0.0011%)</w:t>
        <w:br/>
        <w:t>p.L480= (0.0011%)</w:t>
        <w:br/>
        <w:t>p.Q677* (0.0011%)</w:t>
        <w:br/>
        <w:t>p.L390= (0.0044%)</w:t>
        <w:br/>
        <w:t>p.H686Y (0.0033%)</w:t>
        <w:br/>
        <w:t>p.R858T (0.0022%)</w:t>
        <w:br/>
        <w:t>p.V669= (0.0022%)</w:t>
        <w:br/>
        <w:t>p.L98= (0.0022%)</w:t>
        <w:br/>
        <w:t>p.S233F (0.0022%)</w:t>
        <w:br/>
        <w:t>p.L528= (0.0022%)</w:t>
        <w:br/>
        <w:t>p.K142= (0.0022%)</w:t>
        <w:br/>
        <w:t>p.D539Rfs*25 (0.0022%)</w:t>
        <w:br/>
        <w:t>p.L749V (0.0022%)</w:t>
        <w:br/>
        <w:t>p.S604C (0.0022%)</w:t>
        <w:br/>
        <w:t>p.R341L (0.0022%)</w:t>
        <w:br/>
        <w:t>p.N1262= (0.0022%)</w:t>
        <w:br/>
        <w:t>p.E1623* (0.0011%)</w:t>
        <w:br/>
        <w:t>p.R1730C (0.0022%)</w:t>
        <w:br/>
        <w:t>p.D529Y (0.0022%)</w:t>
        <w:br/>
        <w:t>p.N752= (0.0011%)</w:t>
        <w:br/>
        <w:t>p.E1347= (0.0011%)</w:t>
        <w:br/>
        <w:t>p.Q946K (0.0011%)</w:t>
        <w:br/>
        <w:t>p.L377F (0.0011%)</w:t>
        <w:br/>
        <w:t>p.H601N (0.0011%)</w:t>
        <w:br/>
        <w:t>p.T869A (0.0011%)</w:t>
        <w:br/>
        <w:t>p.I571T (0.0011%)</w:t>
        <w:br/>
        <w:t>p.K373M (0.0011%)</w:t>
        <w:br/>
        <w:t>p.E1883_A1886del (0.0011%)</w:t>
        <w:br/>
        <w:t>p.A1484= (0.0011%)</w:t>
        <w:br/>
        <w:t>p.R1633= (0.0011%)</w:t>
        <w:br/>
        <w:t>p.Q1733R (0.0011%)</w:t>
        <w:br/>
        <w:t>p.P20= (0.0011%)</w:t>
        <w:br/>
        <w:t>p.E1960K (0.0011%)</w:t>
        <w:br/>
        <w:t>p.N462Y (0.0011%)</w:t>
        <w:br/>
        <w:t>p.V782= (0.0011%)</w:t>
        <w:br/>
        <w:t>p.D1863G (0.0011%)</w:t>
        <w:br/>
        <w:t>p.S282C (0.0011%)</w:t>
        <w:br/>
        <w:t>p.R1091* (0.0011%)</w:t>
        <w:br/>
        <w:t>p.D735= (0.0011%)</w:t>
        <w:br/>
        <w:t>p.E1199D (0.0011%)</w:t>
        <w:br/>
        <w:t>p.Q1070H (0.0011%)</w:t>
        <w:br/>
        <w:t>p.R1838C (0.0011%)</w:t>
        <w:br/>
        <w:t>p.V1334= (0.0011%)</w:t>
        <w:br/>
        <w:t>p.R1417Q (0.0011%)</w:t>
        <w:br/>
        <w:t>p.E488Q (0.0011%)</w:t>
        <w:br/>
        <w:t>p.R1605L (0.0011%)</w:t>
        <w:br/>
        <w:t>p.S1114C (0.0011%)</w:t>
        <w:br/>
        <w:t>p.S1340T (0.0011%)</w:t>
        <w:br/>
        <w:t>p.S114L (0.0011%)</w:t>
        <w:br/>
        <w:t>p.D1336N (0.0011%)</w:t>
        <w:br/>
        <w:t>p.R327S (0.0011%)</w:t>
        <w:br/>
        <w:t>p.K640_G641delinsNC (0.0011%)</w:t>
        <w:br/>
        <w:t>p.R639Q (0.0011%)</w:t>
        <w:br/>
        <w:t>p.G1949C (0.0011%)</w:t>
        <w:br/>
        <w:t>p.T1539M (0.0011%)</w:t>
        <w:br/>
        <w:t>p.D590G (0.0011%)</w:t>
        <w:br/>
        <w:t>p.T907= (0.0011%)</w:t>
        <w:br/>
        <w:t>p.N470S (0.0011%)</w:t>
        <w:br/>
        <w:t>p.I1113= (0.0011%)</w:t>
        <w:br/>
        <w:t>p.R1780= (0.0011%)</w:t>
        <w:br/>
        <w:t>p.E925V (0.0011%)</w:t>
        <w:br/>
        <w:t>p.Q550* (0.0011%)</w:t>
        <w:br/>
        <w:t>p.L1327_S1328insR (0.0011%)</w:t>
        <w:br/>
        <w:t>p.I352= (0.0011%)</w:t>
        <w:br/>
        <w:t>p.R1107Q (0.0011%)</w:t>
        <w:br/>
        <w:t>p.D1409N (0.0011%)</w:t>
        <w:br/>
        <w:t>p.H149Sfs*27 (0.0011%)</w:t>
        <w:br/>
        <w:t>p.E1094Q (0.0011%)</w:t>
        <w:br/>
        <w:t>p.P535H (0.0011%)</w:t>
        <w:br/>
        <w:t>p.R1268L (0.0011%)</w:t>
        <w:br/>
        <w:t>p.A1865V (0.0011%)</w:t>
        <w:br/>
        <w:t>p.N593K (0.0011%)</w:t>
        <w:br/>
        <w:t>p.P554T (0.0011%)</w:t>
        <w:br/>
        <w:t>p.Q320L (0.0011%)</w:t>
        <w:br/>
        <w:t>p.A1407= (0.0011%)</w:t>
        <w:br/>
        <w:t>p.E145D (0.0011%)</w:t>
        <w:br/>
        <w:t>p.S1480= (0.0011%)</w:t>
        <w:br/>
        <w:t>p.S1916F (0.0011%)</w:t>
        <w:br/>
        <w:t>p.Y297* (0.0011%)</w:t>
        <w:br/>
        <w:t>p.K1442Q (0.0011%)</w:t>
        <w:br/>
        <w:t>p.L934= (0.0011%)</w:t>
        <w:br/>
        <w:t>p.R867S (0.0011%)</w:t>
        <w:br/>
        <w:t>p.R867M (0.0011%)</w:t>
        <w:br/>
        <w:t>p.P366S (0.0011%)</w:t>
        <w:br/>
        <w:t>p.F762L (0.0011%)</w:t>
        <w:br/>
        <w:t>p.I1001= (0.0011%)</w:t>
        <w:br/>
        <w:t>p.L1622= (0.0011%)</w:t>
        <w:br/>
        <w:t>p.L116= (0.0011%)</w:t>
        <w:br/>
        <w:t>p.I469M (0.0011%)</w:t>
        <w:br/>
        <w:t>p.Q1253P (0.0011%)</w:t>
        <w:br/>
        <w:t>p.D507H (0.0011%)</w:t>
        <w:br/>
        <w:t>p.H149D (0.0011%)</w:t>
        <w:br/>
        <w:t>p.I458M (0.0011%)</w:t>
        <w:br/>
        <w:t>p.G1743C (0.0011%)</w:t>
        <w:br/>
        <w:t>p.D167V (0.0011%)</w:t>
        <w:br/>
        <w:t>p.V1092G (0.0011%)</w:t>
        <w:br/>
        <w:t>p.L661= (0.0011%)</w:t>
        <w:br/>
        <w:t>p.A880E (0.0011%)</w:t>
        <w:br/>
        <w:t>p.M1190I (0.0011%)</w:t>
        <w:br/>
        <w:t>p.I783V (0.0011%)</w:t>
        <w:br/>
        <w:t>p.Q1358H (0.0011%)</w:t>
        <w:br/>
        <w:t>p.Q758H (0.0011%)</w:t>
        <w:br/>
        <w:t>p.E955= (0.0011%)</w:t>
        <w:br/>
        <w:t>p.L952= (0.0011%)</w:t>
        <w:br/>
        <w:t>p.G696S (0.0011%)</w:t>
        <w:br/>
        <w:t>p.A617T (0.0044%)</w:t>
        <w:br/>
        <w:t>p.R169= (0.0033%)</w:t>
        <w:br/>
        <w:t>p.L107= (0.0022%)</w:t>
        <w:br/>
        <w:t>p.L261F (0.0022%)</w:t>
        <w:br/>
        <w:t>p.G120V (0.0022%)</w:t>
        <w:br/>
        <w:t>p.S214* (0.0022%)</w:t>
        <w:br/>
        <w:t>p.T74= (0.0022%)</w:t>
        <w:br/>
        <w:t>p.G120C (0.0022%)</w:t>
        <w:br/>
        <w:t>p.A480S (0.0022%)</w:t>
        <w:br/>
        <w:t>p.D160Y (0.0022%)</w:t>
        <w:br/>
        <w:t>p.F531L (0.0022%)</w:t>
        <w:br/>
        <w:t>p.S615C (0.0022%)</w:t>
        <w:br/>
        <w:t>p.A490T (0.0022%)</w:t>
        <w:br/>
        <w:t>p.E108* (0.0022%)</w:t>
        <w:br/>
        <w:t>p.T658= (0.0022%)</w:t>
        <w:br/>
        <w:t>p.H227N (0.0022%)</w:t>
        <w:br/>
        <w:t>p.W197* (0.0011%)</w:t>
        <w:br/>
        <w:t>p.R405S (0.0011%)</w:t>
        <w:br/>
        <w:t>p.M132I (0.0011%)</w:t>
        <w:br/>
        <w:t>p.M704T (0.0011%)</w:t>
        <w:br/>
        <w:t>p.P57Q (0.0011%)</w:t>
        <w:br/>
        <w:t>p.L498= (0.0011%)</w:t>
        <w:br/>
        <w:t>p.N693S (0.0011%)</w:t>
        <w:br/>
        <w:t>p.P191H (0.0011%)</w:t>
        <w:br/>
        <w:t>p.M594I (0.0011%)</w:t>
        <w:br/>
        <w:t>p.Y248N (0.0011%)</w:t>
        <w:br/>
        <w:t>p.T203N (0.0011%)</w:t>
        <w:br/>
        <w:t>p.H106L (0.0011%)</w:t>
        <w:br/>
        <w:t>p.D154Y (0.0011%)</w:t>
        <w:br/>
        <w:t>p.P474= (0.0011%)</w:t>
        <w:br/>
        <w:t>p.G515W (0.0011%)</w:t>
        <w:br/>
        <w:t>p.A280S (0.0011%)</w:t>
        <w:br/>
        <w:t>p.F349= (0.0011%)</w:t>
        <w:br/>
        <w:t>p.P410L (0.0011%)</w:t>
        <w:br/>
        <w:t>p.G426W (0.0011%)</w:t>
        <w:br/>
        <w:t>p.A280V (0.0011%)</w:t>
        <w:br/>
        <w:t>p.G730V (0.0011%)</w:t>
        <w:br/>
        <w:t>p.L543Q (0.0011%)</w:t>
        <w:br/>
        <w:t>p.M608L (0.0011%)</w:t>
        <w:br/>
        <w:t>p.G218R (0.0011%)</w:t>
        <w:br/>
        <w:t>p.S339Y (0.0011%)</w:t>
        <w:br/>
        <w:t>p.W197C (0.0011%)</w:t>
        <w:br/>
        <w:t>p.A488G (0.0011%)</w:t>
        <w:br/>
        <w:t>p.E372V (0.0011%)</w:t>
        <w:br/>
        <w:t>p.L721M (0.0011%)</w:t>
        <w:br/>
        <w:t>p.A71= (0.0011%)</w:t>
        <w:br/>
        <w:t>p.P48= (0.0011%)</w:t>
        <w:br/>
        <w:t>p.G598Rfs*94 (0.0011%)</w:t>
        <w:br/>
        <w:t>p.E275Rfs*3 (0.0011%)</w:t>
        <w:br/>
        <w:t>p.Y265C (0.0011%)</w:t>
        <w:br/>
        <w:t>p.S214T (0.0011%)</w:t>
        <w:br/>
        <w:t>p.A345D (0.0011%)</w:t>
        <w:br/>
        <w:t>p.R24= (0.0011%)</w:t>
        <w:br/>
        <w:t>p.V684M (0.0011%)</w:t>
        <w:br/>
        <w:t>p.M322I (0.0011%)</w:t>
        <w:br/>
        <w:t>p.D215= (0.0011%)</w:t>
        <w:br/>
        <w:t>p.P410T (0.0011%)</w:t>
        <w:br/>
        <w:t>p.L56P (0.0011%)</w:t>
        <w:br/>
        <w:t>p.H205N (0.0011%)</w:t>
        <w:br/>
        <w:t>p.E96V (0.0011%)</w:t>
        <w:br/>
        <w:t>p.P274H (0.0011%)</w:t>
        <w:br/>
        <w:t>p.A109S (0.0011%)</w:t>
        <w:br/>
        <w:t>p.C390Lfs*17 (0.0011%)</w:t>
        <w:br/>
        <w:t>p.S589F (0.0011%)</w:t>
        <w:br/>
        <w:t>p.S363= (0.0011%)</w:t>
        <w:br/>
        <w:t>p.G373S (0.0011%)</w:t>
        <w:br/>
        <w:t>p.F204L (0.0011%)</w:t>
        <w:br/>
        <w:t>p.A682S (0.0011%)</w:t>
        <w:br/>
        <w:t>p.F597L (0.0011%)</w:t>
        <w:br/>
        <w:t>p.Y265= (0.0011%)</w:t>
        <w:br/>
        <w:t>p.R436L (0.0011%)</w:t>
        <w:br/>
        <w:t>p.Q590H (0.0011%)</w:t>
        <w:br/>
        <w:t>p.P464T (0.0011%)</w:t>
        <w:br/>
        <w:t>p.D687H (0.0011%)</w:t>
        <w:br/>
        <w:t>p.D226Y (0.0011%)</w:t>
        <w:br/>
        <w:t>p.S435* (0.0011%)</w:t>
        <w:br/>
        <w:t>p.P103T (0.0011%)</w:t>
        <w:br/>
        <w:t>p.A350D (0.0011%)</w:t>
        <w:br/>
        <w:t>p.A685V (0.0011%)</w:t>
        <w:br/>
        <w:t>p.S396T (0.0011%)</w:t>
        <w:br/>
        <w:t>p.L727F (0.0011%)</w:t>
        <w:br/>
        <w:t>p.D736E (0.0011%)</w:t>
        <w:br/>
        <w:t>p.A535E (0.0011%)</w:t>
        <w:br/>
        <w:t>p.K182R (0.0011%)</w:t>
        <w:br/>
        <w:t>p.G538C (0.0011%)</w:t>
        <w:br/>
        <w:t>p.R635P (0.0011%)</w:t>
        <w:br/>
        <w:t>p.S702N (0.0011%)</w:t>
        <w:br/>
        <w:t>p.A676S (0.0011%)</w:t>
        <w:br/>
        <w:t>p.R421W (0.0011%)</w:t>
        <w:br/>
        <w:t>p.S353F (0.0011%)</w:t>
        <w:br/>
        <w:t>p.H18N (0.0011%)</w:t>
        <w:br/>
        <w:t>p.T270K (0.0011%)</w:t>
        <w:br/>
        <w:t>p.A228T (0.0011%)</w:t>
        <w:br/>
        <w:t>p.Q249H (0.0011%)</w:t>
        <w:br/>
        <w:t>p.L670M (0.0011%)</w:t>
        <w:br/>
        <w:t>p.L518R (0.0011%)</w:t>
        <w:br/>
        <w:t>p.D287N (0.0011%)</w:t>
        <w:br/>
        <w:t>p.M534I (0.0011%)</w:t>
        <w:br/>
        <w:t>p.H253N (0.0011%)</w:t>
        <w:br/>
        <w:t>p.C369S (0.0011%)</w:t>
        <w:br/>
        <w:t>p.I156K (0.0011%)</w:t>
        <w:br/>
        <w:t>p.L60M (0.0011%)</w:t>
        <w:br/>
        <w:t>p.P63= (0.0011%)</w:t>
        <w:br/>
        <w:t>p.P627R (0.0011%)</w:t>
        <w:br/>
        <w:t>p.A494S (0.0011%)</w:t>
        <w:br/>
        <w:t>p.G569R (0.0011%)</w:t>
        <w:br/>
        <w:t>p.R251L (0.0011%)</w:t>
        <w:br/>
        <w:t>p.D144N (0.0011%)</w:t>
        <w:br/>
        <w:t>p.H18Y (0.0011%)</w:t>
        <w:br/>
        <w:t>p.L365I (0.0011%)</w:t>
        <w:br/>
        <w:t>p.A526Pfs*106 (0.0011%)</w:t>
        <w:br/>
        <w:t>p.D337G (0.0011%)</w:t>
        <w:br/>
        <w:t>p.D27E (0.0011%)</w:t>
        <w:br/>
        <w:t>p.R130K (0.0011%)</w:t>
        <w:br/>
        <w:t>p.G572W (0.0011%)</w:t>
        <w:br/>
        <w:t>p.A491S (0.0011%)</w:t>
        <w:br/>
        <w:t>p.S615A (0.0011%)</w:t>
        <w:br/>
        <w:t>p.Q115* (0.0011%)</w:t>
        <w:br/>
        <w:t>p.R247L (0.0055%)</w:t>
        <w:br/>
        <w:t>p.A421= (0.0044%)</w:t>
        <w:br/>
        <w:t>p.S620_A621del (0.0033%)</w:t>
        <w:br/>
        <w:t>p.M468I (0.0033%)</w:t>
        <w:br/>
        <w:t>p.E673K (0.0033%)</w:t>
        <w:br/>
        <w:t>p.P339= (0.0033%)</w:t>
        <w:br/>
        <w:t>p.F60= (0.0033%)</w:t>
        <w:br/>
        <w:t>p.K122N (0.0033%)</w:t>
        <w:br/>
        <w:t>p.S708= (0.0022%)</w:t>
        <w:br/>
        <w:t>p.N519S (0.0022%)</w:t>
        <w:br/>
        <w:t>p.E405K (0.0022%)</w:t>
        <w:br/>
        <w:t>p.Y721N (0.0022%)</w:t>
        <w:br/>
        <w:t>p.P685= (0.0022%)</w:t>
        <w:br/>
        <w:t>p.T412= (0.0022%)</w:t>
        <w:br/>
        <w:t>p.P649= (0.0022%)</w:t>
        <w:br/>
        <w:t>p.G574R (0.0022%)</w:t>
        <w:br/>
        <w:t>p.V114M (0.0022%)</w:t>
        <w:br/>
        <w:t>p.G19C (0.0022%)</w:t>
        <w:br/>
        <w:t>p.D985Y (0.0022%)</w:t>
        <w:br/>
        <w:t>p.S1133N (0.0022%)</w:t>
        <w:br/>
        <w:t>p.L1167= (0.0022%)</w:t>
        <w:br/>
        <w:t>p.Q314K (0.0022%)</w:t>
        <w:br/>
        <w:t>p.V813L (0.0022%)</w:t>
        <w:br/>
        <w:t>p.H400Y (0.0022%)</w:t>
        <w:br/>
        <w:t>p.G124= (0.0022%)</w:t>
        <w:br/>
        <w:t>p.V644L (0.0022%)</w:t>
        <w:br/>
        <w:t>p.R525Q (0.0022%)</w:t>
        <w:br/>
        <w:t>p.G272V (0.0022%)</w:t>
        <w:br/>
        <w:t>p.R667L (0.0022%)</w:t>
        <w:br/>
        <w:t>p.I387= (0.0022%)</w:t>
        <w:br/>
        <w:t>p.M1068L (0.0022%)</w:t>
        <w:br/>
        <w:t>p.A1114S (0.0022%)</w:t>
        <w:br/>
        <w:t>p.L30= (0.0022%)</w:t>
        <w:br/>
        <w:t>p.R93= (0.0011%)</w:t>
        <w:br/>
        <w:t>p.Q313H (0.0011%)</w:t>
        <w:br/>
        <w:t>p.C988Y (0.0011%)</w:t>
        <w:br/>
        <w:t>p.P520L (0.0011%)</w:t>
        <w:br/>
        <w:t>p.P550S (0.0011%)</w:t>
        <w:br/>
        <w:t>p.P808H (0.0011%)</w:t>
        <w:br/>
        <w:t>p.P603T (0.0011%)</w:t>
        <w:br/>
        <w:t>p.D544= (0.0011%)</w:t>
        <w:br/>
        <w:t>p.S148= (0.0011%)</w:t>
        <w:br/>
        <w:t>p.E1231Q (0.0011%)</w:t>
        <w:br/>
        <w:t>p.G657W (0.0011%)</w:t>
        <w:br/>
        <w:t>p.C396F (0.0011%)</w:t>
        <w:br/>
        <w:t>p.K284N (0.0011%)</w:t>
        <w:br/>
        <w:t>p.D742Y (0.0011%)</w:t>
        <w:br/>
        <w:t>p.G1103C (0.0011%)</w:t>
        <w:br/>
        <w:t>p.T1060= (0.0011%)</w:t>
        <w:br/>
        <w:t>p.K1083* (0.0011%)</w:t>
        <w:br/>
        <w:t>p.G862R (0.0011%)</w:t>
        <w:br/>
        <w:t>p.T650N (0.0011%)</w:t>
        <w:br/>
        <w:t>p.Q543H (0.0011%)</w:t>
        <w:br/>
        <w:t>p.E823* (0.0011%)</w:t>
        <w:br/>
        <w:t>p.P536H (0.0011%)</w:t>
        <w:br/>
        <w:t>p.A580= (0.0011%)</w:t>
        <w:br/>
        <w:t>p.S560Y (0.0011%)</w:t>
        <w:br/>
        <w:t>p.P162= (0.0011%)</w:t>
        <w:br/>
        <w:t>p.K948E (0.0011%)</w:t>
        <w:br/>
        <w:t>p.V643L (0.0011%)</w:t>
        <w:br/>
        <w:t>p.S918= (0.0011%)</w:t>
        <w:br/>
        <w:t>p.L547Pfs*61 (0.0011%)</w:t>
        <w:br/>
        <w:t>p.P548Lfs*61 (0.0011%)</w:t>
        <w:br/>
        <w:t>p.L908= (0.0011%)</w:t>
        <w:br/>
        <w:t>p.R653= (0.0011%)</w:t>
        <w:br/>
        <w:t>p.A259= (0.0011%)</w:t>
        <w:br/>
        <w:t>p.E379* (0.0011%)</w:t>
        <w:br/>
        <w:t>p.Q25= (0.0011%)</w:t>
        <w:br/>
        <w:t>p.T109N (0.0011%)</w:t>
        <w:br/>
        <w:t>p.A409S (0.0011%)</w:t>
        <w:br/>
        <w:t>p.R111* (0.0011%)</w:t>
        <w:br/>
        <w:t>p.R559K (0.0011%)</w:t>
        <w:br/>
        <w:t>p.K820R (0.0011%)</w:t>
        <w:br/>
        <w:t>p.A120= (0.0011%)</w:t>
        <w:br/>
        <w:t>p.W18C (0.0011%)</w:t>
        <w:br/>
        <w:t>p.A486T (0.0011%)</w:t>
        <w:br/>
        <w:t>p.E919K (0.0011%)</w:t>
        <w:br/>
        <w:t>p.M709I (0.0011%)</w:t>
        <w:br/>
        <w:t>p.G574V (0.0011%)</w:t>
        <w:br/>
        <w:t>p.V1211= (0.0011%)</w:t>
        <w:br/>
        <w:t>p.Q25H (0.0011%)</w:t>
        <w:br/>
        <w:t>p.V529= (0.0011%)</w:t>
        <w:br/>
        <w:t>p.S724F (0.0011%)</w:t>
        <w:br/>
        <w:t>p.R846L (0.0011%)</w:t>
        <w:br/>
        <w:t>p.N658= (0.0011%)</w:t>
        <w:br/>
        <w:t>p.A561= (0.0011%)</w:t>
        <w:br/>
        <w:t>p.G1049W (0.0011%)</w:t>
        <w:br/>
        <w:t>p.N19K (0.0011%)</w:t>
        <w:br/>
        <w:t>p.D616Y (0.0011%)</w:t>
        <w:br/>
        <w:t>p.R743* (0.0011%)</w:t>
        <w:br/>
        <w:t>p.L1241Q (0.0011%)</w:t>
        <w:br/>
        <w:t>p.S1089* (0.0011%)</w:t>
        <w:br/>
        <w:t>p.P291H (0.0011%)</w:t>
        <w:br/>
        <w:t>p.Y951C (0.0011%)</w:t>
        <w:br/>
        <w:t>p.H236P (0.0011%)</w:t>
        <w:br/>
        <w:t>p.R60K (0.0011%)</w:t>
        <w:br/>
        <w:t>p.A689T (0.0011%)</w:t>
        <w:br/>
        <w:t>p.A760S (0.0011%)</w:t>
        <w:br/>
        <w:t>p.A582G (0.0011%)</w:t>
        <w:br/>
        <w:t>p.P685H (0.0011%)</w:t>
        <w:br/>
        <w:t>p.F126L (0.0011%)</w:t>
        <w:br/>
        <w:t>p.N748S (0.0011%)</w:t>
        <w:br/>
        <w:t>p.R307= (0.0011%)</w:t>
        <w:br/>
        <w:t>p.D1070E (0.0011%)</w:t>
        <w:br/>
        <w:t>p.E402Q (0.0011%)</w:t>
        <w:br/>
        <w:t>p.A794= (0.0011%)</w:t>
        <w:br/>
        <w:t>p.G947R (0.0011%)</w:t>
        <w:br/>
        <w:t>p.R1178H (0.0011%)</w:t>
        <w:br/>
        <w:t>p.D233E (0.0011%)</w:t>
        <w:br/>
        <w:t>p.P1036L (0.0011%)</w:t>
        <w:br/>
        <w:t>p.E1084* (0.0011%)</w:t>
        <w:br/>
        <w:t>p.P676= (0.0011%)</w:t>
        <w:br/>
        <w:t>p.R290T (0.0011%)</w:t>
        <w:br/>
        <w:t>p.L901= (0.0011%)</w:t>
        <w:br/>
        <w:t>p.N1163= (0.0011%)</w:t>
        <w:br/>
        <w:t>p.N24S (0.0011%)</w:t>
        <w:br/>
        <w:t>p.V114L (0.0011%)</w:t>
        <w:br/>
        <w:t>p.K308N (0.0011%)</w:t>
        <w:br/>
        <w:t>p.N983= (0.0011%)</w:t>
        <w:br/>
        <w:t>p.G177W (0.0011%)</w:t>
        <w:br/>
        <w:t>p.N658S (0.0011%)</w:t>
        <w:br/>
        <w:t>p.T435A (0.0011%)</w:t>
        <w:br/>
        <w:t>p.R954K (0.0011%)</w:t>
        <w:br/>
        <w:t>p.S307C (0.0011%)</w:t>
        <w:br/>
        <w:t>p.A367P (0.0011%)</w:t>
        <w:br/>
        <w:t>p.R972L (0.0011%)</w:t>
        <w:br/>
        <w:t>p.D624H (0.0011%)</w:t>
        <w:br/>
        <w:t>p.E487K (0.0011%)</w:t>
        <w:br/>
        <w:t>p.V670L (0.0011%)</w:t>
        <w:br/>
        <w:t>p.E1038K (0.0011%)</w:t>
        <w:br/>
        <w:t>p.L993H (0.0011%)</w:t>
        <w:br/>
        <w:t>p.G1136E (0.0011%)</w:t>
        <w:br/>
        <w:t>p.N19= (0.0011%)</w:t>
        <w:br/>
        <w:t>p.S1138W (0.0011%)</w:t>
        <w:br/>
        <w:t>p.P79L (0.0011%)</w:t>
        <w:br/>
        <w:t>p.A1042S (0.0011%)</w:t>
        <w:br/>
        <w:t>p.A746G (0.0011%)</w:t>
        <w:br/>
        <w:t>p.A602= (0.0011%)</w:t>
        <w:br/>
        <w:t>p.N776= (0.0011%)</w:t>
        <w:br/>
        <w:t>p.R207L (0.0011%)</w:t>
        <w:br/>
        <w:t>p.L870V (0.0011%)</w:t>
        <w:br/>
        <w:t>p.S379= (0.0011%)</w:t>
        <w:br/>
        <w:t>p.P659L (0.0011%)</w:t>
        <w:br/>
        <w:t>p.E665D (0.0011%)</w:t>
        <w:br/>
        <w:t>p.S444del (0.0011%)</w:t>
        <w:br/>
        <w:t>p.V118F (0.0011%)</w:t>
        <w:br/>
        <w:t>p.A1135V (0.0011%)</w:t>
        <w:br/>
        <w:t>p.M1019I (0.0011%)</w:t>
        <w:br/>
        <w:t>p.G291V (0.0011%)</w:t>
        <w:br/>
        <w:t>p.F230S (0.0011%)</w:t>
        <w:br/>
        <w:t>p.P495L (0.0011%)</w:t>
        <w:br/>
        <w:t>p.P744H (0.0011%)</w:t>
        <w:br/>
        <w:t>p.G652C (0.0011%)</w:t>
        <w:br/>
        <w:t>p.K249E (0.0011%)</w:t>
        <w:br/>
        <w:t>p.E617K (0.0011%)</w:t>
        <w:br/>
        <w:t>p.W984Gfs*5 (0.0033%)</w:t>
        <w:br/>
        <w:t>p.T737= (0.0022%)</w:t>
        <w:br/>
        <w:t>p.V49L (0.0022%)</w:t>
        <w:br/>
        <w:t>p.S941* (0.0022%)</w:t>
        <w:br/>
        <w:t>p.I279Yfs*4 (0.0022%)</w:t>
        <w:br/>
        <w:t>p.E1302K (0.0022%)</w:t>
        <w:br/>
        <w:t>p.G17V (0.0022%)</w:t>
        <w:br/>
        <w:t>p.D219E (0.0022%)</w:t>
        <w:br/>
        <w:t>p.Q235Rfs*18 (0.0022%)</w:t>
        <w:br/>
        <w:t>p.P465S (0.0022%)</w:t>
        <w:br/>
        <w:t>p.I279Nfs*8 (0.0022%)</w:t>
        <w:br/>
        <w:t>p.E1107Kfs*27 (0.0022%)</w:t>
        <w:br/>
        <w:t>p.S3= (0.0022%)</w:t>
        <w:br/>
        <w:t>p.S413* (0.0022%)</w:t>
        <w:br/>
        <w:t>p.F594= (0.0022%)</w:t>
        <w:br/>
        <w:t>p.E584* (0.0022%)</w:t>
        <w:br/>
        <w:t>p.N110Ifs*3 (0.0022%)</w:t>
        <w:br/>
        <w:t>p.R332P (0.0022%)</w:t>
        <w:br/>
        <w:t>p.R534* (0.0022%)</w:t>
        <w:br/>
        <w:t>p.Q1348* (0.0022%)</w:t>
        <w:br/>
        <w:t>p.Q1273= (0.0011%)</w:t>
        <w:br/>
        <w:t>p.P1445= (0.0011%)</w:t>
        <w:br/>
        <w:t>p.S275* (0.0011%)</w:t>
        <w:br/>
        <w:t>p.G22W (0.0011%)</w:t>
        <w:br/>
        <w:t>p.L1565F (0.0011%)</w:t>
        <w:br/>
        <w:t>p.S956R (0.0011%)</w:t>
        <w:br/>
        <w:t>p.N739S (0.0011%)</w:t>
        <w:br/>
        <w:t>p.E620Q (0.0011%)</w:t>
        <w:br/>
        <w:t>p.S275L (0.0011%)</w:t>
        <w:br/>
        <w:t>p.D823H (0.0011%)</w:t>
        <w:br/>
        <w:t>p.E357G (0.0011%)</w:t>
        <w:br/>
        <w:t>p.I575F (0.0011%)</w:t>
        <w:br/>
        <w:t>p.K623R (0.0011%)</w:t>
        <w:br/>
        <w:t>p.Q167Kfs*7 (0.0011%)</w:t>
        <w:br/>
        <w:t>p.Q869K (0.0011%)</w:t>
        <w:br/>
        <w:t>p.D20N (0.0011%)</w:t>
        <w:br/>
        <w:t>p.Q90* (0.0011%)</w:t>
        <w:br/>
        <w:t>p.E867* (0.0011%)</w:t>
        <w:br/>
        <w:t>p.S859* (0.0011%)</w:t>
        <w:br/>
        <w:t>p.E796* (0.0011%)</w:t>
        <w:br/>
        <w:t>p.P1443= (0.0011%)</w:t>
        <w:br/>
        <w:t>p.P1276T (0.0011%)</w:t>
        <w:br/>
        <w:t>p.S1091* (0.0011%)</w:t>
        <w:br/>
        <w:t>p.A459G (0.0011%)</w:t>
        <w:br/>
        <w:t>p.R1327W (0.0011%)</w:t>
        <w:br/>
        <w:t>p.N258Kfs*6 (0.0011%)</w:t>
        <w:br/>
        <w:t>p.E226Q (0.0011%)</w:t>
        <w:br/>
        <w:t>p.S383* (0.0011%)</w:t>
        <w:br/>
        <w:t>p.D1530N (0.0011%)</w:t>
        <w:br/>
        <w:t>p.R522L (0.0011%)</w:t>
        <w:br/>
        <w:t>p.E1238D (0.0011%)</w:t>
        <w:br/>
        <w:t>p.F456S (0.0011%)</w:t>
        <w:br/>
        <w:t>p.S213C (0.0011%)</w:t>
        <w:br/>
        <w:t>p.E981Q (0.0011%)</w:t>
        <w:br/>
        <w:t>p.I245F (0.0011%)</w:t>
        <w:br/>
        <w:t>p.K1086dup (0.0011%)</w:t>
        <w:br/>
        <w:t>p.I1204V (0.0011%)</w:t>
        <w:br/>
        <w:t>p.G1470C (0.0011%)</w:t>
        <w:br/>
        <w:t>p.G339* (0.0011%)</w:t>
        <w:br/>
        <w:t>p.K827N (0.0011%)</w:t>
        <w:br/>
        <w:t>p.G582S (0.0011%)</w:t>
        <w:br/>
        <w:t>p.M706I (0.0011%)</w:t>
        <w:br/>
        <w:t>p.E707* (0.0011%)</w:t>
        <w:br/>
        <w:t>p.E1175K (0.0011%)</w:t>
        <w:br/>
        <w:t>p.K135Afs*36 (0.0011%)</w:t>
        <w:br/>
        <w:t>p.M731K (0.0011%)</w:t>
        <w:br/>
        <w:t>p.E1356Sfs*24 (0.0011%)</w:t>
        <w:br/>
        <w:t>p.K225N (0.0011%)</w:t>
        <w:br/>
        <w:t>p.E842* (0.0011%)</w:t>
        <w:br/>
        <w:t>p.K139Nfs*35 (0.0011%)</w:t>
        <w:br/>
        <w:t>p.R79* (0.0011%)</w:t>
        <w:br/>
        <w:t>p.Y1128C (0.0011%)</w:t>
        <w:br/>
        <w:t>p.I782L (0.0011%)</w:t>
        <w:br/>
        <w:t>p.Q659* (0.0011%)</w:t>
        <w:br/>
        <w:t>p.K102E (0.0011%)</w:t>
        <w:br/>
        <w:t>p.D1215Efs*2 (0.0011%)</w:t>
        <w:br/>
        <w:t>p.R1529= (0.0011%)</w:t>
        <w:br/>
        <w:t>p.R921* (0.0011%)</w:t>
        <w:br/>
        <w:t>p.L190P (0.0011%)</w:t>
        <w:br/>
        <w:t>p.Q606* (0.0011%)</w:t>
        <w:br/>
        <w:t>p.E1107Rfs*11 (0.0011%)</w:t>
        <w:br/>
        <w:t>p.E913* (0.0011%)</w:t>
        <w:br/>
        <w:t>p.H843L (0.0011%)</w:t>
        <w:br/>
        <w:t>p.H783Y (0.0011%)</w:t>
        <w:br/>
        <w:t>p.D589N (0.0011%)</w:t>
        <w:br/>
        <w:t>p.N832I (0.0011%)</w:t>
        <w:br/>
        <w:t>p.D727E (0.0011%)</w:t>
        <w:br/>
        <w:t>p.M731L (0.0011%)</w:t>
        <w:br/>
        <w:t>p.N882Kfs*19 (0.0011%)</w:t>
        <w:br/>
        <w:t>p.G508Lfs*14 (0.0011%)</w:t>
        <w:br/>
        <w:t>p.D163V (0.0011%)</w:t>
        <w:br/>
        <w:t>p.K1009* (0.0011%)</w:t>
        <w:br/>
        <w:t>p.T232Pfs*21 (0.0011%)</w:t>
        <w:br/>
        <w:t>p.S605F (0.0011%)</w:t>
        <w:br/>
        <w:t>p.P556S (0.0011%)</w:t>
        <w:br/>
        <w:t>p.K754Afs*15 (0.0011%)</w:t>
        <w:br/>
        <w:t>p.A1444Sfs*60 (0.0011%)</w:t>
        <w:br/>
        <w:t>p.R1160* (0.0011%)</w:t>
        <w:br/>
        <w:t>p.G1248A (0.0011%)</w:t>
        <w:br/>
        <w:t>p.E1508Q (0.0011%)</w:t>
        <w:br/>
        <w:t>p.W141L (0.0011%)</w:t>
        <w:br/>
        <w:t>p.M1184Nfs*11 (0.0011%)</w:t>
        <w:br/>
        <w:t>p.E374Q (0.0011%)</w:t>
        <w:br/>
        <w:t>p.E70Hfs*2 (0.0011%)</w:t>
        <w:br/>
        <w:t>p.Q1273* (0.0011%)</w:t>
        <w:br/>
        <w:t>p.E1189Rfs*6 (0.0011%)</w:t>
        <w:br/>
        <w:t>p.P1477Rfs*31 (0.0011%)</w:t>
        <w:br/>
        <w:t>p.P1272Rfs*15 (0.0011%)</w:t>
        <w:br/>
        <w:t>p.Q1452* (0.0011%)</w:t>
        <w:br/>
        <w:t>p.H51L (0.0011%)</w:t>
        <w:br/>
        <w:t>p.A305= (0.0055%)</w:t>
        <w:br/>
        <w:t>p.P297= (0.0044%)</w:t>
        <w:br/>
        <w:t>p.L158= (0.0044%)</w:t>
        <w:br/>
        <w:t>p.E267D (0.0033%)</w:t>
        <w:br/>
        <w:t>p.F1014L (0.0033%)</w:t>
        <w:br/>
        <w:t>p.E63Q (0.0033%)</w:t>
        <w:br/>
        <w:t>p.A437S (0.0033%)</w:t>
        <w:br/>
        <w:t>p.K94= (0.0033%)</w:t>
        <w:br/>
        <w:t>p.R224H (0.0033%)</w:t>
        <w:br/>
        <w:t>p.L1203= (0.0022%)</w:t>
        <w:br/>
        <w:t>p.R1005Q (0.0022%)</w:t>
        <w:br/>
        <w:t>p.V864= (0.0022%)</w:t>
        <w:br/>
        <w:t>p.F645L (0.0022%)</w:t>
        <w:br/>
        <w:t>p.P964= (0.0022%)</w:t>
        <w:br/>
        <w:t>p.S513= (0.0022%)</w:t>
        <w:br/>
        <w:t>p.G476C (0.0011%)</w:t>
        <w:br/>
        <w:t>p.T475= (0.0022%)</w:t>
        <w:br/>
        <w:t>p.A855= (0.0022%)</w:t>
        <w:br/>
        <w:t>p.A72G (0.0022%)</w:t>
        <w:br/>
        <w:t>p.G189V (0.0022%)</w:t>
        <w:br/>
        <w:t>p.V677L (0.0022%)</w:t>
        <w:br/>
        <w:t>p.K93N (0.0022%)</w:t>
        <w:br/>
        <w:t>p.Q1071_W1072delinsHL (0.0022%)</w:t>
        <w:br/>
        <w:t>p.S295= (0.0022%)</w:t>
        <w:br/>
        <w:t>p.A163T (0.0022%)</w:t>
        <w:br/>
        <w:t>p.N708K (0.0022%)</w:t>
        <w:br/>
        <w:t>p.Q47L (0.0022%)</w:t>
        <w:br/>
        <w:t>p.Q921H (0.0022%)</w:t>
        <w:br/>
        <w:t>p.A571V (0.0022%)</w:t>
        <w:br/>
        <w:t>p.P408L (0.0022%)</w:t>
        <w:br/>
        <w:t>p.D3E (0.0022%)</w:t>
        <w:br/>
        <w:t>p.A959V (0.0022%)</w:t>
        <w:br/>
        <w:t>p.E115D (0.0022%)</w:t>
        <w:br/>
        <w:t>p.Q479H (0.0022%)</w:t>
        <w:br/>
        <w:t>p.A413E (0.0022%)</w:t>
        <w:br/>
        <w:t>p.K88N (0.0022%)</w:t>
        <w:br/>
        <w:t>p.Q785H (0.0022%)</w:t>
        <w:br/>
        <w:t>p.R185W (0.0022%)</w:t>
        <w:br/>
        <w:t>p.Q454H (0.0022%)</w:t>
        <w:br/>
        <w:t>p.F973L (0.0022%)</w:t>
        <w:br/>
        <w:t>p.R142G (0.0022%)</w:t>
        <w:br/>
        <w:t>p.V767Wfs*76 (0.0022%)</w:t>
        <w:br/>
        <w:t>p.P320L (0.0022%)</w:t>
        <w:br/>
        <w:t>p.L1082= (0.0022%)</w:t>
        <w:br/>
        <w:t>p.G287C (0.0022%)</w:t>
        <w:br/>
        <w:t>p.R96L (0.0022%)</w:t>
        <w:br/>
        <w:t>p.G135R (0.0022%)</w:t>
        <w:br/>
        <w:t>p.E266K (0.0022%)</w:t>
        <w:br/>
        <w:t>p.A210T (0.0022%)</w:t>
        <w:br/>
        <w:t>p.E327K (0.0022%)</w:t>
        <w:br/>
        <w:t>p.G527S (0.0022%)</w:t>
        <w:br/>
        <w:t>p.G674S (0.0022%)</w:t>
        <w:br/>
        <w:t>p.G225E (0.0022%)</w:t>
        <w:br/>
        <w:t>p.Q361L (0.0022%)</w:t>
        <w:br/>
        <w:t>p.R562W (0.0022%)</w:t>
        <w:br/>
        <w:t>p.R375C (0.0022%)</w:t>
        <w:br/>
        <w:t>p.R350T (0.0022%)</w:t>
        <w:br/>
        <w:t>p.A305T (0.0022%)</w:t>
        <w:br/>
        <w:t>p.P441S (0.0011%)</w:t>
        <w:br/>
        <w:t>p.V741= (0.0011%)</w:t>
        <w:br/>
        <w:t>p.L899M (0.0011%)</w:t>
        <w:br/>
        <w:t>p.Y495H (0.0011%)</w:t>
        <w:br/>
        <w:t>p.G706W (0.0011%)</w:t>
        <w:br/>
        <w:t>p.G432C (0.0011%)</w:t>
        <w:br/>
        <w:t>p.N481K (0.0011%)</w:t>
        <w:br/>
        <w:t>p.G220V (0.0011%)</w:t>
        <w:br/>
        <w:t>p.D707Y (0.0011%)</w:t>
        <w:br/>
        <w:t>p.D451E (0.0011%)</w:t>
        <w:br/>
        <w:t>p.I495= (0.0011%)</w:t>
        <w:br/>
        <w:t>p.V207D (0.0011%)</w:t>
        <w:br/>
        <w:t>p.G1025V (0.0011%)</w:t>
        <w:br/>
        <w:t>p.Q1071L (0.0011%)</w:t>
        <w:br/>
        <w:t>p.L1089R (0.0011%)</w:t>
        <w:br/>
        <w:t>p.G498V (0.0011%)</w:t>
        <w:br/>
        <w:t>p.L1131= (0.0011%)</w:t>
        <w:br/>
        <w:t>p.L956= (0.0011%)</w:t>
        <w:br/>
        <w:t>p.V539A (0.0011%)</w:t>
        <w:br/>
        <w:t>p.A55= (0.0011%)</w:t>
        <w:br/>
        <w:t>p.Y926C (0.0011%)</w:t>
        <w:br/>
        <w:t>p.G856E (0.0011%)</w:t>
        <w:br/>
        <w:t>p.V634= (0.0011%)</w:t>
        <w:br/>
        <w:t>p.L877= (0.0011%)</w:t>
        <w:br/>
        <w:t>p.L458Q (0.0011%)</w:t>
        <w:br/>
        <w:t>p.P637L (0.0011%)</w:t>
        <w:br/>
        <w:t>p.A987T (0.0011%)</w:t>
        <w:br/>
        <w:t>p.W402* (0.0011%)</w:t>
        <w:br/>
        <w:t>p.P313S (0.0011%)</w:t>
        <w:br/>
        <w:t>p.S848N (0.0011%)</w:t>
        <w:br/>
        <w:t>p.F494= (0.0011%)</w:t>
        <w:br/>
        <w:t>p.E544V (0.0011%)</w:t>
        <w:br/>
        <w:t>p.G981R (0.0011%)</w:t>
        <w:br/>
        <w:t>p.G250= (0.0011%)</w:t>
        <w:br/>
        <w:t>p.E1082* (0.0011%)</w:t>
        <w:br/>
        <w:t>p.E1081D (0.0011%)</w:t>
        <w:br/>
        <w:t>p.V888= (0.0011%)</w:t>
        <w:br/>
        <w:t>p.I635= (0.0011%)</w:t>
        <w:br/>
        <w:t>p.P1177L (0.0011%)</w:t>
        <w:br/>
        <w:t>p.R889Q (0.0011%)</w:t>
        <w:br/>
        <w:t>p.T828= (0.0011%)</w:t>
        <w:br/>
        <w:t>p.R709W (0.0011%)</w:t>
        <w:br/>
        <w:t>p.F99= (0.0011%)</w:t>
        <w:br/>
        <w:t>p.I221V (0.0011%)</w:t>
        <w:br/>
        <w:t>p.M372K (0.0011%)</w:t>
        <w:br/>
        <w:t>p.P353H (0.0011%)</w:t>
        <w:br/>
        <w:t>p.K347N (0.0011%)</w:t>
        <w:br/>
        <w:t>p.V551F (0.0011%)</w:t>
        <w:br/>
        <w:t>p.G656C (0.0011%)</w:t>
        <w:br/>
        <w:t>p.P904S (0.0011%)</w:t>
        <w:br/>
        <w:t>p.V846G (0.0011%)</w:t>
        <w:br/>
        <w:t>p.R1099S (0.0011%)</w:t>
        <w:br/>
        <w:t>p.M38V (0.0011%)</w:t>
        <w:br/>
        <w:t>p.D249Y (0.0011%)</w:t>
        <w:br/>
        <w:t>p.R684= (0.0011%)</w:t>
        <w:br/>
        <w:t>p.R370Afs*35 (0.0011%)</w:t>
        <w:br/>
        <w:t>p.W317L (0.0011%)</w:t>
        <w:br/>
        <w:t>p.G507C (0.0011%)</w:t>
        <w:br/>
        <w:t>p.G617C (0.0011%)</w:t>
        <w:br/>
        <w:t>p.V219= (0.0011%)</w:t>
        <w:br/>
        <w:t>p.V21= (0.0011%)</w:t>
        <w:br/>
        <w:t>p.H932= (0.0011%)</w:t>
        <w:br/>
        <w:t>p.R537S (0.0011%)</w:t>
        <w:br/>
        <w:t>p.E297Q (0.0011%)</w:t>
        <w:br/>
        <w:t>p.R631= (0.0011%)</w:t>
        <w:br/>
        <w:t>p.E986Q (0.0011%)</w:t>
        <w:br/>
        <w:t>p.R201P (0.0011%)</w:t>
        <w:br/>
        <w:t>p.G252W (0.0011%)</w:t>
        <w:br/>
        <w:t>p.E149D (0.0011%)</w:t>
        <w:br/>
        <w:t>p.S156N (0.0011%)</w:t>
        <w:br/>
        <w:t>p.V397= (0.0011%)</w:t>
        <w:br/>
        <w:t>p.G120R (0.0011%)</w:t>
        <w:br/>
        <w:t>p.L570V (0.0011%)</w:t>
        <w:br/>
        <w:t>p.P975L (0.0011%)</w:t>
        <w:br/>
        <w:t>p.R623= (0.0011%)</w:t>
        <w:br/>
        <w:t>p.G264A (0.0011%)</w:t>
        <w:br/>
        <w:t>p.I825= (0.0011%)</w:t>
        <w:br/>
        <w:t>p.S531F (0.0011%)</w:t>
        <w:br/>
        <w:t>p.G932S (0.0011%)</w:t>
        <w:br/>
        <w:t>p.E680= (0.0011%)</w:t>
        <w:br/>
        <w:t>p.R901L (0.0011%)</w:t>
        <w:br/>
        <w:t>p.R82W (0.0011%)</w:t>
        <w:br/>
        <w:t>p.A812T (0.0011%)</w:t>
        <w:br/>
        <w:t>p.S619= (0.0011%)</w:t>
        <w:br/>
        <w:t>p.V1196= (0.0011%)</w:t>
        <w:br/>
        <w:t>p.S578W (0.0011%)</w:t>
        <w:br/>
        <w:t>p.P878T (0.0011%)</w:t>
        <w:br/>
        <w:t>p.P904= (0.0011%)</w:t>
        <w:br/>
        <w:t>p.A959= (0.0011%)</w:t>
        <w:br/>
        <w:t>p.N995K (0.0011%)</w:t>
        <w:br/>
        <w:t>p.V755I (0.0011%)</w:t>
        <w:br/>
        <w:t>p.A67Rfs*125 (0.0011%)</w:t>
        <w:br/>
        <w:t>p.G956W (0.0011%)</w:t>
        <w:br/>
        <w:t>p.G372W (0.0011%)</w:t>
        <w:br/>
        <w:t>p.F414L (0.0011%)</w:t>
        <w:br/>
        <w:t>p.V415L (0.0011%)</w:t>
        <w:br/>
        <w:t>p.C471* (0.0011%)</w:t>
        <w:br/>
        <w:t>p.P323Q (0.0011%)</w:t>
        <w:br/>
        <w:t>p.E1015K (0.0011%)</w:t>
        <w:br/>
        <w:t>p.L887= (0.0011%)</w:t>
        <w:br/>
        <w:t>p.V882L (0.0011%)</w:t>
        <w:br/>
        <w:t>p.Q183E (0.0011%)</w:t>
        <w:br/>
        <w:t>p.L237= (0.0011%)</w:t>
        <w:br/>
        <w:t>p.W756L (0.0011%)</w:t>
        <w:br/>
        <w:t>p.S472Y (0.0011%)</w:t>
        <w:br/>
        <w:t>p.G254= (0.0011%)</w:t>
        <w:br/>
        <w:t>p.E388Q (0.0011%)</w:t>
        <w:br/>
        <w:t>p.N663= (0.0011%)</w:t>
        <w:br/>
        <w:t>p.Q1114= (0.0011%)</w:t>
        <w:br/>
        <w:t>p.C461= (0.0011%)</w:t>
        <w:br/>
        <w:t>p.L887M (0.0011%)</w:t>
        <w:br/>
        <w:t>p.I1186T (0.0011%)</w:t>
        <w:br/>
        <w:t>p.P438T (0.0011%)</w:t>
        <w:br/>
        <w:t>p.E1032Q (0.0011%)</w:t>
        <w:br/>
        <w:t>p.V763G (0.0011%)</w:t>
        <w:br/>
        <w:t>p.S1037C (0.0011%)</w:t>
        <w:br/>
        <w:t>p.N1150S (0.0011%)</w:t>
        <w:br/>
        <w:t>p.A903T (0.0011%)</w:t>
        <w:br/>
        <w:t>p.A550V (0.0011%)</w:t>
        <w:br/>
        <w:t>p.G1025W (0.0011%)</w:t>
        <w:br/>
        <w:t>p.A746V (0.0011%)</w:t>
        <w:br/>
        <w:t>p.A750= (0.0011%)</w:t>
        <w:br/>
        <w:t>p.T245R (0.0011%)</w:t>
        <w:br/>
        <w:t>p.K1106= (0.0011%)</w:t>
        <w:br/>
        <w:t>p.L805F (0.0011%)</w:t>
        <w:br/>
        <w:t>p.I720= (0.0011%)</w:t>
        <w:br/>
        <w:t>p.S298Y (0.0011%)</w:t>
        <w:br/>
        <w:t>p.R698L (0.0011%)</w:t>
        <w:br/>
        <w:t>p.T265S (0.0011%)</w:t>
        <w:br/>
        <w:t>p.L1213= (0.0011%)</w:t>
        <w:br/>
        <w:t>p.R1097S (0.0011%)</w:t>
        <w:br/>
        <w:t>p.Q460H (0.0011%)</w:t>
        <w:br/>
        <w:t>p.E705Q (0.0011%)</w:t>
        <w:br/>
        <w:t>p.E686Q (0.0011%)</w:t>
        <w:br/>
        <w:t>p.D998= (0.0011%)</w:t>
        <w:br/>
        <w:t>p.E388D (0.0011%)</w:t>
        <w:br/>
        <w:t>p.V397L (0.0011%)</w:t>
        <w:br/>
        <w:t>p.E1126K (0.0011%)</w:t>
        <w:br/>
        <w:t>p.G225R (0.0011%)</w:t>
        <w:br/>
        <w:t>p.A615S (0.0011%)</w:t>
        <w:br/>
        <w:t>p.L1190= (0.0011%)</w:t>
        <w:br/>
        <w:t>p.V791I (0.0011%)</w:t>
        <w:br/>
        <w:t>p.E1094V (0.0011%)</w:t>
        <w:br/>
        <w:t>p.V361L (0.0011%)</w:t>
        <w:br/>
        <w:t>p.G822Afs*52 (0.0011%)</w:t>
        <w:br/>
        <w:t>p.H754Q (0.0011%)</w:t>
        <w:br/>
        <w:t>p.A122T (0.0011%)</w:t>
        <w:br/>
        <w:t>p.R515W (0.0011%)</w:t>
        <w:br/>
        <w:t>p.P591L (0.0011%)</w:t>
        <w:br/>
        <w:t>p.S349C (0.0011%)</w:t>
        <w:br/>
        <w:t>p.I705T (0.0011%)</w:t>
        <w:br/>
        <w:t>p.L593F (0.0011%)</w:t>
        <w:br/>
        <w:t>p.E630V (0.0011%)</w:t>
        <w:br/>
        <w:t>p.Q597R (0.0011%)</w:t>
        <w:br/>
        <w:t>p.R1096S (0.0011%)</w:t>
        <w:br/>
        <w:t>p.T394= (0.0011%)</w:t>
        <w:br/>
        <w:t>p.R946H (0.0011%)</w:t>
        <w:br/>
        <w:t>p.G588E (0.0011%)</w:t>
        <w:br/>
        <w:t>p.T292P (0.0011%)</w:t>
        <w:br/>
        <w:t>p.V818L (0.0011%)</w:t>
        <w:br/>
        <w:t>p.A805Pfs*38 (0.0011%)</w:t>
        <w:br/>
        <w:t>p.V396A (0.0011%)</w:t>
        <w:br/>
        <w:t>p.R263S (0.0011%)</w:t>
        <w:br/>
        <w:t>p.Y1126C (0.0011%)</w:t>
        <w:br/>
        <w:t>p.Y576F (0.0011%)</w:t>
        <w:br/>
        <w:t>p.R1182H (0.0011%)</w:t>
        <w:br/>
        <w:t>p.E71G (0.0011%)</w:t>
        <w:br/>
        <w:t>p.E286D (0.0011%)</w:t>
        <w:br/>
        <w:t>p.R646S (0.0011%)</w:t>
        <w:br/>
        <w:t>p.T509K (0.0011%)</w:t>
        <w:br/>
        <w:t>p.S150T (0.0011%)</w:t>
        <w:br/>
        <w:t>p.H554R (0.0011%)</w:t>
        <w:br/>
        <w:t>p.N76= (0.0011%)</w:t>
        <w:br/>
        <w:t>p.D447H (0.0011%)</w:t>
        <w:br/>
        <w:t>p.E660K (0.0011%)</w:t>
        <w:br/>
        <w:t>p.L458= (0.0011%)</w:t>
        <w:br/>
        <w:t>p.L676M (0.0011%)</w:t>
        <w:br/>
        <w:t>p.R208S (0.0011%)</w:t>
        <w:br/>
        <w:t>p.N616S (0.0011%)</w:t>
        <w:br/>
        <w:t>p.G1052= (0.0011%)</w:t>
        <w:br/>
        <w:t>p.C857_T858dup (0.0011%)</w:t>
        <w:br/>
        <w:t>p.R132T (0.0011%)</w:t>
        <w:br/>
        <w:t>p.G131V (0.0011%)</w:t>
        <w:br/>
        <w:t>p.R96Q (0.0011%)</w:t>
        <w:br/>
        <w:t>p.I1186M (0.0011%)</w:t>
        <w:br/>
        <w:t>p.Y1089C (0.0011%)</w:t>
        <w:br/>
        <w:t>p.R1058G (0.0011%)</w:t>
        <w:br/>
        <w:t>p.Q233L (0.0011%)</w:t>
        <w:br/>
        <w:t>p.E1168K (0.0011%)</w:t>
        <w:br/>
        <w:t>p.D807= (0.0011%)</w:t>
        <w:br/>
        <w:t>p.S803G (0.0011%)</w:t>
        <w:br/>
        <w:t>p.E407K (0.0011%)</w:t>
        <w:br/>
        <w:t>p.T504A (0.0011%)</w:t>
        <w:br/>
        <w:t>p.E1029Q (0.0011%)</w:t>
        <w:br/>
        <w:t>p.N699K (0.0011%)</w:t>
        <w:br/>
        <w:t>p.A785V (0.0011%)</w:t>
        <w:br/>
        <w:t>p.T783A (0.0011%)</w:t>
        <w:br/>
        <w:t>p.R698Q (0.0011%)</w:t>
        <w:br/>
        <w:t>p.E1095D (0.0011%)</w:t>
        <w:br/>
        <w:t>p.H831Q (0.0011%)</w:t>
        <w:br/>
        <w:t>p.A289_G300del (0.0011%)</w:t>
        <w:br/>
        <w:t>p.G806E (0.0011%)</w:t>
        <w:br/>
        <w:t>p.V450E (0.0011%)</w:t>
        <w:br/>
        <w:t>p.H831R (0.0011%)</w:t>
        <w:br/>
        <w:t>p.A919T (0.0011%)</w:t>
        <w:br/>
        <w:t>p.T382= (0.0011%)</w:t>
        <w:br/>
        <w:t>p.P103L (0.0011%)</w:t>
        <w:br/>
        <w:t>p.L234F (0.0011%)</w:t>
        <w:br/>
        <w:t>p.L689F (0.0011%)</w:t>
        <w:br/>
        <w:t>p.R293Pfs*58 (0.0011%)</w:t>
        <w:br/>
        <w:t>p.P458S (0.0011%)</w:t>
        <w:br/>
        <w:t>p.H816N (0.0011%)</w:t>
        <w:br/>
        <w:t>p.G1178R (0.0011%)</w:t>
        <w:br/>
        <w:t>p.R916C (0.0011%)</w:t>
        <w:br/>
        <w:t>p.D1102G (0.0011%)</w:t>
        <w:br/>
        <w:t>p.S796Y (0.0011%)</w:t>
        <w:br/>
        <w:t>p.V1028E (0.0011%)</w:t>
        <w:br/>
        <w:t>p.R755Q (0.0011%)</w:t>
        <w:br/>
        <w:t>p.R1011S (0.0011%)</w:t>
        <w:br/>
        <w:t>p.V729I (0.0011%)</w:t>
        <w:br/>
        <w:t>p.R1005W (0.0011%)</w:t>
        <w:br/>
        <w:t>p.P592L (0.0011%)</w:t>
        <w:br/>
        <w:t>p.N352Qfs*20 (0.0011%)</w:t>
        <w:br/>
        <w:t>p.R268P (0.0011%)</w:t>
        <w:br/>
        <w:t>p.R132K (0.0011%)</w:t>
        <w:br/>
        <w:t>p.G433D (0.0011%)</w:t>
        <w:br/>
        <w:t>p.E921K (0.0011%)</w:t>
        <w:br/>
        <w:t>p.S251I (0.0011%)</w:t>
        <w:br/>
        <w:t>p.L1080F (0.0011%)</w:t>
        <w:br/>
        <w:t>p.R766G (0.0011%)</w:t>
        <w:br/>
        <w:t>p.D838A (0.0011%)</w:t>
        <w:br/>
        <w:t>p.Y325= (0.0011%)</w:t>
        <w:br/>
        <w:t>p.V565L (0.0011%)</w:t>
        <w:br/>
        <w:t>p.R188* (0.0011%)</w:t>
        <w:br/>
        <w:t>p.V697M (0.0011%)</w:t>
        <w:br/>
        <w:t>p.Q235E (0.0011%)</w:t>
        <w:br/>
        <w:t>p.D1142H (0.0011%)</w:t>
        <w:br/>
        <w:t>p.E636K (0.0011%)</w:t>
        <w:br/>
        <w:t>p.R482H (0.0011%)</w:t>
        <w:br/>
        <w:t>p.L526F (0.0011%)</w:t>
        <w:br/>
        <w:t>p.A288P (0.0011%)</w:t>
        <w:br/>
        <w:t>p.E189K (0.0033%)</w:t>
        <w:br/>
        <w:t>p.R392L (0.0033%)</w:t>
        <w:br/>
        <w:t>p.S313= (0.0022%)</w:t>
        <w:br/>
        <w:t>p.L328= (0.0022%)</w:t>
        <w:br/>
        <w:t>p.R344* (0.0022%)</w:t>
        <w:br/>
        <w:t>p.L1411P (0.0011%)</w:t>
        <w:br/>
        <w:t>p.L1411= (0.0022%)</w:t>
        <w:br/>
        <w:t>p.P410S (0.0022%)</w:t>
        <w:br/>
        <w:t>p.G288C (0.0022%)</w:t>
        <w:br/>
        <w:t>p.A257S (0.0022%)</w:t>
        <w:br/>
        <w:t>p.P355= (0.0022%)</w:t>
        <w:br/>
        <w:t>p.Q105H (0.0022%)</w:t>
        <w:br/>
        <w:t>p.V1064E (0.0022%)</w:t>
        <w:br/>
        <w:t>p.P314L (0.0022%)</w:t>
        <w:br/>
        <w:t>p.Q454* (0.0022%)</w:t>
        <w:br/>
        <w:t>p.S965C (0.0022%)</w:t>
        <w:br/>
        <w:t>p.G612= (0.0011%)</w:t>
        <w:br/>
        <w:t>p.G402W (0.0011%)</w:t>
        <w:br/>
        <w:t>p.D1242Y (0.0011%)</w:t>
        <w:br/>
        <w:t>p.Q1250= (0.0011%)</w:t>
        <w:br/>
        <w:t>p.P577= (0.0011%)</w:t>
        <w:br/>
        <w:t>p.R992T (0.0011%)</w:t>
        <w:br/>
        <w:t>p.K848M (0.0011%)</w:t>
        <w:br/>
        <w:t>p.N611K (0.0011%)</w:t>
        <w:br/>
        <w:t>p.C52* (0.0011%)</w:t>
        <w:br/>
        <w:t>p.G570S (0.0011%)</w:t>
        <w:br/>
        <w:t>p.V1331F (0.0011%)</w:t>
        <w:br/>
        <w:t>p.P839= (0.0011%)</w:t>
        <w:br/>
        <w:t>p.V1064A (0.0011%)</w:t>
        <w:br/>
        <w:t>p.S1075F (0.0011%)</w:t>
        <w:br/>
        <w:t>p.A647P (0.0011%)</w:t>
        <w:br/>
        <w:t>p.I1413= (0.0011%)</w:t>
        <w:br/>
        <w:t>p.D769= (0.0011%)</w:t>
        <w:br/>
        <w:t>p.A778D (0.0011%)</w:t>
        <w:br/>
        <w:t>p.P964H (0.0011%)</w:t>
        <w:br/>
        <w:t>p.L628= (0.0011%)</w:t>
        <w:br/>
        <w:t>p.G117R (0.0011%)</w:t>
        <w:br/>
        <w:t>p.S1075Y (0.0011%)</w:t>
        <w:br/>
        <w:t>p.P557T (0.0011%)</w:t>
        <w:br/>
        <w:t>p.A641= (0.0011%)</w:t>
        <w:br/>
        <w:t>p.G1246S (0.0011%)</w:t>
        <w:br/>
        <w:t>p.G393C (0.0011%)</w:t>
        <w:br/>
        <w:t>p.A1367S (0.0011%)</w:t>
        <w:br/>
        <w:t>p.Q716R (0.0011%)</w:t>
        <w:br/>
        <w:t>p.G273C (0.0011%)</w:t>
        <w:br/>
        <w:t>p.N317= (0.0011%)</w:t>
        <w:br/>
        <w:t>p.G1167V (0.0011%)</w:t>
        <w:br/>
        <w:t>p.D961N (0.0011%)</w:t>
        <w:br/>
        <w:t>p.P722H (0.0011%)</w:t>
        <w:br/>
        <w:t>p.E1424= (0.0011%)</w:t>
        <w:br/>
        <w:t>p.P1483S (0.0011%)</w:t>
        <w:br/>
        <w:t>p.G621V (0.0011%)</w:t>
        <w:br/>
        <w:t>p.G1065* (0.0011%)</w:t>
        <w:br/>
        <w:t>p.P1272H (0.0011%)</w:t>
        <w:br/>
        <w:t>p.C89F (0.0011%)</w:t>
        <w:br/>
        <w:t>p.D347A (0.0011%)</w:t>
        <w:br/>
        <w:t>p.E772= (0.0011%)</w:t>
        <w:br/>
        <w:t>p.A895= (0.0011%)</w:t>
        <w:br/>
        <w:t>p.E805K (0.0011%)</w:t>
        <w:br/>
        <w:t>p.G60= (0.0011%)</w:t>
        <w:br/>
        <w:t>p.A298V (0.0011%)</w:t>
        <w:br/>
        <w:t>p.P541= (0.0011%)</w:t>
        <w:br/>
        <w:t>p.V1064L (0.0011%)</w:t>
        <w:br/>
        <w:t>p.P484= (0.0011%)</w:t>
        <w:br/>
        <w:t>p.R1036* (0.0011%)</w:t>
        <w:br/>
        <w:t>p.W1293L (0.0011%)</w:t>
        <w:br/>
        <w:t>p.S400F (0.0011%)</w:t>
        <w:br/>
        <w:t>p.G576S (0.0011%)</w:t>
        <w:br/>
        <w:t>p.P1272T (0.0011%)</w:t>
        <w:br/>
        <w:t>p.G687V (0.0011%)</w:t>
        <w:br/>
        <w:t>p.P325A (0.0011%)</w:t>
        <w:br/>
        <w:t>p.G348C (0.0011%)</w:t>
        <w:br/>
        <w:t>p.P964T (0.0011%)</w:t>
        <w:br/>
        <w:t>p.A194T (0.0011%)</w:t>
        <w:br/>
        <w:t>p.G936S (0.0011%)</w:t>
        <w:br/>
        <w:t>p.A1310G (0.0011%)</w:t>
        <w:br/>
        <w:t>p.T1028= (0.0011%)</w:t>
        <w:br/>
        <w:t>p.L667I (0.0011%)</w:t>
        <w:br/>
        <w:t>p.G738V (0.0011%)</w:t>
        <w:br/>
        <w:t>p.R1240Q (0.0011%)</w:t>
        <w:br/>
        <w:t>p.R344= (0.0011%)</w:t>
        <w:br/>
        <w:t>p.G1472E (0.0011%)</w:t>
        <w:br/>
        <w:t>p.P1473H (0.0011%)</w:t>
        <w:br/>
        <w:t>p.A1241= (0.0011%)</w:t>
        <w:br/>
        <w:t>p.P865L (0.0011%)</w:t>
        <w:br/>
        <w:t>p.C85= (0.0011%)</w:t>
        <w:br/>
        <w:t>p.I1353V (0.0011%)</w:t>
        <w:br/>
        <w:t>p.G777E (0.0011%)</w:t>
        <w:br/>
        <w:t>p.A841T (0.0011%)</w:t>
        <w:br/>
        <w:t>p.G249* (0.0011%)</w:t>
        <w:br/>
        <w:t>p.A180V (0.0011%)</w:t>
        <w:br/>
        <w:t>p.A1253= (0.0011%)</w:t>
        <w:br/>
        <w:t>p.R533Q (0.0011%)</w:t>
        <w:br/>
        <w:t>p.A194= (0.0011%)</w:t>
        <w:br/>
        <w:t>p.R242S (0.0011%)</w:t>
        <w:br/>
        <w:t>p.G432S (0.0011%)</w:t>
        <w:br/>
        <w:t>p.P1024H (0.0011%)</w:t>
        <w:br/>
        <w:t>p.G561= (0.0011%)</w:t>
        <w:br/>
        <w:t>p.G264F (0.0011%)</w:t>
        <w:br/>
        <w:t>p.L358= (0.0033%)</w:t>
        <w:br/>
        <w:t>p.E76Q (0.0033%)</w:t>
        <w:br/>
        <w:t>p.R313Q (0.0022%)</w:t>
        <w:br/>
        <w:t>p.E646V (0.0022%)</w:t>
        <w:br/>
        <w:t>p.T79= (0.0022%)</w:t>
        <w:br/>
        <w:t>p.R68= (0.0022%)</w:t>
        <w:br/>
        <w:t>p.W93* (0.0022%)</w:t>
        <w:br/>
        <w:t>p.E1441* (0.0022%)</w:t>
        <w:br/>
        <w:t>p.A77= (0.0022%)</w:t>
        <w:br/>
        <w:t>p.W622C (0.0022%)</w:t>
        <w:br/>
        <w:t>p.Q168* (0.0022%)</w:t>
        <w:br/>
        <w:t>p.E784* (0.0011%)</w:t>
        <w:br/>
        <w:t>p.W983C (0.0011%)</w:t>
        <w:br/>
        <w:t>p.K764* (0.0011%)</w:t>
        <w:br/>
        <w:t>p.R705C (0.0011%)</w:t>
        <w:br/>
        <w:t>p.F642= (0.0011%)</w:t>
        <w:br/>
        <w:t>p.D347= (0.0011%)</w:t>
        <w:br/>
        <w:t>p.E1367K (0.0011%)</w:t>
        <w:br/>
        <w:t>p.L700= (0.0011%)</w:t>
        <w:br/>
        <w:t>p.G170* (0.0011%)</w:t>
        <w:br/>
        <w:t>p.P48T (0.0011%)</w:t>
        <w:br/>
        <w:t>p.R1007C (0.0011%)</w:t>
        <w:br/>
        <w:t>p.M411I (0.0011%)</w:t>
        <w:br/>
        <w:t>p.L482_E483delinsF* (0.0011%)</w:t>
        <w:br/>
        <w:t>p.A1195S (0.0011%)</w:t>
        <w:br/>
        <w:t>p.R328L (0.0011%)</w:t>
        <w:br/>
        <w:t>p.E985* (0.0011%)</w:t>
        <w:br/>
        <w:t>p.K274R (0.0011%)</w:t>
        <w:br/>
        <w:t>p.N410H (0.0011%)</w:t>
        <w:br/>
        <w:t>p.K1156T (0.0011%)</w:t>
        <w:br/>
        <w:t>p.R1461Gfs*17 (0.0011%)</w:t>
        <w:br/>
        <w:t>p.W534S (0.0011%)</w:t>
        <w:br/>
        <w:t>p.V201Cfs*33 (0.0011%)</w:t>
        <w:br/>
        <w:t>p.M1119Sfs*25 (0.0011%)</w:t>
        <w:br/>
        <w:t>p.A882= (0.0011%)</w:t>
        <w:br/>
        <w:t>p.L1220= (0.0011%)</w:t>
        <w:br/>
        <w:t>p.P1512H (0.0011%)</w:t>
        <w:br/>
        <w:t>p.C330F (0.0011%)</w:t>
        <w:br/>
        <w:t>p.M329I (0.0011%)</w:t>
        <w:br/>
        <w:t>p.E1274K (0.0011%)</w:t>
        <w:br/>
        <w:t>p.E297* (0.0011%)</w:t>
        <w:br/>
        <w:t>p.V272Wfs*2 (0.0011%)</w:t>
        <w:br/>
        <w:t>p.R599L (0.0011%)</w:t>
        <w:br/>
        <w:t>p.D1107N (0.0011%)</w:t>
        <w:br/>
        <w:t>p.E23K (0.0011%)</w:t>
        <w:br/>
        <w:t>p.A1009= (0.0011%)</w:t>
        <w:br/>
        <w:t>p.K498N (0.0011%)</w:t>
        <w:br/>
        <w:t>p.R133W (0.0011%)</w:t>
        <w:br/>
        <w:t>p.W93C (0.0011%)</w:t>
        <w:br/>
        <w:t>p.S717L (0.0011%)</w:t>
        <w:br/>
        <w:t>p.D51H (0.0011%)</w:t>
        <w:br/>
        <w:t>p.K91I (0.0011%)</w:t>
        <w:br/>
        <w:t>p.A1027V (0.0011%)</w:t>
        <w:br/>
        <w:t>p.R159H (0.0011%)</w:t>
        <w:br/>
        <w:t>p.M506I (0.0011%)</w:t>
        <w:br/>
        <w:t>p.V1492= (0.0011%)</w:t>
        <w:br/>
        <w:t>p.R1212L (0.0011%)</w:t>
        <w:br/>
        <w:t>p.M251I (0.0011%)</w:t>
        <w:br/>
        <w:t>p.H300D (0.0011%)</w:t>
        <w:br/>
        <w:t>p.R637W (0.0011%)</w:t>
        <w:br/>
        <w:t>p.E276* (0.0011%)</w:t>
        <w:br/>
        <w:t>p.R367L (0.0011%)</w:t>
        <w:br/>
        <w:t>p.F352L (0.0011%)</w:t>
        <w:br/>
        <w:t>p.Y601Lfs*21 (0.0011%)</w:t>
        <w:br/>
        <w:t>p.W134L (0.0011%)</w:t>
        <w:br/>
        <w:t>p.L1543P (0.0011%)</w:t>
        <w:br/>
        <w:t>p.E1310* (0.0011%)</w:t>
        <w:br/>
        <w:t>p.R1435S (0.0011%)</w:t>
        <w:br/>
        <w:t>p.A1489T (0.0011%)</w:t>
        <w:br/>
        <w:t>p.E1154* (0.0011%)</w:t>
        <w:br/>
        <w:t>p.P1225S (0.0011%)</w:t>
        <w:br/>
        <w:t>p.K405T (0.0011%)</w:t>
        <w:br/>
        <w:t>p.E1490D (0.0011%)</w:t>
        <w:br/>
        <w:t>p.K1171* (0.0011%)</w:t>
        <w:br/>
        <w:t>p.P268L (0.0011%)</w:t>
        <w:br/>
        <w:t>p.L756I (0.0011%)</w:t>
        <w:br/>
        <w:t>p.S324= (0.0011%)</w:t>
        <w:br/>
        <w:t>p.L292Qfs*25 (0.0011%)</w:t>
        <w:br/>
        <w:t>p.E1024D (0.0011%)</w:t>
        <w:br/>
        <w:t>p.T1533A (0.0011%)</w:t>
        <w:br/>
        <w:t>p.I979V (0.0011%)</w:t>
        <w:br/>
        <w:t>p.Q168L (0.0011%)</w:t>
        <w:br/>
        <w:t>p.H300Y (0.0011%)</w:t>
        <w:br/>
        <w:t>p.Q1138P (0.0011%)</w:t>
        <w:br/>
        <w:t>p.W513C (0.0011%)</w:t>
        <w:br/>
        <w:t>p.E1405= (0.0011%)</w:t>
        <w:br/>
        <w:t>p.M759Cfs*5 (0.0011%)</w:t>
        <w:br/>
        <w:t>p.E613K (0.0011%)</w:t>
        <w:br/>
        <w:t>p.Y503= (0.0011%)</w:t>
        <w:br/>
        <w:t>p.L947F (0.0011%)</w:t>
        <w:br/>
        <w:t>p.P380Xfs*50 (0.0011%)</w:t>
        <w:br/>
        <w:t>p.C376F (0.0011%)</w:t>
        <w:br/>
        <w:t>p.L763= (0.0011%)</w:t>
        <w:br/>
        <w:t>p.L476P (0.0011%)</w:t>
        <w:br/>
        <w:t>p.L1051F (0.0011%)</w:t>
        <w:br/>
        <w:t>p.E1338Afs*19 (0.0011%)</w:t>
        <w:br/>
        <w:t>p.S287* (0.0011%)</w:t>
        <w:br/>
        <w:t>p.R1007H (0.0011%)</w:t>
        <w:br/>
        <w:t>p.R599H (0.0011%)</w:t>
        <w:br/>
        <w:t>p.S959I (0.0011%)</w:t>
        <w:br/>
        <w:t>p.G945A (0.0011%)</w:t>
        <w:br/>
        <w:t>p.R80K (0.0011%)</w:t>
        <w:br/>
        <w:t>p.E386Q (0.0011%)</w:t>
        <w:br/>
        <w:t>p.E448Q (0.0011%)</w:t>
        <w:br/>
        <w:t>p.P144A (0.0011%)</w:t>
        <w:br/>
        <w:t>p.E303Q (0.0011%)</w:t>
        <w:br/>
        <w:t>p.R68Pfs*7 (0.0011%)</w:t>
        <w:br/>
        <w:t>p.E984* (0.0011%)</w:t>
        <w:br/>
        <w:t>p.R1030Q (0.0011%)</w:t>
        <w:br/>
        <w:t>p.L394Afs*11 (0.0011%)</w:t>
        <w:br/>
        <w:t>p.R33L (0.0044%)</w:t>
        <w:br/>
        <w:t>p.V217M (0.0033%)</w:t>
        <w:br/>
        <w:t>p.P132T (0.0033%)</w:t>
        <w:br/>
        <w:t>p.R14L (0.0033%)</w:t>
        <w:br/>
        <w:t>p.R210W (0.0022%)</w:t>
        <w:br/>
        <w:t>p.Q743H (0.0022%)</w:t>
        <w:br/>
        <w:t>p.Q743L (0.0022%)</w:t>
        <w:br/>
        <w:t>p.V1010F (0.0022%)</w:t>
        <w:br/>
        <w:t>p.T8= (0.0022%)</w:t>
        <w:br/>
        <w:t>p.L499F (0.0022%)</w:t>
        <w:br/>
        <w:t>p.H232R (0.0022%)</w:t>
        <w:br/>
        <w:t>p.A1090T (0.0022%)</w:t>
        <w:br/>
        <w:t>p.Y536F (0.0022%)</w:t>
        <w:br/>
        <w:t>p.F207L (0.0022%)</w:t>
        <w:br/>
        <w:t>p.D846N (0.0022%)</w:t>
        <w:br/>
        <w:t>p.R687G (0.0022%)</w:t>
        <w:br/>
        <w:t>p.G392V (0.0022%)</w:t>
        <w:br/>
        <w:t>p.I486M (0.0022%)</w:t>
        <w:br/>
        <w:t>p.S1124L (0.0022%)</w:t>
        <w:br/>
        <w:t>p.R984C (0.0022%)</w:t>
        <w:br/>
        <w:t>p.A853S (0.0022%)</w:t>
        <w:br/>
        <w:t>p.S1000* (0.0022%)</w:t>
        <w:br/>
        <w:t>p.E1106K (0.0022%)</w:t>
        <w:br/>
        <w:t>p.F82L (0.0022%)</w:t>
        <w:br/>
        <w:t>p.A127D (0.0022%)</w:t>
        <w:br/>
        <w:t>p.V97A (0.0022%)</w:t>
        <w:br/>
        <w:t>p.R657Q (0.0011%)</w:t>
        <w:br/>
        <w:t>p.R657= (0.0011%)</w:t>
        <w:br/>
        <w:t>p.P420S (0.0011%)</w:t>
        <w:br/>
        <w:t>p.G845C (0.0011%)</w:t>
        <w:br/>
        <w:t>p.A923D (0.0011%)</w:t>
        <w:br/>
        <w:t>p.S1000W (0.0011%)</w:t>
        <w:br/>
        <w:t>p.F1110= (0.0011%)</w:t>
        <w:br/>
        <w:t>p.R582= (0.0011%)</w:t>
        <w:br/>
        <w:t>p.C16S (0.0011%)</w:t>
        <w:br/>
        <w:t>p.L471F (0.0011%)</w:t>
        <w:br/>
        <w:t>p.A795S (0.0011%)</w:t>
        <w:br/>
        <w:t>p.V55L (0.0011%)</w:t>
        <w:br/>
        <w:t>p.P731A (0.0011%)</w:t>
        <w:br/>
        <w:t>p.A171G (0.0011%)</w:t>
        <w:br/>
        <w:t>p.V836= (0.0011%)</w:t>
        <w:br/>
        <w:t>p.G1014W (0.0011%)</w:t>
        <w:br/>
        <w:t>p.Q507R (0.0011%)</w:t>
        <w:br/>
        <w:t>p.E698K (0.0011%)</w:t>
        <w:br/>
        <w:t>p.S493R (0.0011%)</w:t>
        <w:br/>
        <w:t>p.L98R (0.0011%)</w:t>
        <w:br/>
        <w:t>p.D922H (0.0011%)</w:t>
        <w:br/>
        <w:t>p.R895H (0.0011%)</w:t>
        <w:br/>
        <w:t>p.I955T (0.0011%)</w:t>
        <w:br/>
        <w:t>p.T353K (0.0011%)</w:t>
        <w:br/>
        <w:t>p.G710V (0.0011%)</w:t>
        <w:br/>
        <w:t>p.W709L (0.0011%)</w:t>
        <w:br/>
        <w:t>p.R920Pfs*47 (0.0011%)</w:t>
        <w:br/>
        <w:t>p.S340* (0.0011%)</w:t>
        <w:br/>
        <w:t>p.D47Y (0.0011%)</w:t>
        <w:br/>
        <w:t>p.V963= (0.0011%)</w:t>
        <w:br/>
        <w:t>p.L914R (0.0011%)</w:t>
        <w:br/>
        <w:t>p.R582W (0.0011%)</w:t>
        <w:br/>
        <w:t>p.I430_P434del (0.0011%)</w:t>
        <w:br/>
        <w:t>p.R175Q (0.0011%)</w:t>
        <w:br/>
        <w:t>p.S394L (0.0011%)</w:t>
        <w:br/>
        <w:t>p.R840C (0.0011%)</w:t>
        <w:br/>
        <w:t>p.F1013= (0.0011%)</w:t>
        <w:br/>
        <w:t>p.A178S (0.0011%)</w:t>
        <w:br/>
        <w:t>p.Y536* (0.0011%)</w:t>
        <w:br/>
        <w:t>p.G111W (0.0011%)</w:t>
        <w:br/>
        <w:t>p.*1125Lext*120 (0.0011%)</w:t>
        <w:br/>
        <w:t>p.S1081C (0.0011%)</w:t>
        <w:br/>
        <w:t>p.S398C (0.0011%)</w:t>
        <w:br/>
        <w:t>p.I87V (0.0011%)</w:t>
        <w:br/>
        <w:t>p.L429= (0.0011%)</w:t>
        <w:br/>
        <w:t>p.P1093= (0.0011%)</w:t>
        <w:br/>
        <w:t>p.D813Y (0.0011%)</w:t>
        <w:br/>
        <w:t>p.G969V (0.0011%)</w:t>
        <w:br/>
        <w:t>p.V28L (0.0011%)</w:t>
        <w:br/>
        <w:t>p.Q1058R (0.0011%)</w:t>
        <w:br/>
        <w:t>p.V836M (0.0011%)</w:t>
        <w:br/>
        <w:t>p.Q305P (0.0011%)</w:t>
        <w:br/>
        <w:t>p.Q140R (0.0011%)</w:t>
        <w:br/>
        <w:t>p.S340W (0.0011%)</w:t>
        <w:br/>
        <w:t>p.D324V (0.0011%)</w:t>
        <w:br/>
        <w:t>p.F359del (0.0011%)</w:t>
        <w:br/>
        <w:t>p.A1090S (0.0011%)</w:t>
        <w:br/>
        <w:t>p.L828= (0.0011%)</w:t>
        <w:br/>
        <w:t>p.C1024= (0.0011%)</w:t>
        <w:br/>
        <w:t>p.C193* (0.0011%)</w:t>
        <w:br/>
        <w:t>p.V590= (0.0011%)</w:t>
        <w:br/>
        <w:t>p.R403H (0.0011%)</w:t>
        <w:br/>
        <w:t>p.L10M (0.0011%)</w:t>
        <w:br/>
        <w:t>p.W690* (0.0011%)</w:t>
        <w:br/>
        <w:t>p.P791R (0.0011%)</w:t>
        <w:br/>
        <w:t>p.L462Afs*58 (0.0011%)</w:t>
        <w:br/>
        <w:t>p.I883T (0.0011%)</w:t>
        <w:br/>
        <w:t>p.E694Rfs*10 (0.0011%)</w:t>
        <w:br/>
        <w:t>p.R40C (0.0011%)</w:t>
        <w:br/>
        <w:t>p.R948C (0.0011%)</w:t>
        <w:br/>
        <w:t>p.E552* (0.0011%)</w:t>
        <w:br/>
        <w:t>p.S398T (0.0011%)</w:t>
        <w:br/>
        <w:t>p.R223C (0.0011%)</w:t>
        <w:br/>
        <w:t>p.P644S (0.0011%)</w:t>
        <w:br/>
        <w:t>p.Q305V (0.0011%)</w:t>
        <w:br/>
        <w:t>p.C162* (0.0011%)</w:t>
        <w:br/>
        <w:t>p.K748Q (0.0011%)</w:t>
        <w:br/>
        <w:t>p.H463N (0.0011%)</w:t>
        <w:br/>
        <w:t>p.R615C (0.0011%)</w:t>
        <w:br/>
        <w:t>p.S493C (0.0011%)</w:t>
        <w:br/>
        <w:t>p.V773F (0.0011%)</w:t>
        <w:br/>
        <w:t>p.V77= (0.0044%)</w:t>
        <w:br/>
        <w:t>p.D223Y (0.0033%)</w:t>
        <w:br/>
        <w:t>p.G229C (0.0033%)</w:t>
        <w:br/>
        <w:t>p.A529S (0.0022%)</w:t>
        <w:br/>
        <w:t>p.E1115K (0.0033%)</w:t>
        <w:br/>
        <w:t>p.L289M (0.0033%)</w:t>
        <w:br/>
        <w:t>p.L28= (0.0033%)</w:t>
        <w:br/>
        <w:t>p.P201S (0.0033%)</w:t>
        <w:br/>
        <w:t>p.V481L (0.0033%)</w:t>
        <w:br/>
        <w:t>p.D204E (0.0033%)</w:t>
        <w:br/>
        <w:t>p.N198= (0.0022%)</w:t>
        <w:br/>
        <w:t>p.Y421* (0.0022%)</w:t>
        <w:br/>
        <w:t>p.T794= (0.0022%)</w:t>
        <w:br/>
        <w:t>p.Q514* (0.0022%)</w:t>
        <w:br/>
        <w:t>p.P44S (0.0022%)</w:t>
        <w:br/>
        <w:t>p.W957R (0.0022%)</w:t>
        <w:br/>
        <w:t>p.Q851* (0.0022%)</w:t>
        <w:br/>
        <w:t>p.L1269= (0.0022%)</w:t>
        <w:br/>
        <w:t>p.P210A (0.0022%)</w:t>
        <w:br/>
        <w:t>p.F239L (0.0022%)</w:t>
        <w:br/>
        <w:t>p.R233Q (0.0022%)</w:t>
        <w:br/>
        <w:t>p.Q342H (0.0022%)</w:t>
        <w:br/>
        <w:t>p.V191= (0.0022%)</w:t>
        <w:br/>
        <w:t>p.S96F (0.0022%)</w:t>
        <w:br/>
        <w:t>p.D427Y (0.0022%)</w:t>
        <w:br/>
        <w:t>p.D342Y (0.0022%)</w:t>
        <w:br/>
        <w:t>p.P450R (0.0022%)</w:t>
        <w:br/>
        <w:t>p.R458L (0.0022%)</w:t>
        <w:br/>
        <w:t>p.E570K (0.0022%)</w:t>
        <w:br/>
        <w:t>p.Q101* (0.0022%)</w:t>
        <w:br/>
        <w:t>p.K492N (0.0022%)</w:t>
        <w:br/>
        <w:t>p.H230L (0.0022%)</w:t>
        <w:br/>
        <w:t>p.P1430R (0.0022%)</w:t>
        <w:br/>
        <w:t>p.Q422K (0.0022%)</w:t>
        <w:br/>
        <w:t>p.D338= (0.0022%)</w:t>
        <w:br/>
        <w:t>p.Q30K (0.0022%)</w:t>
        <w:br/>
        <w:t>p.Q382H (0.0022%)</w:t>
        <w:br/>
        <w:t>p.T358= (0.0022%)</w:t>
        <w:br/>
        <w:t>p.S433C (0.0022%)</w:t>
        <w:br/>
        <w:t>p.G23E (0.0022%)</w:t>
        <w:br/>
        <w:t>p.E642K (0.0022%)</w:t>
        <w:br/>
        <w:t>p.D35Y (0.0022%)</w:t>
        <w:br/>
        <w:t>p.A82V (0.0022%)</w:t>
        <w:br/>
        <w:t>p.V121M (0.0022%)</w:t>
        <w:br/>
        <w:t>p.T912R (0.0011%)</w:t>
        <w:br/>
        <w:t>p.V685M (0.0011%)</w:t>
        <w:br/>
        <w:t>p.H230Y (0.0011%)</w:t>
        <w:br/>
        <w:t>p.D808Y (0.0011%)</w:t>
        <w:br/>
        <w:t>p.G181C (0.0011%)</w:t>
        <w:br/>
        <w:t>p.R951W (0.0011%)</w:t>
        <w:br/>
        <w:t>p.A149= (0.0011%)</w:t>
        <w:br/>
        <w:t>p.V128I (0.0011%)</w:t>
        <w:br/>
        <w:t>p.P36Q (0.0011%)</w:t>
        <w:br/>
        <w:t>p.G743R (0.0011%)</w:t>
        <w:br/>
        <w:t>p.R1080= (0.0011%)</w:t>
        <w:br/>
        <w:t>p.A1219V (0.0011%)</w:t>
        <w:br/>
        <w:t>p.S461F (0.0011%)</w:t>
        <w:br/>
        <w:t>p.S138Y (0.0011%)</w:t>
        <w:br/>
        <w:t>p.H473Y (0.0011%)</w:t>
        <w:br/>
        <w:t>p.V830L (0.0011%)</w:t>
        <w:br/>
        <w:t>p.S967= (0.0011%)</w:t>
        <w:br/>
        <w:t>p.A516V (0.0011%)</w:t>
        <w:br/>
        <w:t>p.M711I (0.0011%)</w:t>
        <w:br/>
        <w:t>p.P1218T (0.0011%)</w:t>
        <w:br/>
        <w:t>p.F800L (0.0011%)</w:t>
        <w:br/>
        <w:t>p.P288= (0.0011%)</w:t>
        <w:br/>
        <w:t>p.T385= (0.0011%)</w:t>
        <w:br/>
        <w:t>p.R462L (0.0011%)</w:t>
        <w:br/>
        <w:t>p.T688= (0.0011%)</w:t>
        <w:br/>
        <w:t>p.R504L (0.0011%)</w:t>
        <w:br/>
        <w:t>p.G852W (0.0011%)</w:t>
        <w:br/>
        <w:t>p.P1086T (0.0011%)</w:t>
        <w:br/>
        <w:t>p.F1095= (0.0011%)</w:t>
        <w:br/>
        <w:t>p.G167W (0.0011%)</w:t>
        <w:br/>
        <w:t>p.E166_G167delinsDW (0.0011%)</w:t>
        <w:br/>
        <w:t>p.E166D (0.0011%)</w:t>
        <w:br/>
        <w:t>p.G321R (0.0011%)</w:t>
        <w:br/>
        <w:t>p.A516E (0.0011%)</w:t>
        <w:br/>
        <w:t>p.Q652L (0.0011%)</w:t>
        <w:br/>
        <w:t>p.T298I (0.0011%)</w:t>
        <w:br/>
        <w:t>p.R715C (0.0011%)</w:t>
        <w:br/>
        <w:t>p.R203Q (0.0011%)</w:t>
        <w:br/>
        <w:t>p.T305S (0.0011%)</w:t>
        <w:br/>
        <w:t>p.P376= (0.0011%)</w:t>
        <w:br/>
        <w:t>p.E635Q (0.0011%)</w:t>
        <w:br/>
        <w:t>p.E33K (0.0011%)</w:t>
        <w:br/>
        <w:t>p.P643A (0.0011%)</w:t>
        <w:br/>
        <w:t>p.K1299N (0.0011%)</w:t>
        <w:br/>
        <w:t>p.H357Qfs*30 (0.0011%)</w:t>
        <w:br/>
        <w:t>p.W451C (0.0011%)</w:t>
        <w:br/>
        <w:t>p.I198M (0.0011%)</w:t>
        <w:br/>
        <w:t>p.R232L (0.0011%)</w:t>
        <w:br/>
        <w:t>p.S386I (0.0011%)</w:t>
        <w:br/>
        <w:t>p.I198V (0.0011%)</w:t>
        <w:br/>
        <w:t>p.G447V (0.0011%)</w:t>
        <w:br/>
        <w:t>p.G106= (0.0011%)</w:t>
        <w:br/>
        <w:t>p.D887N (0.0011%)</w:t>
        <w:br/>
        <w:t>p.R36P (0.0011%)</w:t>
        <w:br/>
        <w:t>p.R135= (0.0011%)</w:t>
        <w:br/>
        <w:t>p.L206I (0.0011%)</w:t>
        <w:br/>
        <w:t>p.S97= (0.0011%)</w:t>
        <w:br/>
        <w:t>p.N334H (0.0011%)</w:t>
        <w:br/>
        <w:t>p.S126L (0.0011%)</w:t>
        <w:br/>
        <w:t>p.G120D (0.0011%)</w:t>
        <w:br/>
        <w:t>p.V471= (0.0011%)</w:t>
        <w:br/>
        <w:t>p.P1222Q (0.0011%)</w:t>
        <w:br/>
        <w:t>p.L937= (0.0011%)</w:t>
        <w:br/>
        <w:t>p.P1392= (0.0011%)</w:t>
        <w:br/>
        <w:t>p.S291= (0.0011%)</w:t>
        <w:br/>
        <w:t>p.A482T (0.0011%)</w:t>
        <w:br/>
        <w:t>p.E702* (0.0011%)</w:t>
        <w:br/>
        <w:t>p.E130D (0.0011%)</w:t>
        <w:br/>
        <w:t>p.D427N (0.0011%)</w:t>
        <w:br/>
        <w:t>p.E29G (0.0011%)</w:t>
        <w:br/>
        <w:t>p.A99= (0.0011%)</w:t>
        <w:br/>
        <w:t>p.V109M (0.0011%)</w:t>
        <w:br/>
        <w:t>p.P481Afs*18 (0.0011%)</w:t>
        <w:br/>
        <w:t>p.S336C (0.0011%)</w:t>
        <w:br/>
        <w:t>p.E309K (0.0011%)</w:t>
        <w:br/>
        <w:t>p.K386= (0.0011%)</w:t>
        <w:br/>
        <w:t>p.R286S (0.0011%)</w:t>
        <w:br/>
        <w:t>p.Y354= (0.0011%)</w:t>
        <w:br/>
        <w:t>p.L480P (0.0011%)</w:t>
        <w:br/>
        <w:t>p.L375Ffs*40 (0.0011%)</w:t>
        <w:br/>
        <w:t>p.P450Q (0.0011%)</w:t>
        <w:br/>
        <w:t>p.A958P (0.0011%)</w:t>
        <w:br/>
        <w:t>p.T278S (0.0011%)</w:t>
        <w:br/>
        <w:t>p.A40E (0.0011%)</w:t>
        <w:br/>
        <w:t>p.A236S (0.0011%)</w:t>
        <w:br/>
        <w:t>p.G70A (0.0011%)</w:t>
        <w:br/>
        <w:t>p.S251* (0.0011%)</w:t>
        <w:br/>
        <w:t>p.I801= (0.0011%)</w:t>
        <w:br/>
        <w:t>p.F320L (0.0011%)</w:t>
        <w:br/>
        <w:t>p.R715P (0.0011%)</w:t>
        <w:br/>
        <w:t>p.L1075P (0.0011%)</w:t>
        <w:br/>
        <w:t>p.Q703* (0.0011%)</w:t>
        <w:br/>
        <w:t>p.E1351Q (0.0011%)</w:t>
        <w:br/>
        <w:t>p.G224W (0.0011%)</w:t>
        <w:br/>
        <w:t>p.G446V (0.0011%)</w:t>
        <w:br/>
        <w:t>p.R1204W (0.0011%)</w:t>
        <w:br/>
        <w:t>p.N527I (0.0011%)</w:t>
        <w:br/>
        <w:t>p.A188E (0.0011%)</w:t>
        <w:br/>
        <w:t>p.T477K (0.0011%)</w:t>
        <w:br/>
        <w:t>p.K608E (0.0011%)</w:t>
        <w:br/>
        <w:t>p.L311F (0.0011%)</w:t>
        <w:br/>
        <w:t>p.K316T (0.0011%)</w:t>
        <w:br/>
        <w:t>p.E478Q (0.0011%)</w:t>
        <w:br/>
        <w:t>p.S186R (0.0011%)</w:t>
        <w:br/>
        <w:t>p.I673L (0.0011%)</w:t>
        <w:br/>
        <w:t>p.L1273V (0.0011%)</w:t>
        <w:br/>
        <w:t>p.V830= (0.0011%)</w:t>
        <w:br/>
        <w:t>p.T98A (0.0011%)</w:t>
        <w:br/>
        <w:t>p.K454* (0.0011%)</w:t>
        <w:br/>
        <w:t>p.P28T (0.0011%)</w:t>
        <w:br/>
        <w:t>p.E868D (0.0011%)</w:t>
        <w:br/>
        <w:t>p.S299= (0.0011%)</w:t>
        <w:br/>
        <w:t>p.F244S (0.0011%)</w:t>
        <w:br/>
        <w:t>p.R1184L (0.0011%)</w:t>
        <w:br/>
        <w:t>p.R1011H (0.0011%)</w:t>
        <w:br/>
        <w:t>p.P66T (0.0011%)</w:t>
        <w:br/>
        <w:t>p.D436N (0.0011%)</w:t>
        <w:br/>
        <w:t>p.T1161M (0.0011%)</w:t>
        <w:br/>
        <w:t>p.K426R (0.0011%)</w:t>
        <w:br/>
        <w:t>p.F239= (0.0011%)</w:t>
        <w:br/>
        <w:t>p.D506Y (0.0011%)</w:t>
        <w:br/>
        <w:t>p.G120= (0.0011%)</w:t>
        <w:br/>
        <w:t>p.C350= (0.0011%)</w:t>
        <w:br/>
        <w:t>p.S734F (0.0011%)</w:t>
        <w:br/>
        <w:t>p.P131L (0.0011%)</w:t>
        <w:br/>
        <w:t>p.P136L (0.0011%)</w:t>
        <w:br/>
        <w:t>p.A733T (0.0011%)</w:t>
        <w:br/>
        <w:t>p.Q54H (0.0011%)</w:t>
        <w:br/>
        <w:t>p.A149S (0.0011%)</w:t>
        <w:br/>
        <w:t>p.Y354D (0.0011%)</w:t>
        <w:br/>
        <w:t>p.E1214Q (0.0011%)</w:t>
        <w:br/>
        <w:t>p.R431K (0.0011%)</w:t>
        <w:br/>
        <w:t>p.H913Q (0.0011%)</w:t>
        <w:br/>
        <w:t>p.S262L (0.0011%)</w:t>
        <w:br/>
        <w:t>p.L1165F (0.0011%)</w:t>
        <w:br/>
        <w:t>p.P709= (0.0011%)</w:t>
        <w:br/>
        <w:t>p.L477F (0.0011%)</w:t>
        <w:br/>
        <w:t>p.A313D (0.0011%)</w:t>
        <w:br/>
        <w:t>p.D367Y (0.0011%)</w:t>
        <w:br/>
        <w:t>p.N343I (0.0011%)</w:t>
        <w:br/>
        <w:t>p.Q220H (0.0011%)</w:t>
        <w:br/>
        <w:t>p.R458P (0.0011%)</w:t>
        <w:br/>
        <w:t>p.Q437R (0.0011%)</w:t>
        <w:br/>
        <w:t>p.L86R (0.0011%)</w:t>
        <w:br/>
        <w:t>p.W486Cfs*14 (0.0011%)</w:t>
        <w:br/>
        <w:t>p.S357L (0.0011%)</w:t>
        <w:br/>
        <w:t>p.I1051V (0.0011%)</w:t>
        <w:br/>
        <w:t>p.Q366* (0.0011%)</w:t>
        <w:br/>
        <w:t>p.A987V (0.0011%)</w:t>
        <w:br/>
        <w:t>p.E885D (0.0011%)</w:t>
        <w:br/>
        <w:t>p.P799A (0.0011%)</w:t>
        <w:br/>
        <w:t>p.W957C (0.0011%)</w:t>
        <w:br/>
        <w:t>p.P1192L (0.0011%)</w:t>
        <w:br/>
        <w:t>p.S165F (0.0011%)</w:t>
        <w:br/>
        <w:t>p.S1226L (0.0011%)</w:t>
        <w:br/>
        <w:t>p.A1141S (0.0011%)</w:t>
        <w:br/>
        <w:t>p.M111I (0.0011%)</w:t>
        <w:br/>
        <w:t>p.R880* (0.0011%)</w:t>
        <w:br/>
        <w:t>p.R894T (0.0011%)</w:t>
        <w:br/>
        <w:t>p.P1213T (0.0011%)</w:t>
        <w:br/>
        <w:t>p.L283S (0.0011%)</w:t>
        <w:br/>
        <w:t>p.A375D (0.0011%)</w:t>
        <w:br/>
        <w:t>p.A719S (0.0011%)</w:t>
        <w:br/>
        <w:t>p.R389S (0.0011%)</w:t>
        <w:br/>
        <w:t>p.C484S (0.0011%)</w:t>
        <w:br/>
        <w:t>p.C1120S (0.0011%)</w:t>
        <w:br/>
        <w:t>p.A418V (0.0011%)</w:t>
        <w:br/>
        <w:t>p.S1217P (0.0011%)</w:t>
        <w:br/>
        <w:t>p.T1373I (0.0011%)</w:t>
        <w:br/>
        <w:t>p.Q409K (0.0011%)</w:t>
        <w:br/>
        <w:t>p.T1131A (0.0011%)</w:t>
        <w:br/>
        <w:t>p.M1077K (0.0011%)</w:t>
        <w:br/>
        <w:t>p.A1215D (0.0011%)</w:t>
        <w:br/>
        <w:t>p.M221V (0.0011%)</w:t>
        <w:br/>
        <w:t>p.F362L (0.0011%)</w:t>
        <w:br/>
        <w:t>p.M234V (0.0011%)</w:t>
        <w:br/>
        <w:t>p.C1105S (0.0011%)</w:t>
        <w:br/>
        <w:t>p.R52Q (0.0011%)</w:t>
        <w:br/>
        <w:t>p.G651V (0.0011%)</w:t>
        <w:br/>
        <w:t>p.C303* (0.0011%)</w:t>
        <w:br/>
        <w:t>p.H246Y (0.0011%)</w:t>
        <w:br/>
        <w:t>p.A747S (0.0011%)</w:t>
        <w:br/>
        <w:t>p.F1049S (0.0011%)</w:t>
        <w:br/>
        <w:t>p.P1148A (0.0011%)</w:t>
        <w:br/>
        <w:t>p.S325* (0.0011%)</w:t>
        <w:br/>
        <w:t>p.V73L (0.0011%)</w:t>
        <w:br/>
        <w:t>p.S1043F (0.0011%)</w:t>
        <w:br/>
        <w:t>p.C215G (0.0011%)</w:t>
        <w:br/>
        <w:t>p.S291T (0.0011%)</w:t>
        <w:br/>
        <w:t>p.V801Lfs*13 (0.0011%)</w:t>
        <w:br/>
        <w:t>p.P774L (0.0011%)</w:t>
        <w:br/>
        <w:t>p.G170= (0.0011%)</w:t>
        <w:br/>
        <w:t>p.S461Y (0.0011%)</w:t>
        <w:br/>
        <w:t>p.Y354C (0.0011%)</w:t>
        <w:br/>
        <w:t>p.P132K (0.0011%)</w:t>
        <w:br/>
        <w:t>p.L211V (0.0011%)</w:t>
        <w:br/>
        <w:t>p.T477P (0.0011%)</w:t>
        <w:br/>
        <w:t>p.S796F (0.0011%)</w:t>
        <w:br/>
        <w:t>p.V677M (0.0011%)</w:t>
        <w:br/>
        <w:t>p.T31= (0.0044%)</w:t>
        <w:br/>
        <w:t>p.R613T (0.0033%)</w:t>
        <w:br/>
        <w:t>p.E696D (0.0033%)</w:t>
        <w:br/>
        <w:t>p.G472C (0.0033%)</w:t>
        <w:br/>
        <w:t>p.D698H (0.0022%)</w:t>
        <w:br/>
        <w:t>p.W945* (0.0022%)</w:t>
        <w:br/>
        <w:t>p.G303S (0.0022%)</w:t>
        <w:br/>
        <w:t>p.A1208T (0.0022%)</w:t>
        <w:br/>
        <w:t>p.V311F (0.0022%)</w:t>
        <w:br/>
        <w:t>p.E326= (0.0022%)</w:t>
        <w:br/>
        <w:t>p.E459K (0.0022%)</w:t>
        <w:br/>
        <w:t>p.A972V (0.0022%)</w:t>
        <w:br/>
        <w:t>p.Q521H (0.0022%)</w:t>
        <w:br/>
        <w:t>p.G469= (0.0022%)</w:t>
        <w:br/>
        <w:t>p.R119= (0.0022%)</w:t>
        <w:br/>
        <w:t>p.R444W (0.0011%)</w:t>
        <w:br/>
        <w:t>p.R1220L (0.0011%)</w:t>
        <w:br/>
        <w:t>p.L841I (0.0011%)</w:t>
        <w:br/>
        <w:t>p.A27= (0.0011%)</w:t>
        <w:br/>
        <w:t>p.R1088S (0.0011%)</w:t>
        <w:br/>
        <w:t>p.L832F (0.0011%)</w:t>
        <w:br/>
        <w:t>p.A1212S (0.0011%)</w:t>
        <w:br/>
        <w:t>p.A1129S (0.0011%)</w:t>
        <w:br/>
        <w:t>p.A689D (0.0011%)</w:t>
        <w:br/>
        <w:t>p.G581R (0.0011%)</w:t>
        <w:br/>
        <w:t>p.L1074Q (0.0011%)</w:t>
        <w:br/>
        <w:t>p.V673= (0.0011%)</w:t>
        <w:br/>
        <w:t>p.N451Tfs*40 (0.0011%)</w:t>
        <w:br/>
        <w:t>p.G572Vfs*32 (0.0011%)</w:t>
        <w:br/>
        <w:t>p.Q1090* (0.0011%)</w:t>
        <w:br/>
        <w:t>p.V1100= (0.0011%)</w:t>
        <w:br/>
        <w:t>p.F1092= (0.0011%)</w:t>
        <w:br/>
        <w:t>p.R749K (0.0011%)</w:t>
        <w:br/>
        <w:t>p.A1032Cfs*2 (0.0011%)</w:t>
        <w:br/>
        <w:t>p.G210V (0.0011%)</w:t>
        <w:br/>
        <w:t>p.G834R (0.0011%)</w:t>
        <w:br/>
        <w:t>p.E1053D (0.0011%)</w:t>
        <w:br/>
        <w:t>p.A1143= (0.0011%)</w:t>
        <w:br/>
        <w:t>p.T1005K (0.0011%)</w:t>
        <w:br/>
        <w:t>p.R284C (0.0011%)</w:t>
        <w:br/>
        <w:t>p.A1004= (0.0011%)</w:t>
        <w:br/>
        <w:t>p.P368T (0.0011%)</w:t>
        <w:br/>
        <w:t>p.T1237= (0.0011%)</w:t>
        <w:br/>
        <w:t>p.G838= (0.0011%)</w:t>
        <w:br/>
        <w:t>p.A993G (0.0011%)</w:t>
        <w:br/>
        <w:t>p.C153S (0.0011%)</w:t>
        <w:br/>
        <w:t>p.D1234= (0.0011%)</w:t>
        <w:br/>
        <w:t>p.A691D (0.0011%)</w:t>
        <w:br/>
        <w:t>p.R1084C (0.0011%)</w:t>
        <w:br/>
        <w:t>p.G537A (0.0011%)</w:t>
        <w:br/>
        <w:t>p.C332S (0.0011%)</w:t>
        <w:br/>
        <w:t>p.E367Q (0.0011%)</w:t>
        <w:br/>
        <w:t>p.M782I (0.0011%)</w:t>
        <w:br/>
        <w:t>p.M924I (0.0011%)</w:t>
        <w:br/>
        <w:t>p.D1200G (0.0011%)</w:t>
        <w:br/>
        <w:t>p.S356= (0.0011%)</w:t>
        <w:br/>
        <w:t>p.R734L (0.0011%)</w:t>
        <w:br/>
        <w:t>p.K592Qfs*12 (0.0011%)</w:t>
        <w:br/>
        <w:t>p.G871E (0.0011%)</w:t>
        <w:br/>
        <w:t>p.R684G (0.0011%)</w:t>
        <w:br/>
        <w:t>p.R994K (0.0011%)</w:t>
        <w:br/>
        <w:t>p.S1193C (0.0011%)</w:t>
        <w:br/>
        <w:t>p.G898V (0.0011%)</w:t>
        <w:br/>
        <w:t>p.A225= (0.0011%)</w:t>
        <w:br/>
        <w:t>p.G602A (0.0011%)</w:t>
        <w:br/>
        <w:t>p.R499L (0.0011%)</w:t>
        <w:br/>
        <w:t>p.I386M (0.0011%)</w:t>
        <w:br/>
        <w:t>p.L199P (0.0011%)</w:t>
        <w:br/>
        <w:t>p.N543K (0.0011%)</w:t>
        <w:br/>
        <w:t>p.P1226T (0.0011%)</w:t>
        <w:br/>
        <w:t>p.G650W (0.0011%)</w:t>
        <w:br/>
        <w:t>p.D578E (0.0011%)</w:t>
        <w:br/>
        <w:t>p.K598N (0.0011%)</w:t>
        <w:br/>
        <w:t>p.R1176K (0.0011%)</w:t>
        <w:br/>
        <w:t>p.L150I (0.0011%)</w:t>
        <w:br/>
        <w:t>p.P971L (0.0011%)</w:t>
        <w:br/>
        <w:t>p.P140Q (0.0011%)</w:t>
        <w:br/>
        <w:t>p.P450= (0.0011%)</w:t>
        <w:br/>
        <w:t>p.P1213L (0.0011%)</w:t>
        <w:br/>
        <w:t>p.S1023* (0.0011%)</w:t>
        <w:br/>
        <w:t>p.G559C (0.0011%)</w:t>
        <w:br/>
        <w:t>p.S540* (0.0011%)</w:t>
        <w:br/>
        <w:t>p.A211S (0.0011%)</w:t>
        <w:br/>
        <w:t>p.G1147= (0.0011%)</w:t>
        <w:br/>
        <w:t>p.Q1076P (0.0011%)</w:t>
        <w:br/>
        <w:t>p.G539C (0.0011%)</w:t>
        <w:br/>
        <w:t>p.Y84* (0.0011%)</w:t>
        <w:br/>
        <w:t>p.R839S (0.0011%)</w:t>
        <w:br/>
        <w:t>p.A854S (0.0011%)</w:t>
        <w:br/>
        <w:t>p.V428L (0.0011%)</w:t>
        <w:br/>
        <w:t>p.P446T (0.0011%)</w:t>
        <w:br/>
        <w:t>p.G370C (0.0011%)</w:t>
        <w:br/>
        <w:t>p.S1159Y (0.0011%)</w:t>
        <w:br/>
        <w:t>p.W190C (0.0011%)</w:t>
        <w:br/>
        <w:t>p.G651A (0.0011%)</w:t>
        <w:br/>
        <w:t>p.A105= (0.0011%)</w:t>
        <w:br/>
        <w:t>p.S826I (0.0011%)</w:t>
        <w:br/>
        <w:t>p.P635H (0.0011%)</w:t>
        <w:br/>
        <w:t>p.I302= (0.0011%)</w:t>
        <w:br/>
        <w:t>p.F6V (0.0011%)</w:t>
        <w:br/>
        <w:t>p.P1085= (0.0011%)</w:t>
        <w:br/>
        <w:t>p.R1221W (0.0011%)</w:t>
        <w:br/>
        <w:t>p.D772H (0.0011%)</w:t>
        <w:br/>
        <w:t>p.L331V (0.0011%)</w:t>
        <w:br/>
        <w:t>p.P402T (0.0011%)</w:t>
        <w:br/>
        <w:t>p.E200K (0.0011%)</w:t>
        <w:br/>
        <w:t>p.H360Y (0.0011%)</w:t>
        <w:br/>
        <w:t>p.E459Q (0.0011%)</w:t>
        <w:br/>
        <w:t>p.A670= (0.0011%)</w:t>
        <w:br/>
        <w:t>p.N795S (0.0011%)</w:t>
        <w:br/>
        <w:t>p.F1163L (0.0011%)</w:t>
        <w:br/>
        <w:t>p.L837P (0.0011%)</w:t>
        <w:br/>
        <w:t>p.M924L (0.0011%)</w:t>
        <w:br/>
        <w:t>p.P1225= (0.0011%)</w:t>
        <w:br/>
        <w:t>p.R1218G (0.0011%)</w:t>
        <w:br/>
        <w:t>p.A1169G (0.0011%)</w:t>
        <w:br/>
        <w:t>p.G567= (0.0011%)</w:t>
        <w:br/>
        <w:t>p.K887= (0.0011%)</w:t>
        <w:br/>
        <w:t>p.D925N (0.0011%)</w:t>
        <w:br/>
        <w:t>p.G252Afs*62 (0.0011%)</w:t>
        <w:br/>
        <w:t>p.R373* (0.0011%)</w:t>
        <w:br/>
        <w:t>p.S1161= (0.0044%)</w:t>
        <w:br/>
        <w:t>p.R96= (0.0044%)</w:t>
        <w:br/>
        <w:t>p.I1167S (0.0033%)</w:t>
        <w:br/>
        <w:t>p.R912Q (0.0033%)</w:t>
        <w:br/>
        <w:t>p.C415Y (0.0033%)</w:t>
        <w:br/>
        <w:t>p.D33Y (0.0033%)</w:t>
        <w:br/>
        <w:t>p.T54= (0.0033%)</w:t>
        <w:br/>
        <w:t>p.R456W (0.0022%)</w:t>
        <w:br/>
        <w:t>p.T193= (0.0022%)</w:t>
        <w:br/>
        <w:t>p.S785L (0.0022%)</w:t>
        <w:br/>
        <w:t>p.V338L (0.0022%)</w:t>
        <w:br/>
        <w:t>p.Q232= (0.0022%)</w:t>
        <w:br/>
        <w:t>p.S1147C (0.0022%)</w:t>
        <w:br/>
        <w:t>p.Q308H (0.0022%)</w:t>
        <w:br/>
        <w:t>p.L1256= (0.0022%)</w:t>
        <w:br/>
        <w:t>p.P108= (0.0022%)</w:t>
        <w:br/>
        <w:t>p.Q430H (0.0022%)</w:t>
        <w:br/>
        <w:t>p.L169= (0.0022%)</w:t>
        <w:br/>
        <w:t>p.Y971C (0.0022%)</w:t>
        <w:br/>
        <w:t>p.G184S (0.0022%)</w:t>
        <w:br/>
        <w:t>p.G275W (0.0022%)</w:t>
        <w:br/>
        <w:t>p.A28S (0.0022%)</w:t>
        <w:br/>
        <w:t>p.N1313= (0.0011%)</w:t>
        <w:br/>
        <w:t>p.Y162H (0.0011%)</w:t>
        <w:br/>
        <w:t>p.V550I (0.0011%)</w:t>
        <w:br/>
        <w:t>p.W84L (0.0011%)</w:t>
        <w:br/>
        <w:t>p.C1348Y (0.0011%)</w:t>
        <w:br/>
        <w:t>p.Y1399N (0.0011%)</w:t>
        <w:br/>
        <w:t>p.T337S (0.0011%)</w:t>
        <w:br/>
        <w:t>p.S815L (0.0011%)</w:t>
        <w:br/>
        <w:t>p.A1026= (0.0011%)</w:t>
        <w:br/>
        <w:t>p.E1029D (0.0011%)</w:t>
        <w:br/>
        <w:t>p.I836F (0.0011%)</w:t>
        <w:br/>
        <w:t>p.L790F (0.0011%)</w:t>
        <w:br/>
        <w:t>p.H252Y (0.0011%)</w:t>
        <w:br/>
        <w:t>p.F206= (0.0011%)</w:t>
        <w:br/>
        <w:t>p.G655= (0.0011%)</w:t>
        <w:br/>
        <w:t>p.G579R (0.0011%)</w:t>
        <w:br/>
        <w:t>p.P1378Q (0.0011%)</w:t>
        <w:br/>
        <w:t>p.V338E (0.0011%)</w:t>
        <w:br/>
        <w:t>p.R133K (0.0011%)</w:t>
        <w:br/>
        <w:t>p.W967C (0.0011%)</w:t>
        <w:br/>
        <w:t>p.A28= (0.0011%)</w:t>
        <w:br/>
        <w:t>p.R1245Q (0.0011%)</w:t>
        <w:br/>
        <w:t>p.R1025* (0.0011%)</w:t>
        <w:br/>
        <w:t>p.R1245P (0.0011%)</w:t>
        <w:br/>
        <w:t>p.S1347R (0.0011%)</w:t>
        <w:br/>
        <w:t>p.L830I (0.0011%)</w:t>
        <w:br/>
        <w:t>p.W1090C (0.0011%)</w:t>
        <w:br/>
        <w:t>p.P1193T (0.0011%)</w:t>
        <w:br/>
        <w:t>p.V1097= (0.0011%)</w:t>
        <w:br/>
        <w:t>p.L1136R (0.0011%)</w:t>
        <w:br/>
        <w:t>p.Q1289K (0.0011%)</w:t>
        <w:br/>
        <w:t>p.S219Y (0.0011%)</w:t>
        <w:br/>
        <w:t>p.S190R (0.0011%)</w:t>
        <w:br/>
        <w:t>p.I1371T (0.0011%)</w:t>
        <w:br/>
        <w:t>p.R1113Q (0.0011%)</w:t>
        <w:br/>
        <w:t>p.L670I (0.0011%)</w:t>
        <w:br/>
        <w:t>p.D942= (0.0011%)</w:t>
        <w:br/>
        <w:t>p.T540= (0.0011%)</w:t>
        <w:br/>
        <w:t>p.P243R (0.0011%)</w:t>
        <w:br/>
        <w:t>p.W475R (0.0011%)</w:t>
        <w:br/>
        <w:t>p.P31T (0.0011%)</w:t>
        <w:br/>
        <w:t>p.Q950E (0.0011%)</w:t>
        <w:br/>
        <w:t>p.C186Y (0.0011%)</w:t>
        <w:br/>
        <w:t>p.C968F (0.0011%)</w:t>
        <w:br/>
        <w:t>p.V920= (0.0011%)</w:t>
        <w:br/>
        <w:t>p.D753H (0.0011%)</w:t>
        <w:br/>
        <w:t>p.K255Q (0.0011%)</w:t>
        <w:br/>
        <w:t>p.R322P (0.0011%)</w:t>
        <w:br/>
        <w:t>p.K645M (0.0011%)</w:t>
        <w:br/>
        <w:t>p.R410H (0.0011%)</w:t>
        <w:br/>
        <w:t>p.Q688E (0.0011%)</w:t>
        <w:br/>
        <w:t>p.W331C (0.0011%)</w:t>
        <w:br/>
        <w:t>p.V958E (0.0011%)</w:t>
        <w:br/>
        <w:t>p.S506R (0.0011%)</w:t>
        <w:br/>
        <w:t>p.P614L (0.0011%)</w:t>
        <w:br/>
        <w:t>p.S91T (0.0011%)</w:t>
        <w:br/>
        <w:t>p.R1005C (0.0011%)</w:t>
        <w:br/>
        <w:t>p.A5S (0.0044%)</w:t>
        <w:br/>
        <w:t>p.I323V (0.0033%)</w:t>
        <w:br/>
        <w:t>p.K741N (0.0033%)</w:t>
        <w:br/>
        <w:t>p.K700E (0.0033%)</w:t>
        <w:br/>
        <w:t>p.P304L (0.0033%)</w:t>
        <w:br/>
        <w:t>p.G742D (0.0033%)</w:t>
        <w:br/>
        <w:t>p.L538= (0.0022%)</w:t>
        <w:br/>
        <w:t>p.G740V (0.0022%)</w:t>
        <w:br/>
        <w:t>p.G305V (0.0022%)</w:t>
        <w:br/>
        <w:t>p.I667V (0.0022%)</w:t>
        <w:br/>
        <w:t>p.V701F (0.0022%)</w:t>
        <w:br/>
        <w:t>p.E873K (0.0022%)</w:t>
        <w:br/>
        <w:t>p.R775L (0.0022%)</w:t>
        <w:br/>
        <w:t>p.A86V (0.0022%)</w:t>
        <w:br/>
        <w:t>p.E1221Q (0.0011%)</w:t>
        <w:br/>
        <w:t>p.K3M (0.0011%)</w:t>
        <w:br/>
        <w:t>p.S259R (0.0011%)</w:t>
        <w:br/>
        <w:t>p.Q473E (0.0011%)</w:t>
        <w:br/>
        <w:t>p.G1253C (0.0011%)</w:t>
        <w:br/>
        <w:t>p.Q206R (0.0011%)</w:t>
        <w:br/>
        <w:t>p.K357M (0.0011%)</w:t>
        <w:br/>
        <w:t>p.R1019G (0.0011%)</w:t>
        <w:br/>
        <w:t>p.G1198R (0.0011%)</w:t>
        <w:br/>
        <w:t>p.R1259W (0.0011%)</w:t>
        <w:br/>
        <w:t>p.R16* (0.0011%)</w:t>
        <w:br/>
        <w:t>p.W232* (0.0011%)</w:t>
        <w:br/>
        <w:t>p.K177N (0.0011%)</w:t>
        <w:br/>
        <w:t>p.P351T (0.0011%)</w:t>
        <w:br/>
        <w:t>p.K1071N (0.0011%)</w:t>
        <w:br/>
        <w:t>p.T905A (0.0011%)</w:t>
        <w:br/>
        <w:t>p.E1235D (0.0011%)</w:t>
        <w:br/>
        <w:t>p.R451L (0.0011%)</w:t>
        <w:br/>
        <w:t>p.G972A (0.0011%)</w:t>
        <w:br/>
        <w:t>p.K790N (0.0011%)</w:t>
        <w:br/>
        <w:t>p.S229Y (0.0011%)</w:t>
        <w:br/>
        <w:t>p.K298I (0.0011%)</w:t>
        <w:br/>
        <w:t>p.S908L (0.0011%)</w:t>
        <w:br/>
        <w:t>p.R1180= (0.0011%)</w:t>
        <w:br/>
        <w:t>p.R594* (0.0011%)</w:t>
        <w:br/>
        <w:t>p.Q1032* (0.0011%)</w:t>
        <w:br/>
        <w:t>p.A86T (0.0011%)</w:t>
        <w:br/>
        <w:t>p.G237= (0.0011%)</w:t>
        <w:br/>
        <w:t>p.T1187M (0.0011%)</w:t>
        <w:br/>
        <w:t>p.D521N (0.0011%)</w:t>
        <w:br/>
        <w:t>p.A899S (0.0011%)</w:t>
        <w:br/>
        <w:t>p.Q191* (0.0011%)</w:t>
        <w:br/>
        <w:t>p.Q41H (0.0011%)</w:t>
        <w:br/>
        <w:t>p.R292K (0.0011%)</w:t>
        <w:br/>
        <w:t>p.R1180* (0.0011%)</w:t>
        <w:br/>
        <w:t>p.R231I (0.0011%)</w:t>
        <w:br/>
        <w:t>p.R1259= (0.0011%)</w:t>
        <w:br/>
        <w:t>p.N626Y (0.0011%)</w:t>
        <w:br/>
        <w:t>p.A861G (0.0011%)</w:t>
        <w:br/>
        <w:t>p.V635L (0.0011%)</w:t>
        <w:br/>
        <w:t>p.Y1083F (0.0011%)</w:t>
        <w:br/>
        <w:t>p.A745V (0.0011%)</w:t>
        <w:br/>
        <w:t>p.Q220R (0.0011%)</w:t>
        <w:br/>
        <w:t>p.K943E (0.0011%)</w:t>
        <w:br/>
        <w:t>p.R1045W (0.0011%)</w:t>
        <w:br/>
        <w:t>p.E394D (0.0011%)</w:t>
        <w:br/>
        <w:t>p.C965S (0.0011%)</w:t>
        <w:br/>
        <w:t>p.Q903R (0.0011%)</w:t>
        <w:br/>
        <w:t>p.V1219= (0.0011%)</w:t>
        <w:br/>
        <w:t>p.N1270K (0.0011%)</w:t>
        <w:br/>
        <w:t>p.K653Q (0.0011%)</w:t>
        <w:br/>
        <w:t>p.N185S (0.0011%)</w:t>
        <w:br/>
        <w:t>p.K666M (0.0011%)</w:t>
        <w:br/>
        <w:t>p.G83* (0.0011%)</w:t>
        <w:br/>
        <w:t>p.I128= (0.0011%)</w:t>
        <w:br/>
        <w:t>p.Y752C (0.0011%)</w:t>
        <w:br/>
        <w:t>p.K741E (0.0011%)</w:t>
        <w:br/>
        <w:t>p.S73F (0.0011%)</w:t>
        <w:br/>
        <w:t>p.K666N (0.0011%)</w:t>
        <w:br/>
        <w:t>p.D1291del (0.0011%)</w:t>
        <w:br/>
        <w:t>p.Y101C (0.0011%)</w:t>
        <w:br/>
        <w:t>p.K6E (0.0011%)</w:t>
        <w:br/>
        <w:t>p.I875F (0.0011%)</w:t>
        <w:br/>
        <w:t>p.R315Q (0.0011%)</w:t>
        <w:br/>
        <w:t>p.P279S (0.0011%)</w:t>
        <w:br/>
        <w:t>p.G664C (0.0011%)</w:t>
        <w:br/>
        <w:t>p.G264R (0.0011%)</w:t>
        <w:br/>
        <w:t>p.Q19E (0.0011%)</w:t>
        <w:br/>
        <w:t>p.Y928C (0.0011%)</w:t>
        <w:br/>
        <w:t>p.T350S (0.0011%)</w:t>
        <w:br/>
        <w:t>p.E873Q (0.0011%)</w:t>
        <w:br/>
        <w:t>p.P145R (0.0011%)</w:t>
        <w:br/>
        <w:t>p.A1047S (0.0011%)</w:t>
        <w:br/>
        <w:t>p.P372S (0.0011%)</w:t>
        <w:br/>
        <w:t>p.M1009I (0.0011%)</w:t>
        <w:br/>
        <w:t>p.I704F (0.0011%)</w:t>
        <w:br/>
        <w:t>p.K653_S657delinsT (0.0011%)</w:t>
        <w:br/>
        <w:t>p.I721F (0.0011%)</w:t>
        <w:br/>
        <w:t>p.K666T (0.0011%)</w:t>
        <w:br/>
        <w:t>p.G915R (0.0011%)</w:t>
        <w:br/>
        <w:t>p.D781G (0.0011%)</w:t>
        <w:br/>
        <w:t>p.L1182F (0.0011%)</w:t>
        <w:br/>
        <w:t>p.G527L (0.0011%)</w:t>
        <w:br/>
        <w:t>p.R702_I704del (0.0011%)</w:t>
        <w:br/>
        <w:t>p.P127S (0.0044%)</w:t>
        <w:br/>
        <w:t>p.S950= (0.0044%)</w:t>
        <w:br/>
        <w:t>p.G3V (0.0044%)</w:t>
        <w:br/>
        <w:t>p.R570I (0.0033%)</w:t>
        <w:br/>
        <w:t>p.N1255= (0.0022%)</w:t>
        <w:br/>
        <w:t>p.S321L (0.0022%)</w:t>
        <w:br/>
        <w:t>p.T134= (0.0022%)</w:t>
        <w:br/>
        <w:t>p.R205G (0.0022%)</w:t>
        <w:br/>
        <w:t>p.V765I (0.0022%)</w:t>
        <w:br/>
        <w:t>p.L639F (0.0022%)</w:t>
        <w:br/>
        <w:t>p.M1336V (0.0022%)</w:t>
        <w:br/>
        <w:t>p.N70S (0.0022%)</w:t>
        <w:br/>
        <w:t>p.L68= (0.0022%)</w:t>
        <w:br/>
        <w:t>p.R220L (0.0022%)</w:t>
        <w:br/>
        <w:t>p.G851R (0.0022%)</w:t>
        <w:br/>
        <w:t>p.H1294L (0.0022%)</w:t>
        <w:br/>
        <w:t>p.C1166Y (0.0022%)</w:t>
        <w:br/>
        <w:t>p.R893Q (0.0022%)</w:t>
        <w:br/>
        <w:t>p.Q429= (0.0022%)</w:t>
        <w:br/>
        <w:t>p.E1446Q (0.0022%)</w:t>
        <w:br/>
        <w:t>p.R569L (0.0022%)</w:t>
        <w:br/>
        <w:t>p.G21E (0.0022%)</w:t>
        <w:br/>
        <w:t>p.C641S (0.0022%)</w:t>
        <w:br/>
        <w:t>p.V1231= (0.0022%)</w:t>
        <w:br/>
        <w:t>p.S931C (0.0022%)</w:t>
        <w:br/>
        <w:t>p.R279H (0.0022%)</w:t>
        <w:br/>
        <w:t>p.S7= (0.0022%)</w:t>
        <w:br/>
        <w:t>p.S160L (0.0022%)</w:t>
        <w:br/>
        <w:t>p.D229H (0.0022%)</w:t>
        <w:br/>
        <w:t>p.G300V (0.0022%)</w:t>
        <w:br/>
        <w:t>p.R285I (0.0022%)</w:t>
        <w:br/>
        <w:t>p.S302C (0.0022%)</w:t>
        <w:br/>
        <w:t>p.R44= (0.0022%)</w:t>
        <w:br/>
        <w:t>p.E367* (0.0022%)</w:t>
        <w:br/>
        <w:t>p.L166= (0.0022%)</w:t>
        <w:br/>
        <w:t>p.E353* (0.0022%)</w:t>
        <w:br/>
        <w:t>p.R265K (0.0022%)</w:t>
        <w:br/>
        <w:t>p.P769= (0.0011%)</w:t>
        <w:br/>
        <w:t>p.A332T (0.0011%)</w:t>
        <w:br/>
        <w:t>p.N375I (0.0011%)</w:t>
        <w:br/>
        <w:t>p.V132= (0.0011%)</w:t>
        <w:br/>
        <w:t>p.R613C (0.0011%)</w:t>
        <w:br/>
        <w:t>p.P379= (0.0011%)</w:t>
        <w:br/>
        <w:t>p.R266* (0.0011%)</w:t>
        <w:br/>
        <w:t>p.E292Q (0.0011%)</w:t>
        <w:br/>
        <w:t>p.S970C (0.0011%)</w:t>
        <w:br/>
        <w:t>p.S1383= (0.0011%)</w:t>
        <w:br/>
        <w:t>p.E435K (0.0011%)</w:t>
        <w:br/>
        <w:t>p.L1176F (0.0011%)</w:t>
        <w:br/>
        <w:t>p.S331L (0.0011%)</w:t>
        <w:br/>
        <w:t>p.E1242* (0.0011%)</w:t>
        <w:br/>
        <w:t>p.R301L (0.0011%)</w:t>
        <w:br/>
        <w:t>p.A1492= (0.0011%)</w:t>
        <w:br/>
        <w:t>p.V838L (0.0011%)</w:t>
        <w:br/>
        <w:t>p.P580T (0.0011%)</w:t>
        <w:br/>
        <w:t>p.H899D (0.0011%)</w:t>
        <w:br/>
        <w:t>p.V291F (0.0011%)</w:t>
        <w:br/>
        <w:t>p.L207F (0.0011%)</w:t>
        <w:br/>
        <w:t>p.A1046= (0.0011%)</w:t>
        <w:br/>
        <w:t>p.A383V (0.0011%)</w:t>
        <w:br/>
        <w:t>p.R1090= (0.0011%)</w:t>
        <w:br/>
        <w:t>p.P770S (0.0011%)</w:t>
        <w:br/>
        <w:t>p.V113F (0.0011%)</w:t>
        <w:br/>
        <w:t>p.P1102= (0.0011%)</w:t>
        <w:br/>
        <w:t>p.A235P (0.0011%)</w:t>
        <w:br/>
        <w:t>p.N1070I (0.0011%)</w:t>
        <w:br/>
        <w:t>p.L803I (0.0011%)</w:t>
        <w:br/>
        <w:t>p.S970I (0.0011%)</w:t>
        <w:br/>
        <w:t>p.K175M (0.0011%)</w:t>
        <w:br/>
        <w:t>p.Q703H (0.0011%)</w:t>
        <w:br/>
        <w:t>p.S1126I (0.0011%)</w:t>
        <w:br/>
        <w:t>p.D955Y (0.0011%)</w:t>
        <w:br/>
        <w:t>p.K817N (0.0011%)</w:t>
        <w:br/>
        <w:t>p.R264* (0.0011%)</w:t>
        <w:br/>
        <w:t>p.G858C (0.0011%)</w:t>
        <w:br/>
        <w:t>p.L925= (0.0011%)</w:t>
        <w:br/>
        <w:t>p.G1312W (0.0011%)</w:t>
        <w:br/>
        <w:t>p.G1312E (0.0011%)</w:t>
        <w:br/>
        <w:t>p.E381K (0.0011%)</w:t>
        <w:br/>
        <w:t>p.M865T (0.0011%)</w:t>
        <w:br/>
        <w:t>p.I1296M (0.0011%)</w:t>
        <w:br/>
        <w:t>p.E727Dfs*21 (0.0011%)</w:t>
        <w:br/>
        <w:t>p.G987C (0.0011%)</w:t>
        <w:br/>
        <w:t>p.H859N (0.0011%)</w:t>
        <w:br/>
        <w:t>p.E675* (0.0011%)</w:t>
        <w:br/>
        <w:t>p.E516D (0.0011%)</w:t>
        <w:br/>
        <w:t>p.Q1032R (0.0011%)</w:t>
        <w:br/>
        <w:t>p.S1331P (0.0011%)</w:t>
        <w:br/>
        <w:t>p.P580= (0.0011%)</w:t>
        <w:br/>
        <w:t>p.L303F (0.0011%)</w:t>
        <w:br/>
        <w:t>p.A749P (0.0011%)</w:t>
        <w:br/>
        <w:t>p.Q75R (0.0011%)</w:t>
        <w:br/>
        <w:t>p.G1027V (0.0011%)</w:t>
        <w:br/>
        <w:t>p.W1182L (0.0011%)</w:t>
        <w:br/>
        <w:t>p.W1182C (0.0011%)</w:t>
        <w:br/>
        <w:t>p.E1515D (0.0011%)</w:t>
        <w:br/>
        <w:t>p.T538S (0.0011%)</w:t>
        <w:br/>
        <w:t>p.W730C (0.0011%)</w:t>
        <w:br/>
        <w:t>p.R234L (0.0011%)</w:t>
        <w:br/>
        <w:t>p.S1603C (0.0011%)</w:t>
        <w:br/>
        <w:t>p.L1104I (0.0011%)</w:t>
        <w:br/>
        <w:t>p.P998T (0.0011%)</w:t>
        <w:br/>
        <w:t>p.G1338C (0.0011%)</w:t>
        <w:br/>
        <w:t>p.T29A (0.0011%)</w:t>
        <w:br/>
        <w:t>p.M942I (0.0011%)</w:t>
        <w:br/>
        <w:t>p.A896S (0.0011%)</w:t>
        <w:br/>
        <w:t>p.E1384K (0.0011%)</w:t>
        <w:br/>
        <w:t>p.Q1004H (0.0011%)</w:t>
        <w:br/>
        <w:t>p.L688= (0.0011%)</w:t>
        <w:br/>
        <w:t>p.I922V (0.0011%)</w:t>
        <w:br/>
        <w:t>p.A1393S (0.0011%)</w:t>
        <w:br/>
        <w:t>p.T839= (0.0011%)</w:t>
        <w:br/>
        <w:t>p.M151V (0.0011%)</w:t>
        <w:br/>
        <w:t>p.R1421L (0.0011%)</w:t>
        <w:br/>
        <w:t>p.G560C (0.0011%)</w:t>
        <w:br/>
        <w:t>p.E1191* (0.0011%)</w:t>
        <w:br/>
        <w:t>p.R1220S (0.0011%)</w:t>
        <w:br/>
        <w:t>p.E202D (0.0011%)</w:t>
        <w:br/>
        <w:t>p.R240L (0.0011%)</w:t>
        <w:br/>
        <w:t>p.K94* (0.0011%)</w:t>
        <w:br/>
        <w:t>p.S199* (0.0011%)</w:t>
        <w:br/>
        <w:t>p.Q509H (0.0011%)</w:t>
        <w:br/>
        <w:t>p.I976= (0.0011%)</w:t>
        <w:br/>
        <w:t>p.K980N (0.0011%)</w:t>
        <w:br/>
        <w:t>p.R359L (0.0011%)</w:t>
        <w:br/>
        <w:t>p.L1487= (0.0011%)</w:t>
        <w:br/>
        <w:t>p.V314L (0.0011%)</w:t>
        <w:br/>
        <w:t>p.T227= (0.0011%)</w:t>
        <w:br/>
        <w:t>p.K1079N (0.0011%)</w:t>
        <w:br/>
        <w:t>p.E467V (0.0011%)</w:t>
        <w:br/>
        <w:t>p.R648Q (0.0011%)</w:t>
        <w:br/>
        <w:t>p.P154S (0.0011%)</w:t>
        <w:br/>
        <w:t>p.T682= (0.0011%)</w:t>
        <w:br/>
        <w:t>p.A1052T (0.0011%)</w:t>
        <w:br/>
        <w:t>p.G776V (0.0011%)</w:t>
        <w:br/>
        <w:t>p.G1141C (0.0011%)</w:t>
        <w:br/>
        <w:t>p.I1048= (0.0011%)</w:t>
        <w:br/>
        <w:t>p.E560* (0.0011%)</w:t>
        <w:br/>
        <w:t>p.E304A (0.0011%)</w:t>
        <w:br/>
        <w:t>p.P929L (0.0011%)</w:t>
        <w:br/>
        <w:t>p.P1278= (0.0011%)</w:t>
        <w:br/>
        <w:t>p.E1345D (0.0011%)</w:t>
        <w:br/>
        <w:t>p.D1202E (0.0011%)</w:t>
        <w:br/>
        <w:t>p.D1308H (0.0011%)</w:t>
        <w:br/>
        <w:t>p.N1006H (0.0011%)</w:t>
        <w:br/>
        <w:t>p.P790L (0.0011%)</w:t>
        <w:br/>
        <w:t>p.R1217W (0.0011%)</w:t>
        <w:br/>
        <w:t>p.S1337C (0.0011%)</w:t>
        <w:br/>
        <w:t>p.T416S (0.0011%)</w:t>
        <w:br/>
        <w:t>p.S1171I (0.0011%)</w:t>
        <w:br/>
        <w:t>p.R264= (0.0011%)</w:t>
        <w:br/>
        <w:t>p.D1029N (0.0011%)</w:t>
        <w:br/>
        <w:t>p.A965G (0.0011%)</w:t>
        <w:br/>
        <w:t>p.G437A (0.0011%)</w:t>
        <w:br/>
        <w:t>p.K1546E (0.0011%)</w:t>
        <w:br/>
        <w:t>p.G1314R (0.0011%)</w:t>
        <w:br/>
        <w:t>p.I98M (0.0011%)</w:t>
        <w:br/>
        <w:t>p.R1342L (0.0011%)</w:t>
        <w:br/>
        <w:t>p.A557G (0.0011%)</w:t>
        <w:br/>
        <w:t>p.D595Y (0.0011%)</w:t>
        <w:br/>
        <w:t>p.V839L (0.0011%)</w:t>
        <w:br/>
        <w:t>p.A1648= (0.0011%)</w:t>
        <w:br/>
        <w:t>p.M1683I (0.0011%)</w:t>
        <w:br/>
        <w:t>p.D814G (0.0011%)</w:t>
        <w:br/>
        <w:t>p.R1309Q (0.0011%)</w:t>
        <w:br/>
        <w:t>p.M876I (0.0011%)</w:t>
        <w:br/>
        <w:t>p.S377I (0.0011%)</w:t>
        <w:br/>
        <w:t>p.R1421= (0.0011%)</w:t>
        <w:br/>
        <w:t>p.M279I (0.0011%)</w:t>
        <w:br/>
        <w:t>p.V921= (0.0011%)</w:t>
        <w:br/>
        <w:t>p.P1292L (0.0011%)</w:t>
        <w:br/>
        <w:t>p.E1093G (0.0011%)</w:t>
        <w:br/>
        <w:t>p.L105V (0.0011%)</w:t>
        <w:br/>
        <w:t>p.G921Vfs*23 (0.0011%)</w:t>
        <w:br/>
        <w:t>p.S713F (0.0011%)</w:t>
        <w:br/>
        <w:t>p.K1660E (0.0011%)</w:t>
        <w:br/>
        <w:t>p.S1000Tfs*3 (0.0011%)</w:t>
        <w:br/>
        <w:t>p.E1193* (0.0011%)</w:t>
        <w:br/>
        <w:t>p.L397Q (0.0011%)</w:t>
        <w:br/>
        <w:t>p.W503R (0.0011%)</w:t>
        <w:br/>
        <w:t>p.R364S (0.0011%)</w:t>
        <w:br/>
        <w:t>p.E64Q (0.0011%)</w:t>
        <w:br/>
        <w:t>p.Q1291K (0.0011%)</w:t>
        <w:br/>
        <w:t>p.H808Q (0.0011%)</w:t>
        <w:br/>
        <w:t>p.C1619F (0.0011%)</w:t>
        <w:br/>
        <w:t>p.P1241S (0.0011%)</w:t>
        <w:br/>
        <w:t>p.M834_R835delinsI* (0.0011%)</w:t>
        <w:br/>
        <w:t>p.Q1262H (0.0011%)</w:t>
        <w:br/>
        <w:t>p.R219I (0.0011%)</w:t>
        <w:br/>
        <w:t>p.S1403F (0.0011%)</w:t>
        <w:br/>
        <w:t>p.R827S (0.0011%)</w:t>
        <w:br/>
        <w:t>p.L342= (0.0011%)</w:t>
        <w:br/>
        <w:t>p.A1611= (0.0011%)</w:t>
        <w:br/>
        <w:t>p.D98E (0.0011%)</w:t>
        <w:br/>
        <w:t>p.D724Y (0.0011%)</w:t>
        <w:br/>
        <w:t>p.R719C (0.0011%)</w:t>
        <w:br/>
        <w:t>p.M253T (0.0011%)</w:t>
        <w:br/>
        <w:t>p.E1353D (0.0011%)</w:t>
        <w:br/>
        <w:t>p.P690L (0.0011%)</w:t>
        <w:br/>
        <w:t>p.I1003V (0.0011%)</w:t>
        <w:br/>
        <w:t>p.Q918= (0.0011%)</w:t>
        <w:br/>
        <w:t>p.R1259T (0.0011%)</w:t>
        <w:br/>
        <w:t>p.K1567N (0.0011%)</w:t>
        <w:br/>
        <w:t>p.C322F (0.0011%)</w:t>
        <w:br/>
        <w:t>p.T1472S (0.0011%)</w:t>
        <w:br/>
        <w:t>p.R816S (0.0011%)</w:t>
        <w:br/>
        <w:t>p.R961P (0.0011%)</w:t>
        <w:br/>
        <w:t>p.Y553C (0.0011%)</w:t>
        <w:br/>
        <w:t>p.N187K (0.0011%)</w:t>
        <w:br/>
        <w:t>p.D370N (0.0011%)</w:t>
        <w:br/>
        <w:t>p.E1275* (0.0011%)</w:t>
        <w:br/>
        <w:t>p.P1671T (0.0011%)</w:t>
        <w:br/>
        <w:t>p.S173C (0.0011%)</w:t>
        <w:br/>
        <w:t>p.Y1353H (0.0011%)</w:t>
        <w:br/>
        <w:t>p.P381L (0.0011%)</w:t>
        <w:br/>
        <w:t>p.R517L (0.0011%)</w:t>
        <w:br/>
        <w:t>p.Q974* (0.0011%)</w:t>
        <w:br/>
        <w:t>p.D1122G (0.0011%)</w:t>
        <w:br/>
        <w:t>p.S1414G (0.0011%)</w:t>
        <w:br/>
        <w:t>p.P56Q (0.0011%)</w:t>
        <w:br/>
        <w:t>p.E393K (0.0011%)</w:t>
        <w:br/>
        <w:t>p.T362S (0.0011%)</w:t>
        <w:br/>
        <w:t>p.E965G (0.0011%)</w:t>
        <w:br/>
        <w:t>p.L77= (0.0011%)</w:t>
        <w:br/>
        <w:t>p.Q1004L (0.0011%)</w:t>
        <w:br/>
        <w:t>p.S766* (0.0011%)</w:t>
        <w:br/>
        <w:t>p.R725Afs*15 (0.0011%)</w:t>
        <w:br/>
        <w:t>p.D1621E (0.0011%)</w:t>
        <w:br/>
        <w:t>p.P580L (0.0011%)</w:t>
        <w:br/>
        <w:t>p.K1582T (0.0011%)</w:t>
        <w:br/>
        <w:t>p.R726L (0.0011%)</w:t>
        <w:br/>
        <w:t>p.R914S (0.0011%)</w:t>
        <w:br/>
        <w:t>p.P1474T (0.0011%)</w:t>
        <w:br/>
        <w:t>p.D416N (0.0011%)</w:t>
        <w:br/>
        <w:t>p.L476V (0.0011%)</w:t>
        <w:br/>
        <w:t>p.T934S (0.0011%)</w:t>
        <w:br/>
        <w:t>p.T245M (0.0011%)</w:t>
        <w:br/>
        <w:t>p.E332D (0.0011%)</w:t>
        <w:br/>
        <w:t>p.L1086V (0.0011%)</w:t>
        <w:br/>
        <w:t>p.G881V (0.0011%)</w:t>
        <w:br/>
        <w:t>p.R264G (0.0011%)</w:t>
        <w:br/>
        <w:t>p.E39V (0.0011%)</w:t>
        <w:br/>
        <w:t>p.Q1197* (0.0011%)</w:t>
        <w:br/>
        <w:t>p.F378Y (0.0011%)</w:t>
        <w:br/>
        <w:t>p.A622S (0.0011%)</w:t>
        <w:br/>
        <w:t>p.Q831L (0.0011%)</w:t>
        <w:br/>
        <w:t>p.G1116E (0.0011%)</w:t>
        <w:br/>
        <w:t>p.P1450L (0.0011%)</w:t>
        <w:br/>
        <w:t>p.L157V (0.0011%)</w:t>
        <w:br/>
        <w:t>p.K307I (0.0011%)</w:t>
        <w:br/>
        <w:t>p.R827H (0.0011%)</w:t>
        <w:br/>
        <w:t>p.E862Q (0.0011%)</w:t>
        <w:br/>
        <w:t>p.A2G (0.0011%)</w:t>
        <w:br/>
        <w:t>p.P131S (0.0011%)</w:t>
        <w:br/>
        <w:t>p.G929V (0.0011%)</w:t>
        <w:br/>
        <w:t>p.R568H (0.0011%)</w:t>
        <w:br/>
        <w:t>p.E1102Q (0.0011%)</w:t>
        <w:br/>
        <w:t>p.D268V (0.0011%)</w:t>
        <w:br/>
        <w:t>p.H1068D (0.0011%)</w:t>
        <w:br/>
        <w:t>p.K1168R (0.0011%)</w:t>
        <w:br/>
        <w:t>p.Q1411* (0.0011%)</w:t>
        <w:br/>
        <w:t>p.H702R (0.0011%)</w:t>
        <w:br/>
        <w:t>p.P892S (0.0011%)</w:t>
        <w:br/>
        <w:t>p.S1075R (0.0011%)</w:t>
        <w:br/>
        <w:t>p.R1333* (0.0011%)</w:t>
        <w:br/>
        <w:t>p.S920= (0.0033%)</w:t>
        <w:br/>
        <w:t>p.E24G (0.0033%)</w:t>
        <w:br/>
        <w:t>p.P984= (0.0033%)</w:t>
        <w:br/>
        <w:t>p.Q125K (0.0033%)</w:t>
        <w:br/>
        <w:t>p.Q1032E (0.0033%)</w:t>
        <w:br/>
        <w:t>p.L45V (0.0033%)</w:t>
        <w:br/>
        <w:t>p.G184V (0.0033%)</w:t>
        <w:br/>
        <w:t>p.G81R (0.0033%)</w:t>
        <w:br/>
        <w:t>p.L202F (0.0033%)</w:t>
        <w:br/>
        <w:t>p.Q70H (0.0033%)</w:t>
        <w:br/>
        <w:t>p.H138= (0.0022%)</w:t>
        <w:br/>
        <w:t>p.T388I (0.0022%)</w:t>
        <w:br/>
        <w:t>p.F1161= (0.0022%)</w:t>
        <w:br/>
        <w:t>p.C667= (0.0022%)</w:t>
        <w:br/>
        <w:t>p.A105T (0.0022%)</w:t>
        <w:br/>
        <w:t>p.H398N (0.0022%)</w:t>
        <w:br/>
        <w:t>p.E522* (0.0022%)</w:t>
        <w:br/>
        <w:t>p.Q200K (0.0022%)</w:t>
        <w:br/>
        <w:t>p.G600C (0.0022%)</w:t>
        <w:br/>
        <w:t>p.A36= (0.0022%)</w:t>
        <w:br/>
        <w:t>p.D355= (0.0022%)</w:t>
        <w:br/>
        <w:t>p.T5I (0.0022%)</w:t>
        <w:br/>
        <w:t>p.Y160C (0.0022%)</w:t>
        <w:br/>
        <w:t>p.F156= (0.0022%)</w:t>
        <w:br/>
        <w:t>p.K94M (0.0022%)</w:t>
        <w:br/>
        <w:t>p.G1281D (0.0022%)</w:t>
        <w:br/>
        <w:t>p.G330R (0.0022%)</w:t>
        <w:br/>
        <w:t>p.P458T (0.0022%)</w:t>
        <w:br/>
        <w:t>p.V139L (0.0022%)</w:t>
        <w:br/>
        <w:t>p.G629C (0.0022%)</w:t>
        <w:br/>
        <w:t>p.G545W (0.0022%)</w:t>
        <w:br/>
        <w:t>p.R655= (0.0022%)</w:t>
        <w:br/>
        <w:t>p.P257L (0.0022%)</w:t>
        <w:br/>
        <w:t>p.E473* (0.0022%)</w:t>
        <w:br/>
        <w:t>p.I597M (0.0022%)</w:t>
        <w:br/>
        <w:t>p.L421= (0.0022%)</w:t>
        <w:br/>
        <w:t>p.V68= (0.0022%)</w:t>
        <w:br/>
        <w:t>p.R270= (0.0022%)</w:t>
        <w:br/>
        <w:t>p.P224K (0.0011%)</w:t>
        <w:br/>
        <w:t>p.Q377H (0.0022%)</w:t>
        <w:br/>
        <w:t>p.G507= (0.0022%)</w:t>
        <w:br/>
        <w:t>p.E189* (0.0022%)</w:t>
        <w:br/>
        <w:t>p.Q274E (0.0022%)</w:t>
        <w:br/>
        <w:t>p.F635= (0.0022%)</w:t>
        <w:br/>
        <w:t>p.Y183C (0.0022%)</w:t>
        <w:br/>
        <w:t>p.V626F (0.0022%)</w:t>
        <w:br/>
        <w:t>p.Y73C (0.0022%)</w:t>
        <w:br/>
        <w:t>p.L50F (0.0022%)</w:t>
        <w:br/>
        <w:t>p.P235L (0.0022%)</w:t>
        <w:br/>
        <w:t>p.A187P (0.0022%)</w:t>
        <w:br/>
        <w:t>p.G628R (0.0011%)</w:t>
        <w:br/>
        <w:t>p.Q957H (0.0011%)</w:t>
        <w:br/>
        <w:t>p.Q82K (0.0011%)</w:t>
        <w:br/>
        <w:t>p.C339F (0.0011%)</w:t>
        <w:br/>
        <w:t>p.D890N (0.0011%)</w:t>
        <w:br/>
        <w:t>p.A445V (0.0011%)</w:t>
        <w:br/>
        <w:t>p.S2088= (0.0011%)</w:t>
        <w:br/>
        <w:t>p.S176I (0.0011%)</w:t>
        <w:br/>
        <w:t>p.A710= (0.0011%)</w:t>
        <w:br/>
        <w:t>p.P174Q (0.0011%)</w:t>
        <w:br/>
        <w:t>p.V1196F (0.0011%)</w:t>
        <w:br/>
        <w:t>p.C347S (0.0011%)</w:t>
        <w:br/>
        <w:t>p.F409= (0.0011%)</w:t>
        <w:br/>
        <w:t>p.S1819C (0.0011%)</w:t>
        <w:br/>
        <w:t>p.P396T (0.0011%)</w:t>
        <w:br/>
        <w:t>p.R1162Q (0.0011%)</w:t>
        <w:br/>
        <w:t>p.Q530E (0.0011%)</w:t>
        <w:br/>
        <w:t>p.R338L (0.0011%)</w:t>
        <w:br/>
        <w:t>p.L643= (0.0011%)</w:t>
        <w:br/>
        <w:t>p.R1088P (0.0011%)</w:t>
        <w:br/>
        <w:t>p.G166V (0.0011%)</w:t>
        <w:br/>
        <w:t>p.Q530H (0.0011%)</w:t>
        <w:br/>
        <w:t>p.E830Q (0.0011%)</w:t>
        <w:br/>
        <w:t>p.K780= (0.0011%)</w:t>
        <w:br/>
        <w:t>p.V539= (0.0011%)</w:t>
        <w:br/>
        <w:t>p.M652L (0.0011%)</w:t>
        <w:br/>
        <w:t>p.S310G (0.0011%)</w:t>
        <w:br/>
        <w:t>p.Q437K (0.0011%)</w:t>
        <w:br/>
        <w:t>p.L1168F (0.0011%)</w:t>
        <w:br/>
        <w:t>p.S587R (0.0011%)</w:t>
        <w:br/>
        <w:t>p.G694V (0.0011%)</w:t>
        <w:br/>
        <w:t>p.G694C (0.0011%)</w:t>
        <w:br/>
        <w:t>p.S869L (0.0011%)</w:t>
        <w:br/>
        <w:t>p.Q528K (0.0011%)</w:t>
        <w:br/>
        <w:t>p.I280N (0.0011%)</w:t>
        <w:br/>
        <w:t>p.H525D (0.0011%)</w:t>
        <w:br/>
        <w:t>p.T281= (0.0011%)</w:t>
        <w:br/>
        <w:t>p.M268I (0.0011%)</w:t>
        <w:br/>
        <w:t>p.R1290Q (0.0011%)</w:t>
        <w:br/>
        <w:t>p.V136F (0.0011%)</w:t>
        <w:br/>
        <w:t>p.H608Q (0.0011%)</w:t>
        <w:br/>
        <w:t>p.W372C (0.0011%)</w:t>
        <w:br/>
        <w:t>p.R655L (0.0011%)</w:t>
        <w:br/>
        <w:t>p.G938R (0.0011%)</w:t>
        <w:br/>
        <w:t>p.E633* (0.0011%)</w:t>
        <w:br/>
        <w:t>p.S142C (0.0011%)</w:t>
        <w:br/>
        <w:t>p.Q365* (0.0011%)</w:t>
        <w:br/>
        <w:t>p.R1825H (0.0011%)</w:t>
        <w:br/>
        <w:t>p.L672F (0.0011%)</w:t>
        <w:br/>
        <w:t>p.N1212T (0.0011%)</w:t>
        <w:br/>
        <w:t>p.A227S (0.0011%)</w:t>
        <w:br/>
        <w:t>p.T779A (0.0011%)</w:t>
        <w:br/>
        <w:t>p.A354S (0.0011%)</w:t>
        <w:br/>
        <w:t>p.V730L (0.0011%)</w:t>
        <w:br/>
        <w:t>p.F306C (0.0011%)</w:t>
        <w:br/>
        <w:t>p.E409D (0.0011%)</w:t>
        <w:br/>
        <w:t>p.C188F (0.0011%)</w:t>
        <w:br/>
        <w:t>p.G344V (0.0011%)</w:t>
        <w:br/>
        <w:t>p.P1035Q (0.0011%)</w:t>
        <w:br/>
        <w:t>p.P1103H (0.0011%)</w:t>
        <w:br/>
        <w:t>p.D183H (0.0011%)</w:t>
        <w:br/>
        <w:t>p.V1416= (0.0011%)</w:t>
        <w:br/>
        <w:t>p.N821S (0.0011%)</w:t>
        <w:br/>
        <w:t>p.D1287= (0.0011%)</w:t>
        <w:br/>
        <w:t>p.S1737* (0.0011%)</w:t>
        <w:br/>
        <w:t>p.R246L (0.0011%)</w:t>
        <w:br/>
        <w:t>p.Q648* (0.0011%)</w:t>
        <w:br/>
        <w:t>p.L303Ffs*14 (0.0011%)</w:t>
        <w:br/>
        <w:t>p.R554P (0.0011%)</w:t>
        <w:br/>
        <w:t>p.K1643= (0.0011%)</w:t>
        <w:br/>
        <w:t>p.R116I (0.0011%)</w:t>
        <w:br/>
        <w:t>p.D1121Y (0.0011%)</w:t>
        <w:br/>
        <w:t>p.R1594W (0.0011%)</w:t>
        <w:br/>
        <w:t>p.G1175C (0.0011%)</w:t>
        <w:br/>
        <w:t>p.A309V (0.0011%)</w:t>
        <w:br/>
        <w:t>p.S469C (0.0011%)</w:t>
        <w:br/>
        <w:t>p.V353= (0.0011%)</w:t>
        <w:br/>
        <w:t>p.R675S (0.0011%)</w:t>
        <w:br/>
        <w:t>p.M577I (0.0011%)</w:t>
        <w:br/>
        <w:t>p.V604F (0.0011%)</w:t>
        <w:br/>
        <w:t>p.E601Q (0.0011%)</w:t>
        <w:br/>
        <w:t>p.D702Y (0.0011%)</w:t>
        <w:br/>
        <w:t>p.P384L (0.0011%)</w:t>
        <w:br/>
        <w:t>p.H69N (0.0011%)</w:t>
        <w:br/>
        <w:t>p.M1452V (0.0011%)</w:t>
        <w:br/>
        <w:t>p.P989= (0.0011%)</w:t>
        <w:br/>
        <w:t>p.G1019W (0.0011%)</w:t>
        <w:br/>
        <w:t>p.P613T (0.0011%)</w:t>
        <w:br/>
        <w:t>p.G336R (0.0011%)</w:t>
        <w:br/>
        <w:t>p.T1316S (0.0011%)</w:t>
        <w:br/>
        <w:t>p.E255D (0.0011%)</w:t>
        <w:br/>
        <w:t>p.F527L (0.0011%)</w:t>
        <w:br/>
        <w:t>p.S626= (0.0011%)</w:t>
        <w:br/>
        <w:t>p.S1024N (0.0011%)</w:t>
        <w:br/>
        <w:t>p.D581Y (0.0011%)</w:t>
        <w:br/>
        <w:t>p.S471G (0.0011%)</w:t>
        <w:br/>
        <w:t>p.S533C (0.0011%)</w:t>
        <w:br/>
        <w:t>p.R501= (0.0011%)</w:t>
        <w:br/>
        <w:t>p.Q277= (0.0011%)</w:t>
        <w:br/>
        <w:t>p.L1218F (0.0011%)</w:t>
        <w:br/>
        <w:t>p.G427V (0.0011%)</w:t>
        <w:br/>
        <w:t>p.P492T (0.0011%)</w:t>
        <w:br/>
        <w:t>p.K220M (0.0011%)</w:t>
        <w:br/>
        <w:t>p.S473T (0.0011%)</w:t>
        <w:br/>
        <w:t>p.Q191H (0.0011%)</w:t>
        <w:br/>
        <w:t>p.L187F (0.0011%)</w:t>
        <w:br/>
        <w:t>p.I213F (0.0011%)</w:t>
        <w:br/>
        <w:t>p.P1055L (0.0011%)</w:t>
        <w:br/>
        <w:t>p.G446E (0.0011%)</w:t>
        <w:br/>
        <w:t>p.A616T (0.0011%)</w:t>
        <w:br/>
        <w:t>p.P26A (0.0011%)</w:t>
        <w:br/>
        <w:t>p.L436P (0.0011%)</w:t>
        <w:br/>
        <w:t>p.D372H (0.0011%)</w:t>
        <w:br/>
        <w:t>p.E363= (0.0011%)</w:t>
        <w:br/>
        <w:t>p.D1451V (0.0011%)</w:t>
        <w:br/>
        <w:t>p.Q221E (0.0011%)</w:t>
        <w:br/>
        <w:t>p.L965P (0.0011%)</w:t>
        <w:br/>
        <w:t>p.C489F (0.0011%)</w:t>
        <w:br/>
        <w:t>p.R555S (0.0011%)</w:t>
        <w:br/>
        <w:t>p.H691Q (0.0011%)</w:t>
        <w:br/>
        <w:t>p.P114Q (0.0011%)</w:t>
        <w:br/>
        <w:t>p.R31I (0.0011%)</w:t>
        <w:br/>
        <w:t>p.Q1990= (0.0011%)</w:t>
        <w:br/>
        <w:t>p.A241= (0.0011%)</w:t>
        <w:br/>
        <w:t>p.Q1176R (0.0011%)</w:t>
        <w:br/>
        <w:t>p.E219V (0.0011%)</w:t>
        <w:br/>
        <w:t>p.M1394I (0.0011%)</w:t>
        <w:br/>
        <w:t>p.P229H (0.0011%)</w:t>
        <w:br/>
        <w:t>p.G1376E (0.0011%)</w:t>
        <w:br/>
        <w:t>p.E1946= (0.0011%)</w:t>
        <w:br/>
        <w:t>p.G545R (0.0011%)</w:t>
        <w:br/>
        <w:t>p.A1357V (0.0011%)</w:t>
        <w:br/>
        <w:t>p.R1093L (0.0011%)</w:t>
        <w:br/>
        <w:t>p.A899D (0.0011%)</w:t>
        <w:br/>
        <w:t>p.T238= (0.0011%)</w:t>
        <w:br/>
        <w:t>p.E419= (0.0011%)</w:t>
        <w:br/>
        <w:t>p.G628= (0.0011%)</w:t>
        <w:br/>
        <w:t>p.P516A (0.0011%)</w:t>
        <w:br/>
        <w:t>p.A1278= (0.0011%)</w:t>
        <w:br/>
        <w:t>p.R669P (0.0011%)</w:t>
        <w:br/>
        <w:t>p.I90V (0.0011%)</w:t>
        <w:br/>
        <w:t>p.I95N (0.0011%)</w:t>
        <w:br/>
        <w:t>p.P910L (0.0011%)</w:t>
        <w:br/>
        <w:t>p.E1013Q (0.0011%)</w:t>
        <w:br/>
        <w:t>p.A554E (0.0011%)</w:t>
        <w:br/>
        <w:t>p.E657D (0.0011%)</w:t>
        <w:br/>
        <w:t>p.C199* (0.0011%)</w:t>
        <w:br/>
        <w:t>p.R578M (0.0011%)</w:t>
        <w:br/>
        <w:t>p.R647C (0.0011%)</w:t>
        <w:br/>
        <w:t>p.T151I (0.0011%)</w:t>
        <w:br/>
        <w:t>p.Q885= (0.0011%)</w:t>
        <w:br/>
        <w:t>p.R1902Q (0.0011%)</w:t>
        <w:br/>
        <w:t>p.D811E (0.0011%)</w:t>
        <w:br/>
        <w:t>p.Y194C (0.0011%)</w:t>
        <w:br/>
        <w:t>p.R559Q (0.0011%)</w:t>
        <w:br/>
        <w:t>p.S48= (0.0011%)</w:t>
        <w:br/>
        <w:t>p.G208* (0.0011%)</w:t>
        <w:br/>
        <w:t>p.C179S (0.0011%)</w:t>
        <w:br/>
        <w:t>p.I231V (0.0011%)</w:t>
        <w:br/>
        <w:t>p.A37S (0.0011%)</w:t>
        <w:br/>
        <w:t>p.D733Y (0.0011%)</w:t>
        <w:br/>
        <w:t>p.W441C (0.0011%)</w:t>
        <w:br/>
        <w:t>p.R491H (0.0011%)</w:t>
        <w:br/>
        <w:t>p.R555W (0.0011%)</w:t>
        <w:br/>
        <w:t>p.E228D (0.0011%)</w:t>
        <w:br/>
        <w:t>p.E2048D (0.0011%)</w:t>
        <w:br/>
        <w:t>p.P590H (0.0011%)</w:t>
        <w:br/>
        <w:t>p.Y183F (0.0011%)</w:t>
        <w:br/>
        <w:t>p.Y1651H (0.0011%)</w:t>
        <w:br/>
        <w:t>p.E608K (0.0011%)</w:t>
        <w:br/>
        <w:t>p.V1347= (0.0011%)</w:t>
        <w:br/>
        <w:t>p.E382K (0.0011%)</w:t>
        <w:br/>
        <w:t>p.M511L (0.0011%)</w:t>
        <w:br/>
        <w:t>p.L1529H (0.0011%)</w:t>
        <w:br/>
        <w:t>p.E279Q (0.0011%)</w:t>
        <w:br/>
        <w:t>p.A9D (0.0011%)</w:t>
        <w:br/>
        <w:t>p.W2044R (0.0011%)</w:t>
        <w:br/>
        <w:t>p.Q70* (0.0011%)</w:t>
        <w:br/>
        <w:t>p.P135H (0.0011%)</w:t>
        <w:br/>
        <w:t>p.S1294F (0.0011%)</w:t>
        <w:br/>
        <w:t>p.V364I (0.0011%)</w:t>
        <w:br/>
        <w:t>p.Y302N (0.0011%)</w:t>
        <w:br/>
        <w:t>p.S184W (0.0011%)</w:t>
        <w:br/>
        <w:t>p.T96I (0.0011%)</w:t>
        <w:br/>
        <w:t>p.V1546L (0.0011%)</w:t>
        <w:br/>
        <w:t>p.A1547Sfs*15 (0.0011%)</w:t>
        <w:br/>
        <w:t>p.G1353V (0.0011%)</w:t>
        <w:br/>
        <w:t>p.S269N (0.0011%)</w:t>
        <w:br/>
        <w:t>p.Y379* (0.0011%)</w:t>
        <w:br/>
        <w:t>p.P852= (0.0011%)</w:t>
        <w:br/>
        <w:t>p.S657* (0.0011%)</w:t>
        <w:br/>
        <w:t>p.P340= (0.0011%)</w:t>
        <w:br/>
        <w:t>p.R643* (0.0011%)</w:t>
        <w:br/>
        <w:t>p.G293V (0.0011%)</w:t>
        <w:br/>
        <w:t>p.D290G (0.0011%)</w:t>
        <w:br/>
        <w:t>p.P172= (0.0011%)</w:t>
        <w:br/>
        <w:t>p.N1344K (0.0011%)</w:t>
        <w:br/>
        <w:t>p.R419W (0.0011%)</w:t>
        <w:br/>
        <w:t>p.R1240S (0.0011%)</w:t>
        <w:br/>
        <w:t>p.Q230L (0.0011%)</w:t>
        <w:br/>
        <w:t>p.H1157Q (0.0011%)</w:t>
        <w:br/>
        <w:t>p.M40V (0.0011%)</w:t>
        <w:br/>
        <w:t>p.L889F (0.0011%)</w:t>
        <w:br/>
        <w:t>p.P654A (0.0011%)</w:t>
        <w:br/>
        <w:t>p.A1415= (0.0011%)</w:t>
        <w:br/>
        <w:t>p.I282V (0.0011%)</w:t>
        <w:br/>
        <w:t>p.M736V (0.0011%)</w:t>
        <w:br/>
        <w:t>p.E412Q (0.0011%)</w:t>
        <w:br/>
        <w:t>p.P1961S (0.0011%)</w:t>
        <w:br/>
        <w:t>p.D360Y (0.0011%)</w:t>
        <w:br/>
        <w:t>p.R270Q (0.0011%)</w:t>
        <w:br/>
        <w:t>p.A220D (0.0011%)</w:t>
        <w:br/>
        <w:t>p.L582F (0.0011%)</w:t>
        <w:br/>
        <w:t>p.S548* (0.0011%)</w:t>
        <w:br/>
        <w:t>p.E477Q (0.0011%)</w:t>
        <w:br/>
        <w:t>p.Q221* (0.0011%)</w:t>
        <w:br/>
        <w:t>p.R266Q (0.0011%)</w:t>
        <w:br/>
        <w:t>p.Q13= (0.0011%)</w:t>
        <w:br/>
        <w:t>p.Q1082* (0.0011%)</w:t>
        <w:br/>
        <w:t>p.L1502S (0.0011%)</w:t>
        <w:br/>
        <w:t>p.L519V (0.0011%)</w:t>
        <w:br/>
        <w:t>p.S989A (0.0011%)</w:t>
        <w:br/>
        <w:t>p.P107L (0.0011%)</w:t>
        <w:br/>
        <w:t>p.S1164I (0.0011%)</w:t>
        <w:br/>
        <w:t>p.Y1220* (0.0011%)</w:t>
        <w:br/>
        <w:t>p.F148S (0.0011%)</w:t>
        <w:br/>
        <w:t>p.Y510N (0.0011%)</w:t>
        <w:br/>
        <w:t>p.W658* (0.0011%)</w:t>
        <w:br/>
        <w:t>p.G1363R (0.0011%)</w:t>
        <w:br/>
        <w:t>p.L154= (0.0011%)</w:t>
        <w:br/>
        <w:t>p.P224Q (0.0011%)</w:t>
        <w:br/>
        <w:t>p.L655M (0.0011%)</w:t>
        <w:br/>
        <w:t>p.P653Hfs*51 (0.0011%)</w:t>
        <w:br/>
        <w:t>p.T304S (0.0011%)</w:t>
        <w:br/>
        <w:t>p.A139V (0.0011%)</w:t>
        <w:br/>
        <w:t>p.C540F (0.0011%)</w:t>
        <w:br/>
        <w:t>p.R289* (0.0011%)</w:t>
        <w:br/>
        <w:t>p.C498S (0.0011%)</w:t>
        <w:br/>
        <w:t>p.K356* (0.0011%)</w:t>
        <w:br/>
        <w:t>p.S588= (0.0011%)</w:t>
        <w:br/>
        <w:t>p.Q99* (0.0011%)</w:t>
        <w:br/>
        <w:t>p.D811V (0.0011%)</w:t>
        <w:br/>
        <w:t>p.Q204K (0.0011%)</w:t>
        <w:br/>
        <w:t>p.E409K (0.0011%)</w:t>
        <w:br/>
        <w:t>p.P133T (0.0011%)</w:t>
        <w:br/>
        <w:t>p.R201= (0.0011%)</w:t>
        <w:br/>
        <w:t>p.S958N (0.0011%)</w:t>
        <w:br/>
        <w:t>p.H615D (0.0011%)</w:t>
        <w:br/>
        <w:t>p.C520= (0.0011%)</w:t>
        <w:br/>
        <w:t>p.V642M (0.0011%)</w:t>
        <w:br/>
        <w:t>p.Y35F (0.0011%)</w:t>
        <w:br/>
        <w:t>p.S89* (0.0011%)</w:t>
        <w:br/>
        <w:t>p.S365* (0.0011%)</w:t>
        <w:br/>
        <w:t>p.Y202Kfs*29 (0.0011%)</w:t>
        <w:br/>
        <w:t>p.W296* (0.0011%)</w:t>
        <w:br/>
        <w:t>p.K679N (0.0011%)</w:t>
        <w:br/>
        <w:t>p.I839V (0.0011%)</w:t>
        <w:br/>
        <w:t>p.G518V (0.0011%)</w:t>
        <w:br/>
        <w:t>p.G269V (0.0011%)</w:t>
        <w:br/>
        <w:t>p.D78V (0.0011%)</w:t>
        <w:br/>
        <w:t>p.Q294R (0.0011%)</w:t>
        <w:br/>
        <w:t>p.R226H (0.0011%)</w:t>
        <w:br/>
        <w:t>p.R578W (0.0011%)</w:t>
        <w:br/>
        <w:t>p.H247N (0.0011%)</w:t>
        <w:br/>
        <w:t>p.G725V (0.0011%)</w:t>
        <w:br/>
        <w:t>p.E409Q (0.0011%)</w:t>
        <w:br/>
        <w:t>p.G384D (0.0011%)</w:t>
        <w:br/>
        <w:t>p.A187S (0.0011%)</w:t>
        <w:br/>
        <w:t>p.P257= (0.0011%)</w:t>
        <w:br/>
        <w:t>p.V405M (0.0011%)</w:t>
        <w:br/>
        <w:t>p.S281N (0.0011%)</w:t>
        <w:br/>
        <w:t>p.T169N (0.0011%)</w:t>
        <w:br/>
        <w:t>p.S1139T (0.0011%)</w:t>
        <w:br/>
        <w:t>p.Q1116H (0.0011%)</w:t>
        <w:br/>
        <w:t>p.Y134F (0.0011%)</w:t>
        <w:br/>
        <w:t>p.D170E (0.0011%)</w:t>
        <w:br/>
        <w:t>p.E328* (0.0011%)</w:t>
        <w:br/>
        <w:t>p.S310N (0.0011%)</w:t>
        <w:br/>
        <w:t>p.C244F (0.0011%)</w:t>
        <w:br/>
        <w:t>p.V370L (0.0011%)</w:t>
        <w:br/>
        <w:t>p.M746V (0.0011%)</w:t>
        <w:br/>
        <w:t>p.H311= (0.0011%)</w:t>
        <w:br/>
        <w:t>p.A861= (0.0011%)</w:t>
        <w:br/>
        <w:t>p.S213= (0.0011%)</w:t>
        <w:br/>
        <w:t>p.R2054W (0.0011%)</w:t>
        <w:br/>
        <w:t>p.A234Sfs*2 (0.0011%)</w:t>
        <w:br/>
        <w:t>p.L447Xfs*? (0.0011%)</w:t>
        <w:br/>
        <w:t>p.L33= (0.0055%)</w:t>
        <w:br/>
        <w:t>p.A89S (0.0033%)</w:t>
        <w:br/>
        <w:t>p.E1222* (0.0033%)</w:t>
        <w:br/>
        <w:t>p.Q1114H (0.0022%)</w:t>
        <w:br/>
        <w:t>p.M28I (0.0022%)</w:t>
        <w:br/>
        <w:t>p.A977S (0.0022%)</w:t>
        <w:br/>
        <w:t>p.L474= (0.0022%)</w:t>
        <w:br/>
        <w:t>p.E726* (0.0022%)</w:t>
        <w:br/>
        <w:t>p.R378S (0.0022%)</w:t>
        <w:br/>
        <w:t>p.L195P (0.0022%)</w:t>
        <w:br/>
        <w:t>p.E421K (0.0022%)</w:t>
        <w:br/>
        <w:t>p.E636_A637delinsDS (0.0022%)</w:t>
        <w:br/>
        <w:t>p.R294S (0.0022%)</w:t>
        <w:br/>
        <w:t>p.P351S (0.0022%)</w:t>
        <w:br/>
        <w:t>p.P23L (0.0022%)</w:t>
        <w:br/>
        <w:t>p.F538= (0.0022%)</w:t>
        <w:br/>
        <w:t>p.G754= (0.0022%)</w:t>
        <w:br/>
        <w:t>p.E300K (0.0022%)</w:t>
        <w:br/>
        <w:t>p.G270R (0.0011%)</w:t>
        <w:br/>
        <w:t>p.S1032C (0.0011%)</w:t>
        <w:br/>
        <w:t>p.A551= (0.0011%)</w:t>
        <w:br/>
        <w:t>p.E795* (0.0011%)</w:t>
        <w:br/>
        <w:t>p.E1054A (0.0011%)</w:t>
        <w:br/>
        <w:t>p.E1039= (0.0011%)</w:t>
        <w:br/>
        <w:t>p.K242T (0.0011%)</w:t>
        <w:br/>
        <w:t>p.K242N (0.0011%)</w:t>
        <w:br/>
        <w:t>p.L811= (0.0011%)</w:t>
        <w:br/>
        <w:t>p.I1201V (0.0011%)</w:t>
        <w:br/>
        <w:t>p.A545P (0.0011%)</w:t>
        <w:br/>
        <w:t>p.D1138Y (0.0011%)</w:t>
        <w:br/>
        <w:t>p.T722A (0.0011%)</w:t>
        <w:br/>
        <w:t>p.I843L (0.0011%)</w:t>
        <w:br/>
        <w:t>p.S522= (0.0011%)</w:t>
        <w:br/>
        <w:t>p.K20= (0.0011%)</w:t>
        <w:br/>
        <w:t>p.A662G (0.0011%)</w:t>
        <w:br/>
        <w:t>p.Q524P (0.0011%)</w:t>
        <w:br/>
        <w:t>p.V289= (0.0011%)</w:t>
        <w:br/>
        <w:t>p.V588L (0.0011%)</w:t>
        <w:br/>
        <w:t>p.L692W (0.0011%)</w:t>
        <w:br/>
        <w:t>p.A72P (0.0011%)</w:t>
        <w:br/>
        <w:t>p.Y147* (0.0011%)</w:t>
        <w:br/>
        <w:t>p.T1193A (0.0011%)</w:t>
        <w:br/>
        <w:t>p.W708C (0.0011%)</w:t>
        <w:br/>
        <w:t>p.G330= (0.0011%)</w:t>
        <w:br/>
        <w:t>p.F600L (0.0011%)</w:t>
        <w:br/>
        <w:t>p.T918= (0.0011%)</w:t>
        <w:br/>
        <w:t>p.S206= (0.0011%)</w:t>
        <w:br/>
        <w:t>p.P727L (0.0011%)</w:t>
        <w:br/>
        <w:t>p.Q258H (0.0011%)</w:t>
        <w:br/>
        <w:t>p.E671Q (0.0011%)</w:t>
        <w:br/>
        <w:t>p.S206L (0.0011%)</w:t>
        <w:br/>
        <w:t>p.E1220V (0.0011%)</w:t>
        <w:br/>
        <w:t>p.*1250Kext*1 (0.0011%)</w:t>
        <w:br/>
        <w:t>p.P727Q (0.0011%)</w:t>
        <w:br/>
        <w:t>p.V779D (0.0011%)</w:t>
        <w:br/>
        <w:t>p.P163L (0.0011%)</w:t>
        <w:br/>
        <w:t>p.Y1131Lfs*18 (0.0011%)</w:t>
        <w:br/>
        <w:t>p.K222I (0.0011%)</w:t>
        <w:br/>
        <w:t>p.S1237F (0.0011%)</w:t>
        <w:br/>
        <w:t>p.W839S (0.0011%)</w:t>
        <w:br/>
        <w:t>p.R850S (0.0011%)</w:t>
        <w:br/>
        <w:t>p.F694L (0.0011%)</w:t>
        <w:br/>
        <w:t>p.E718V (0.0011%)</w:t>
        <w:br/>
        <w:t>p.G754V (0.0011%)</w:t>
        <w:br/>
        <w:t>p.A496del (0.0011%)</w:t>
        <w:br/>
        <w:t>p.H435Y (0.0011%)</w:t>
        <w:br/>
        <w:t>p.A267T (0.0011%)</w:t>
        <w:br/>
        <w:t>p.E404K (0.0011%)</w:t>
        <w:br/>
        <w:t>p.K995E (0.0011%)</w:t>
        <w:br/>
        <w:t>p.A1150S (0.0011%)</w:t>
        <w:br/>
        <w:t>p.G652E (0.0011%)</w:t>
        <w:br/>
        <w:t>p.W1217G (0.0011%)</w:t>
        <w:br/>
        <w:t>p.D937H (0.0011%)</w:t>
        <w:br/>
        <w:t>p.R1085T (0.0011%)</w:t>
        <w:br/>
        <w:t>p.I1176L (0.0011%)</w:t>
        <w:br/>
        <w:t>p.A776S (0.0011%)</w:t>
        <w:br/>
        <w:t>p.D1148E (0.0011%)</w:t>
        <w:br/>
        <w:t>p.E1042* (0.0011%)</w:t>
        <w:br/>
        <w:t>p.Y352H (0.0011%)</w:t>
        <w:br/>
        <w:t>p.A824D (0.0011%)</w:t>
        <w:br/>
        <w:t>p.R987I (0.0011%)</w:t>
        <w:br/>
        <w:t>p.S927G (0.0011%)</w:t>
        <w:br/>
        <w:t>p.S960T (0.0011%)</w:t>
        <w:br/>
        <w:t>p.C219F (0.0011%)</w:t>
        <w:br/>
        <w:t>p.R403L (0.0011%)</w:t>
        <w:br/>
        <w:t>p.Q155H (0.0011%)</w:t>
        <w:br/>
        <w:t>p.G628C (0.0011%)</w:t>
        <w:br/>
        <w:t>p.G763C (0.0011%)</w:t>
        <w:br/>
        <w:t>p.L680F (0.0011%)</w:t>
        <w:br/>
        <w:t>p.G1247A (0.0011%)</w:t>
        <w:br/>
        <w:t>p.V984M (0.0011%)</w:t>
        <w:br/>
        <w:t>p.S229P (0.0011%)</w:t>
        <w:br/>
        <w:t>p.V341D (0.0011%)</w:t>
        <w:br/>
        <w:t>p.S38I (0.0011%)</w:t>
        <w:br/>
        <w:t>p.Q255H (0.0011%)</w:t>
        <w:br/>
        <w:t>p.V687E (0.0011%)</w:t>
        <w:br/>
        <w:t>p.Q866* (0.0011%)</w:t>
        <w:br/>
        <w:t>p.V935G (0.0011%)</w:t>
        <w:br/>
        <w:t>p.I983Nfs*19 (0.0011%)</w:t>
        <w:br/>
        <w:t>p.E1230Qfs*3 (0.0011%)</w:t>
        <w:br/>
        <w:t>p.V646F (0.0011%)</w:t>
        <w:br/>
        <w:t>p.A395T (0.0011%)</w:t>
        <w:br/>
        <w:t>p.V341I (0.0011%)</w:t>
        <w:br/>
        <w:t>p.S580L (0.0011%)</w:t>
        <w:br/>
        <w:t>p.M620V (0.0011%)</w:t>
        <w:br/>
        <w:t>p.H1227L (0.0011%)</w:t>
        <w:br/>
        <w:t>p.N427S (0.0011%)</w:t>
        <w:br/>
        <w:t>p.S1837T (0.0065%)</w:t>
        <w:br/>
        <w:t>p.R1116= (0.0033%)</w:t>
        <w:br/>
        <w:t>p.H408Q (0.0033%)</w:t>
        <w:br/>
        <w:t>p.V214= (0.0033%)</w:t>
        <w:br/>
        <w:t>p.E332K (0.0033%)</w:t>
        <w:br/>
        <w:t>p.E1239Q (0.0033%)</w:t>
        <w:br/>
        <w:t>p.S127= (0.0033%)</w:t>
        <w:br/>
        <w:t>p.R104L (0.0033%)</w:t>
        <w:br/>
        <w:t>p.D179Y (0.0033%)</w:t>
        <w:br/>
        <w:t>p.D857A (0.0033%)</w:t>
        <w:br/>
        <w:t>p.M310I (0.0033%)</w:t>
        <w:br/>
        <w:t>p.P1111A (0.0022%)</w:t>
        <w:br/>
        <w:t>p.V1066D (0.0022%)</w:t>
        <w:br/>
        <w:t>p.I282= (0.0022%)</w:t>
        <w:br/>
        <w:t>p.P514= (0.0022%)</w:t>
        <w:br/>
        <w:t>p.R1089Q (0.0022%)</w:t>
        <w:br/>
        <w:t>p.M60K (0.0022%)</w:t>
        <w:br/>
        <w:t>p.L518F (0.0022%)</w:t>
        <w:br/>
        <w:t>p.P339Q (0.0022%)</w:t>
        <w:br/>
        <w:t>p.Q1164H (0.0022%)</w:t>
        <w:br/>
        <w:t>p.M760K (0.0022%)</w:t>
        <w:br/>
        <w:t>p.G1320E (0.0022%)</w:t>
        <w:br/>
        <w:t>p.K884R (0.0022%)</w:t>
        <w:br/>
        <w:t>p.G1063V (0.0022%)</w:t>
        <w:br/>
        <w:t>p.Q1336* (0.0022%)</w:t>
        <w:br/>
        <w:t>p.K375N (0.0022%)</w:t>
        <w:br/>
        <w:t>p.G141R (0.0022%)</w:t>
        <w:br/>
        <w:t>p.S846I (0.0022%)</w:t>
        <w:br/>
        <w:t>p.E123* (0.0022%)</w:t>
        <w:br/>
        <w:t>p.G203V (0.0022%)</w:t>
        <w:br/>
        <w:t>p.T22= (0.0022%)</w:t>
        <w:br/>
        <w:t>p.E85G (0.0022%)</w:t>
        <w:br/>
        <w:t>p.L351S (0.0022%)</w:t>
        <w:br/>
        <w:t>p.N25K (0.0022%)</w:t>
        <w:br/>
        <w:t>p.Q357H (0.0022%)</w:t>
        <w:br/>
        <w:t>p.S538= (0.0022%)</w:t>
        <w:br/>
        <w:t>p.R107Q (0.0022%)</w:t>
        <w:br/>
        <w:t>p.N2081= (0.0022%)</w:t>
        <w:br/>
        <w:t>p.V22M (0.0022%)</w:t>
        <w:br/>
        <w:t>p.G200C (0.0022%)</w:t>
        <w:br/>
        <w:t>p.L976= (0.0022%)</w:t>
        <w:br/>
        <w:t>p.L779= (0.0022%)</w:t>
        <w:br/>
        <w:t>p.G290W (0.0022%)</w:t>
        <w:br/>
        <w:t>p.M232V (0.0022%)</w:t>
        <w:br/>
        <w:t>p.V104L (0.0022%)</w:t>
        <w:br/>
        <w:t>p.G284R (0.0022%)</w:t>
        <w:br/>
        <w:t>p.H658= (0.0011%)</w:t>
        <w:br/>
        <w:t>p.A872= (0.0011%)</w:t>
        <w:br/>
        <w:t>p.H430Y (0.0011%)</w:t>
        <w:br/>
        <w:t>p.E692Q (0.0011%)</w:t>
        <w:br/>
        <w:t>p.Q1033E (0.0011%)</w:t>
        <w:br/>
        <w:t>p.M677I (0.0011%)</w:t>
        <w:br/>
        <w:t>p.K695* (0.0011%)</w:t>
        <w:br/>
        <w:t>p.E782Q (0.0011%)</w:t>
        <w:br/>
        <w:t>p.P1242T (0.0011%)</w:t>
        <w:br/>
        <w:t>p.Q95E (0.0011%)</w:t>
        <w:br/>
        <w:t>p.E1821K (0.0011%)</w:t>
        <w:br/>
        <w:t>p.A1322= (0.0011%)</w:t>
        <w:br/>
        <w:t>p.E514Q (0.0011%)</w:t>
        <w:br/>
        <w:t>p.A1030S (0.0011%)</w:t>
        <w:br/>
        <w:t>p.G435A (0.0011%)</w:t>
        <w:br/>
        <w:t>p.G1814V (0.0011%)</w:t>
        <w:br/>
        <w:t>p.P269R (0.0011%)</w:t>
        <w:br/>
        <w:t>p.K1221N (0.0011%)</w:t>
        <w:br/>
        <w:t>p.E1372Q (0.0011%)</w:t>
        <w:br/>
        <w:t>p.A278E (0.0011%)</w:t>
        <w:br/>
        <w:t>p.L1038V (0.0011%)</w:t>
        <w:br/>
        <w:t>p.E1358K (0.0011%)</w:t>
        <w:br/>
        <w:t>p.I378= (0.0011%)</w:t>
        <w:br/>
        <w:t>p.E173K (0.0011%)</w:t>
        <w:br/>
        <w:t>p.F191= (0.0011%)</w:t>
        <w:br/>
        <w:t>p.E1904= (0.0011%)</w:t>
        <w:br/>
        <w:t>p.G79A (0.0011%)</w:t>
        <w:br/>
        <w:t>p.G277C (0.0011%)</w:t>
        <w:br/>
        <w:t>p.P1625= (0.0011%)</w:t>
        <w:br/>
        <w:t>p.E1605* (0.0011%)</w:t>
        <w:br/>
        <w:t>p.L2001Q (0.0011%)</w:t>
        <w:br/>
        <w:t>p.R1272H (0.0011%)</w:t>
        <w:br/>
        <w:t>p.E1661K (0.0011%)</w:t>
        <w:br/>
        <w:t>p.L1658V (0.0011%)</w:t>
        <w:br/>
        <w:t>p.L642V (0.0011%)</w:t>
        <w:br/>
        <w:t>p.C331R (0.0011%)</w:t>
        <w:br/>
        <w:t>p.F14= (0.0011%)</w:t>
        <w:br/>
        <w:t>p.Q1125P (0.0011%)</w:t>
        <w:br/>
        <w:t>p.I600M (0.0011%)</w:t>
        <w:br/>
        <w:t>p.H1872Q (0.0011%)</w:t>
        <w:br/>
        <w:t>p.P570A (0.0011%)</w:t>
        <w:br/>
        <w:t>p.Q1301E (0.0011%)</w:t>
        <w:br/>
        <w:t>p.D406E (0.0011%)</w:t>
        <w:br/>
        <w:t>p.S1171F (0.0011%)</w:t>
        <w:br/>
        <w:t>p.F458= (0.0011%)</w:t>
        <w:br/>
        <w:t>p.T1501= (0.0011%)</w:t>
        <w:br/>
        <w:t>p.E675V (0.0011%)</w:t>
        <w:br/>
        <w:t>p.R206C (0.0011%)</w:t>
        <w:br/>
        <w:t>p.G716Afs*41 (0.0011%)</w:t>
        <w:br/>
        <w:t>p.F543S (0.0011%)</w:t>
        <w:br/>
        <w:t>p.D1260E (0.0011%)</w:t>
        <w:br/>
        <w:t>p.R1089L (0.0011%)</w:t>
        <w:br/>
        <w:t>p.R481* (0.0011%)</w:t>
        <w:br/>
        <w:t>p.M1279L (0.0011%)</w:t>
        <w:br/>
        <w:t>p.I938V (0.0011%)</w:t>
        <w:br/>
        <w:t>p.V471L (0.0011%)</w:t>
        <w:br/>
        <w:t>p.D41N (0.0011%)</w:t>
        <w:br/>
        <w:t>p.G567C (0.0011%)</w:t>
        <w:br/>
        <w:t>p.G567V (0.0011%)</w:t>
        <w:br/>
        <w:t>p.Q1745= (0.0011%)</w:t>
        <w:br/>
        <w:t>p.E496= (0.0011%)</w:t>
        <w:br/>
        <w:t>p.R209L (0.0011%)</w:t>
        <w:br/>
        <w:t>p.E2030* (0.0011%)</w:t>
        <w:br/>
        <w:t>p.Q1914H (0.0011%)</w:t>
        <w:br/>
        <w:t>p.V234F (0.0011%)</w:t>
        <w:br/>
        <w:t>p.Q315P (0.0011%)</w:t>
        <w:br/>
        <w:t>p.S1540F (0.0011%)</w:t>
        <w:br/>
        <w:t>p.R2052S (0.0011%)</w:t>
        <w:br/>
        <w:t>p.I343N (0.0011%)</w:t>
        <w:br/>
        <w:t>p.P269Q (0.0011%)</w:t>
        <w:br/>
        <w:t>p.E173Q (0.0011%)</w:t>
        <w:br/>
        <w:t>p.E1337Q (0.0011%)</w:t>
        <w:br/>
        <w:t>p.E1018Q (0.0011%)</w:t>
        <w:br/>
        <w:t>p.G35= (0.0011%)</w:t>
        <w:br/>
        <w:t>p.D1480Y (0.0011%)</w:t>
        <w:br/>
        <w:t>p.P19T (0.0011%)</w:t>
        <w:br/>
        <w:t>p.Q397H (0.0011%)</w:t>
        <w:br/>
        <w:t>p.Q397L (0.0011%)</w:t>
        <w:br/>
        <w:t>p.D641V (0.0011%)</w:t>
        <w:br/>
        <w:t>p.E1333Q (0.0011%)</w:t>
        <w:br/>
        <w:t>p.R1216P (0.0011%)</w:t>
        <w:br/>
        <w:t>p.G1056E (0.0011%)</w:t>
        <w:br/>
        <w:t>p.R206L (0.0011%)</w:t>
        <w:br/>
        <w:t>p.Q1301L (0.0011%)</w:t>
        <w:br/>
        <w:t>p.A388S (0.0011%)</w:t>
        <w:br/>
        <w:t>p.L134F (0.0011%)</w:t>
        <w:br/>
        <w:t>p.R210= (0.0011%)</w:t>
        <w:br/>
        <w:t>p.R293L (0.0011%)</w:t>
        <w:br/>
        <w:t>p.G492C (0.0011%)</w:t>
        <w:br/>
        <w:t>p.R245L (0.0011%)</w:t>
        <w:br/>
        <w:t>p.L664= (0.0011%)</w:t>
        <w:br/>
        <w:t>p.K881Q (0.0011%)</w:t>
        <w:br/>
        <w:t>p.S14I (0.0011%)</w:t>
        <w:br/>
        <w:t>p.N502= (0.0011%)</w:t>
        <w:br/>
        <w:t>p.F558L (0.0011%)</w:t>
        <w:br/>
        <w:t>p.S1119C (0.0011%)</w:t>
        <w:br/>
        <w:t>p.M232I (0.0011%)</w:t>
        <w:br/>
        <w:t>p.V377I (0.0011%)</w:t>
        <w:br/>
        <w:t>p.I310F (0.0011%)</w:t>
        <w:br/>
        <w:t>p.H584Q (0.0011%)</w:t>
        <w:br/>
        <w:t>p.P519T (0.0011%)</w:t>
        <w:br/>
        <w:t>p.Q357= (0.0011%)</w:t>
        <w:br/>
        <w:t>p.F190L (0.0011%)</w:t>
        <w:br/>
        <w:t>p.D297H (0.0011%)</w:t>
        <w:br/>
        <w:t>p.R381M (0.0011%)</w:t>
        <w:br/>
        <w:t>p.T997S (0.0011%)</w:t>
        <w:br/>
        <w:t>p.V593F (0.0011%)</w:t>
        <w:br/>
        <w:t>p.S1516Y (0.0011%)</w:t>
        <w:br/>
        <w:t>p.A1798D (0.0011%)</w:t>
        <w:br/>
        <w:t>p.G2069C (0.0011%)</w:t>
        <w:br/>
        <w:t>p.E700Q (0.0011%)</w:t>
        <w:br/>
        <w:t>p.N220S (0.0011%)</w:t>
        <w:br/>
        <w:t>p.A140D (0.0011%)</w:t>
        <w:br/>
        <w:t>p.V323A (0.0011%)</w:t>
        <w:br/>
        <w:t>p.L115= (0.0011%)</w:t>
        <w:br/>
        <w:t>p.R541* (0.0011%)</w:t>
        <w:br/>
        <w:t>p.C259S (0.0011%)</w:t>
        <w:br/>
        <w:t>p.R403I (0.0011%)</w:t>
        <w:br/>
        <w:t>p.H641L (0.0011%)</w:t>
        <w:br/>
        <w:t>p.E557Q (0.0011%)</w:t>
        <w:br/>
        <w:t>p.L7V (0.0011%)</w:t>
        <w:br/>
        <w:t>p.K1767N (0.0011%)</w:t>
        <w:br/>
        <w:t>p.V128A (0.0011%)</w:t>
        <w:br/>
        <w:t>p.G69R (0.0011%)</w:t>
        <w:br/>
        <w:t>p.E928G (0.0011%)</w:t>
        <w:br/>
        <w:t>p.R81* (0.0011%)</w:t>
        <w:br/>
        <w:t>p.R1040Q (0.0011%)</w:t>
        <w:br/>
        <w:t>p.Q442* (0.0011%)</w:t>
        <w:br/>
        <w:t>p.Q113H (0.0011%)</w:t>
        <w:br/>
        <w:t>p.L1519F (0.0011%)</w:t>
        <w:br/>
        <w:t>p.G40S (0.0011%)</w:t>
        <w:br/>
        <w:t>p.T1742M (0.0011%)</w:t>
        <w:br/>
        <w:t>p.S1069F (0.0011%)</w:t>
        <w:br/>
        <w:t>p.V719= (0.0011%)</w:t>
        <w:br/>
        <w:t>p.G638C (0.0011%)</w:t>
        <w:br/>
        <w:t>p.S982C (0.0011%)</w:t>
        <w:br/>
        <w:t>p.Q1122E (0.0011%)</w:t>
        <w:br/>
        <w:t>p.R1127C (0.0011%)</w:t>
        <w:br/>
        <w:t>p.E1218K (0.0011%)</w:t>
        <w:br/>
        <w:t>p.D406G (0.0011%)</w:t>
        <w:br/>
        <w:t>p.G623E (0.0011%)</w:t>
        <w:br/>
        <w:t>p.R170P (0.0011%)</w:t>
        <w:br/>
        <w:t>p.G718C (0.0011%)</w:t>
        <w:br/>
        <w:t>p.N414Y (0.0011%)</w:t>
        <w:br/>
        <w:t>p.Q1341L (0.0011%)</w:t>
        <w:br/>
        <w:t>p.T23P (0.0011%)</w:t>
        <w:br/>
        <w:t>p.R1125P (0.0011%)</w:t>
        <w:br/>
        <w:t>p.E925Q (0.0011%)</w:t>
        <w:br/>
        <w:t>p.R1120G (0.0011%)</w:t>
        <w:br/>
        <w:t>p.A1284V (0.0011%)</w:t>
        <w:br/>
        <w:t>p.K498I (0.0011%)</w:t>
        <w:br/>
        <w:t>p.R833= (0.0011%)</w:t>
        <w:br/>
        <w:t>p.S428= (0.0011%)</w:t>
        <w:br/>
        <w:t>p.Y515* (0.0011%)</w:t>
        <w:br/>
        <w:t>p.I418V (0.0011%)</w:t>
        <w:br/>
        <w:t>p.K2046= (0.0011%)</w:t>
        <w:br/>
        <w:t>p.A607G (0.0011%)</w:t>
        <w:br/>
        <w:t>p.E376* (0.0011%)</w:t>
        <w:br/>
        <w:t>p.V586= (0.0011%)</w:t>
        <w:br/>
        <w:t>p.Q1620= (0.0011%)</w:t>
        <w:br/>
        <w:t>p.P415L (0.0011%)</w:t>
        <w:br/>
        <w:t>p.V214A (0.0011%)</w:t>
        <w:br/>
        <w:t>p.E1018* (0.0011%)</w:t>
        <w:br/>
        <w:t>p.G234D (0.0011%)</w:t>
        <w:br/>
        <w:t>p.P269= (0.0011%)</w:t>
        <w:br/>
        <w:t>p.G29= (0.0011%)</w:t>
        <w:br/>
        <w:t>p.G592W (0.0011%)</w:t>
        <w:br/>
        <w:t>p.H292Ifs*21 (0.0011%)</w:t>
        <w:br/>
        <w:t>p.R1267L (0.0011%)</w:t>
        <w:br/>
        <w:t>p.R1127H (0.0011%)</w:t>
        <w:br/>
        <w:t>p.H366Q (0.0011%)</w:t>
        <w:br/>
        <w:t>p.A130P (0.0011%)</w:t>
        <w:br/>
        <w:t>p.D1537Y (0.0011%)</w:t>
        <w:br/>
        <w:t>p.A494= (0.0011%)</w:t>
        <w:br/>
        <w:t>p.L1177I (0.0011%)</w:t>
        <w:br/>
        <w:t>p.H723N (0.0011%)</w:t>
        <w:br/>
        <w:t>p.R372H (0.0011%)</w:t>
        <w:br/>
        <w:t>p.R106Q (0.0011%)</w:t>
        <w:br/>
        <w:t>p.L97V (0.0011%)</w:t>
        <w:br/>
        <w:t>p.Y912Mfs*13 (0.0011%)</w:t>
        <w:br/>
        <w:t>p.Q847E (0.0011%)</w:t>
        <w:br/>
        <w:t>p.R1272C (0.0011%)</w:t>
        <w:br/>
        <w:t>p.P554Q (0.0011%)</w:t>
        <w:br/>
        <w:t>p.E608G (0.0011%)</w:t>
        <w:br/>
        <w:t>p.K383Q (0.0011%)</w:t>
        <w:br/>
        <w:t>p.M1008I (0.0011%)</w:t>
        <w:br/>
        <w:t>p.R678K (0.0011%)</w:t>
        <w:br/>
        <w:t>p.Q8* (0.0011%)</w:t>
        <w:br/>
        <w:t>p.L1062V (0.0011%)</w:t>
        <w:br/>
        <w:t>p.R1040W (0.0011%)</w:t>
        <w:br/>
        <w:t>p.M1161I (0.0011%)</w:t>
        <w:br/>
        <w:t>p.P984S (0.0011%)</w:t>
        <w:br/>
        <w:t>p.K1220N (0.0011%)</w:t>
        <w:br/>
        <w:t>p.Q1222K (0.0011%)</w:t>
        <w:br/>
        <w:t>p.D492H (0.0011%)</w:t>
        <w:br/>
        <w:t>p.V104M (0.0011%)</w:t>
        <w:br/>
        <w:t>p.V855A (0.0011%)</w:t>
        <w:br/>
        <w:t>p.V714M (0.0011%)</w:t>
        <w:br/>
        <w:t>p.L370F (0.0033%)</w:t>
        <w:br/>
        <w:t>p.T1064= (0.0022%)</w:t>
        <w:br/>
        <w:t>p.S1485= (0.0022%)</w:t>
        <w:br/>
        <w:t>p.S1597N (0.0022%)</w:t>
        <w:br/>
        <w:t>p.G158D (0.0022%)</w:t>
        <w:br/>
        <w:t>p.A1890T (0.0022%)</w:t>
        <w:br/>
        <w:t>p.S1113L (0.0022%)</w:t>
        <w:br/>
        <w:t>p.A111T (0.0022%)</w:t>
        <w:br/>
        <w:t>p.P946A (0.0022%)</w:t>
        <w:br/>
        <w:t>p.L102= (0.0022%)</w:t>
        <w:br/>
        <w:t>p.P994= (0.0011%)</w:t>
        <w:br/>
        <w:t>p.I753= (0.0011%)</w:t>
        <w:br/>
        <w:t>p.L134S (0.0011%)</w:t>
        <w:br/>
        <w:t>p.A375S (0.0011%)</w:t>
        <w:br/>
        <w:t>p.S1585I (0.0011%)</w:t>
        <w:br/>
        <w:t>p.R1278H (0.0011%)</w:t>
        <w:br/>
        <w:t>p.E701Q (0.0011%)</w:t>
        <w:br/>
        <w:t>p.G363C (0.0011%)</w:t>
        <w:br/>
        <w:t>p.S447* (0.0011%)</w:t>
        <w:br/>
        <w:t>p.S1960N (0.0011%)</w:t>
        <w:br/>
        <w:t>p.E435= (0.0011%)</w:t>
        <w:br/>
        <w:t>p.S532* (0.0011%)</w:t>
        <w:br/>
        <w:t>p.I151F (0.0011%)</w:t>
        <w:br/>
        <w:t>p.I1855F (0.0011%)</w:t>
        <w:br/>
        <w:t>p.S999* (0.0011%)</w:t>
        <w:br/>
        <w:t>p.A1231T (0.0011%)</w:t>
        <w:br/>
        <w:t>p.P651= (0.0011%)</w:t>
        <w:br/>
        <w:t>p.L493= (0.0011%)</w:t>
        <w:br/>
        <w:t>p.T215A (0.0011%)</w:t>
        <w:br/>
        <w:t>p.Q1525E (0.0011%)</w:t>
        <w:br/>
        <w:t>p.P1701S (0.0011%)</w:t>
        <w:br/>
        <w:t>p.P1813= (0.0011%)</w:t>
        <w:br/>
        <w:t>p.P526T (0.0011%)</w:t>
        <w:br/>
        <w:t>p.S1437I (0.0011%)</w:t>
        <w:br/>
        <w:t>p.P936S (0.0011%)</w:t>
        <w:br/>
        <w:t>p.E261D (0.0011%)</w:t>
        <w:br/>
        <w:t>p.Y653F (0.0011%)</w:t>
        <w:br/>
        <w:t>p.E1719K (0.0011%)</w:t>
        <w:br/>
        <w:t>p.S893* (0.0011%)</w:t>
        <w:br/>
        <w:t>p.P246A (0.0011%)</w:t>
        <w:br/>
        <w:t>p.G687C (0.0011%)</w:t>
        <w:br/>
        <w:t>p.Q1097H (0.0011%)</w:t>
        <w:br/>
        <w:t>p.G1887C (0.0011%)</w:t>
        <w:br/>
        <w:t>p.E1515K (0.0011%)</w:t>
        <w:br/>
        <w:t>p.K1403* (0.0011%)</w:t>
        <w:br/>
        <w:t>p.E1438* (0.0011%)</w:t>
        <w:br/>
        <w:t>p.L958V (0.0011%)</w:t>
        <w:br/>
        <w:t>p.R1889= (0.0011%)</w:t>
        <w:br/>
        <w:t>p.D1552Y (0.0011%)</w:t>
        <w:br/>
        <w:t>p.W1152* (0.0011%)</w:t>
        <w:br/>
        <w:t>p.Q1511L (0.0011%)</w:t>
        <w:br/>
        <w:t>p.P535S (0.0011%)</w:t>
        <w:br/>
        <w:t>p.I1192= (0.0011%)</w:t>
        <w:br/>
        <w:t>p.R938G (0.0011%)</w:t>
        <w:br/>
        <w:t>p.D1303Y (0.0011%)</w:t>
        <w:br/>
        <w:t>p.T1712S (0.0011%)</w:t>
        <w:br/>
        <w:t>p.S28L (0.0011%)</w:t>
        <w:br/>
        <w:t>p.Q1704* (0.0011%)</w:t>
        <w:br/>
        <w:t>p.G1574C (0.0011%)</w:t>
        <w:br/>
        <w:t>p.A1610V (0.0011%)</w:t>
        <w:br/>
        <w:t>p.S1985N (0.0011%)</w:t>
        <w:br/>
        <w:t>p.Q23L (0.0011%)</w:t>
        <w:br/>
        <w:t>p.K1330R (0.0011%)</w:t>
        <w:br/>
        <w:t>p.P77A (0.0011%)</w:t>
        <w:br/>
        <w:t>p.S1878C (0.0011%)</w:t>
        <w:br/>
        <w:t>p.A1867= (0.0011%)</w:t>
        <w:br/>
        <w:t>p.I570V (0.0011%)</w:t>
        <w:br/>
        <w:t>p.F392L (0.0011%)</w:t>
        <w:br/>
        <w:t>p.A1890S (0.0011%)</w:t>
        <w:br/>
        <w:t>p.T1041S (0.0011%)</w:t>
        <w:br/>
        <w:t>p.V1188I (0.0011%)</w:t>
        <w:br/>
        <w:t>p.S379del (0.0011%)</w:t>
        <w:br/>
        <w:t>p.F1351V (0.0011%)</w:t>
        <w:br/>
        <w:t>p.T1811M (0.0011%)</w:t>
        <w:br/>
        <w:t>p.N397S (0.0011%)</w:t>
        <w:br/>
        <w:t>p.L940F (0.0011%)</w:t>
        <w:br/>
        <w:t>p.K1150R (0.0011%)</w:t>
        <w:br/>
        <w:t>p.Q1746K (0.0011%)</w:t>
        <w:br/>
        <w:t>p.E1440* (0.0011%)</w:t>
        <w:br/>
        <w:t>p.L1127F (0.0011%)</w:t>
        <w:br/>
        <w:t>p.D1315N (0.0011%)</w:t>
        <w:br/>
        <w:t>p.I208T (0.0011%)</w:t>
        <w:br/>
        <w:t>p.V1211G (0.0011%)</w:t>
        <w:br/>
        <w:t>p.Y383F (0.0011%)</w:t>
        <w:br/>
        <w:t>p.N466K (0.0011%)</w:t>
        <w:br/>
        <w:t>p.Q761E (0.0011%)</w:t>
        <w:br/>
        <w:t>p.Q1444* (0.0011%)</w:t>
        <w:br/>
        <w:t>p.N1526H (0.0011%)</w:t>
        <w:br/>
        <w:t>p.D726G (0.0011%)</w:t>
        <w:br/>
        <w:t>p.S816C (0.0011%)</w:t>
        <w:br/>
        <w:t>p.R339L (0.0033%)</w:t>
        <w:br/>
        <w:t>p.G565R (0.0011%)</w:t>
        <w:br/>
        <w:t>p.V906I (0.0022%)</w:t>
        <w:br/>
        <w:t>p.I1191T (0.0022%)</w:t>
        <w:br/>
        <w:t>p.P373T (0.0022%)</w:t>
        <w:br/>
        <w:t>p.T942S (0.0022%)</w:t>
        <w:br/>
        <w:t>p.A922V (0.0022%)</w:t>
        <w:br/>
        <w:t>p.P485H (0.0022%)</w:t>
        <w:br/>
        <w:t>p.G530V (0.0022%)</w:t>
        <w:br/>
        <w:t>p.T522= (0.0011%)</w:t>
        <w:br/>
        <w:t>p.E862K (0.0011%)</w:t>
        <w:br/>
        <w:t>p.M955I (0.0011%)</w:t>
        <w:br/>
        <w:t>p.V458L (0.0011%)</w:t>
        <w:br/>
        <w:t>p.L821F (0.0011%)</w:t>
        <w:br/>
        <w:t>p.Q367* (0.0011%)</w:t>
        <w:br/>
        <w:t>p.C349F (0.0011%)</w:t>
        <w:br/>
        <w:t>p.S612C (0.0011%)</w:t>
        <w:br/>
        <w:t>p.R818T (0.0011%)</w:t>
        <w:br/>
        <w:t>p.L584= (0.0011%)</w:t>
        <w:br/>
        <w:t>p.G1436= (0.0011%)</w:t>
        <w:br/>
        <w:t>p.L707M (0.0011%)</w:t>
        <w:br/>
        <w:t>p.E1293Q (0.0011%)</w:t>
        <w:br/>
        <w:t>p.N899I (0.0011%)</w:t>
        <w:br/>
        <w:t>p.V873Rfs*31 (0.0011%)</w:t>
        <w:br/>
        <w:t>p.N1212Mfs*33 (0.0011%)</w:t>
        <w:br/>
        <w:t>p.P287= (0.0011%)</w:t>
        <w:br/>
        <w:t>p.Q1221* (0.0011%)</w:t>
        <w:br/>
        <w:t>p.C667F (0.0011%)</w:t>
        <w:br/>
        <w:t>p.R289S (0.0011%)</w:t>
        <w:br/>
        <w:t>p.N1456S (0.0011%)</w:t>
        <w:br/>
        <w:t>p.L173F (0.0011%)</w:t>
        <w:br/>
        <w:t>p.V509Gfs*48 (0.0011%)</w:t>
        <w:br/>
        <w:t>p.D1388V (0.0011%)</w:t>
        <w:br/>
        <w:t>p.G712C (0.0011%)</w:t>
        <w:br/>
        <w:t>p.A1312Sfs*4 (0.0011%)</w:t>
        <w:br/>
        <w:t>p.C636W (0.0011%)</w:t>
        <w:br/>
        <w:t>p.E753= (0.0011%)</w:t>
        <w:br/>
        <w:t>p.E1239K (0.0011%)</w:t>
        <w:br/>
        <w:t>p.Q345* (0.0011%)</w:t>
        <w:br/>
        <w:t>p.A17V (0.0011%)</w:t>
        <w:br/>
        <w:t>p.T947K (0.0011%)</w:t>
        <w:br/>
        <w:t>p.T946K (0.0011%)</w:t>
        <w:br/>
        <w:t>p.R697C (0.0011%)</w:t>
        <w:br/>
        <w:t>p.Y1276= (0.0011%)</w:t>
        <w:br/>
        <w:t>p.Q547H (0.0011%)</w:t>
        <w:br/>
        <w:t>p.A1393G (0.0011%)</w:t>
        <w:br/>
        <w:t>p.E478K (0.0011%)</w:t>
        <w:br/>
        <w:t>p.R763I (0.0011%)</w:t>
        <w:br/>
        <w:t>p.D1164Y (0.0011%)</w:t>
        <w:br/>
        <w:t>p.E1179Rfs*11 (0.0011%)</w:t>
        <w:br/>
        <w:t>p.Q280H (0.0011%)</w:t>
        <w:br/>
        <w:t>p.A1161Gfs*2 (0.0011%)</w:t>
        <w:br/>
        <w:t>p.N1318S (0.0011%)</w:t>
        <w:br/>
        <w:t>p.T1145K (0.0011%)</w:t>
        <w:br/>
        <w:t>p.R853L (0.0011%)</w:t>
        <w:br/>
        <w:t>p.V1331L (0.0011%)</w:t>
        <w:br/>
        <w:t>p.W1449* (0.0011%)</w:t>
        <w:br/>
        <w:t>p.R825G (0.0011%)</w:t>
        <w:br/>
        <w:t>p.A150= (0.0011%)</w:t>
        <w:br/>
        <w:t>p.G565V (0.0011%)</w:t>
        <w:br/>
        <w:t>p.G48D (0.0011%)</w:t>
        <w:br/>
        <w:t>p.S258L (0.0011%)</w:t>
        <w:br/>
        <w:t>p.D693H (0.0011%)</w:t>
        <w:br/>
        <w:t>p.G996C (0.0011%)</w:t>
        <w:br/>
        <w:t>p.R480N (0.0011%)</w:t>
        <w:br/>
        <w:t>p.E633V (0.0011%)</w:t>
        <w:br/>
        <w:t>p.P84L (0.0011%)</w:t>
        <w:br/>
        <w:t>p.N892Y (0.0011%)</w:t>
        <w:br/>
        <w:t>p.T958S (0.0011%)</w:t>
        <w:br/>
        <w:t>p.I1191N (0.0011%)</w:t>
        <w:br/>
        <w:t>p.R249C (0.0011%)</w:t>
        <w:br/>
        <w:t>p.S976= (0.0011%)</w:t>
        <w:br/>
        <w:t>p.G51A (0.0011%)</w:t>
        <w:br/>
        <w:t>p.G330A (0.0011%)</w:t>
        <w:br/>
        <w:t>p.S941= (0.0011%)</w:t>
        <w:br/>
        <w:t>p.P1034L (0.0011%)</w:t>
        <w:br/>
        <w:t>p.V889L (0.0011%)</w:t>
        <w:br/>
        <w:t>p.S88W (0.0011%)</w:t>
        <w:br/>
        <w:t>p.K690I (0.0011%)</w:t>
        <w:br/>
        <w:t>p.R306C (0.0011%)</w:t>
        <w:br/>
        <w:t>p.I1461T (0.0011%)</w:t>
        <w:br/>
        <w:t>p.A139Qfs*46 (0.0011%)</w:t>
        <w:br/>
        <w:t>p.P1044= (0.0011%)</w:t>
        <w:br/>
        <w:t>p.Q72L (0.0011%)</w:t>
        <w:br/>
        <w:t>p.Q390H (0.0011%)</w:t>
        <w:br/>
        <w:t>p.L78P (0.0011%)</w:t>
        <w:br/>
        <w:t>p.T949A (0.0011%)</w:t>
        <w:br/>
        <w:t>p.E460* (0.0011%)</w:t>
        <w:br/>
        <w:t>p.T942Nfs*61 (0.0011%)</w:t>
        <w:br/>
        <w:t>p.W475S (0.0011%)</w:t>
        <w:br/>
        <w:t>p.R853C (0.0011%)</w:t>
        <w:br/>
        <w:t>p.Q61dup (0.0011%)</w:t>
        <w:br/>
        <w:t>p.T1126A (0.0011%)</w:t>
        <w:br/>
        <w:t>p.R66W (0.0011%)</w:t>
        <w:br/>
        <w:t>p.T999I (0.0011%)</w:t>
        <w:br/>
        <w:t>p.Q951* (0.0011%)</w:t>
        <w:br/>
        <w:t>p.D461G (0.0011%)</w:t>
        <w:br/>
        <w:t>p.D1038N (0.0011%)</w:t>
        <w:br/>
        <w:t>p.R29L (0.0065%)</w:t>
        <w:br/>
        <w:t>p.L383= (0.0033%)</w:t>
        <w:br/>
        <w:t>p.P187T (0.0033%)</w:t>
        <w:br/>
        <w:t>p.P23= (0.0033%)</w:t>
        <w:br/>
        <w:t>p.E597K (0.0033%)</w:t>
        <w:br/>
        <w:t>p.E137D (0.0033%)</w:t>
        <w:br/>
        <w:t>p.R59Q (0.0033%)</w:t>
        <w:br/>
        <w:t>p.V117G (0.0022%)</w:t>
        <w:br/>
        <w:t>p.P79Q (0.0022%)</w:t>
        <w:br/>
        <w:t>p.F262= (0.0022%)</w:t>
        <w:br/>
        <w:t>p.T21= (0.0022%)</w:t>
        <w:br/>
        <w:t>p.V211= (0.0022%)</w:t>
        <w:br/>
        <w:t>p.Y273C (0.0022%)</w:t>
        <w:br/>
        <w:t>p.G380C (0.0022%)</w:t>
        <w:br/>
        <w:t>p.G53V (0.0022%)</w:t>
        <w:br/>
        <w:t>p.A249S (0.0022%)</w:t>
        <w:br/>
        <w:t>p.M470I (0.0022%)</w:t>
        <w:br/>
        <w:t>p.D509Y (0.0022%)</w:t>
        <w:br/>
        <w:t>p.L254F (0.0022%)</w:t>
        <w:br/>
        <w:t>p.R96H (0.0022%)</w:t>
        <w:br/>
        <w:t>p.H480N (0.0011%)</w:t>
        <w:br/>
        <w:t>p.S537G (0.0011%)</w:t>
        <w:br/>
        <w:t>p.A345= (0.0011%)</w:t>
        <w:br/>
        <w:t>p.E162D (0.0011%)</w:t>
        <w:br/>
        <w:t>p.A583V (0.0011%)</w:t>
        <w:br/>
        <w:t>p.L379M (0.0011%)</w:t>
        <w:br/>
        <w:t>p.E600G (0.0011%)</w:t>
        <w:br/>
        <w:t>p.G441D (0.0011%)</w:t>
        <w:br/>
        <w:t>p.E42* (0.0011%)</w:t>
        <w:br/>
        <w:t>p.T279N (0.0011%)</w:t>
        <w:br/>
        <w:t>p.A308D (0.0011%)</w:t>
        <w:br/>
        <w:t>p.W595C (0.0011%)</w:t>
        <w:br/>
        <w:t>p.F278C (0.0011%)</w:t>
        <w:br/>
        <w:t>p.L104V (0.0011%)</w:t>
        <w:br/>
        <w:t>p.Q511* (0.0011%)</w:t>
        <w:br/>
        <w:t>p.I72V (0.0011%)</w:t>
        <w:br/>
        <w:t>p.S24= (0.0011%)</w:t>
        <w:br/>
        <w:t>p.E173A (0.0011%)</w:t>
        <w:br/>
        <w:t>p.R598I (0.0011%)</w:t>
        <w:br/>
        <w:t>p.E64A (0.0011%)</w:t>
        <w:br/>
        <w:t>p.L426Q (0.0011%)</w:t>
        <w:br/>
        <w:t>p.L608Q (0.0011%)</w:t>
        <w:br/>
        <w:t>p.T174= (0.0011%)</w:t>
        <w:br/>
        <w:t>p.R193W (0.0011%)</w:t>
        <w:br/>
        <w:t>p.C132F (0.0011%)</w:t>
        <w:br/>
        <w:t>p.A583= (0.0011%)</w:t>
        <w:br/>
        <w:t>p.R44H (0.0011%)</w:t>
        <w:br/>
        <w:t>p.R96P (0.0011%)</w:t>
        <w:br/>
        <w:t>p.R193= (0.0011%)</w:t>
        <w:br/>
        <w:t>p.G555= (0.0011%)</w:t>
        <w:br/>
        <w:t>p.F4S (0.0011%)</w:t>
        <w:br/>
        <w:t>p.D266C (0.0011%)</w:t>
        <w:br/>
        <w:t>p.R562Q (0.0011%)</w:t>
        <w:br/>
        <w:t>p.R193L (0.0011%)</w:t>
        <w:br/>
        <w:t>p.G396W (0.0011%)</w:t>
        <w:br/>
        <w:t>p.W102L (0.0011%)</w:t>
        <w:br/>
        <w:t>p.R581W (0.0011%)</w:t>
        <w:br/>
        <w:t>p.F262I (0.0011%)</w:t>
        <w:br/>
        <w:t>p.S98R (0.0011%)</w:t>
        <w:br/>
        <w:t>p.R333L (0.0011%)</w:t>
        <w:br/>
        <w:t>p.V63F (0.0011%)</w:t>
        <w:br/>
        <w:t>p.L483M (0.0011%)</w:t>
        <w:br/>
        <w:t>p.K280N (0.0011%)</w:t>
        <w:br/>
        <w:t>p.V275L (0.0011%)</w:t>
        <w:br/>
        <w:t>p.E439* (0.0011%)</w:t>
        <w:br/>
        <w:t>p.D43Y (0.0011%)</w:t>
        <w:br/>
        <w:t>p.A349E (0.0011%)</w:t>
        <w:br/>
        <w:t>p.G354R (0.0011%)</w:t>
        <w:br/>
        <w:t>p.Y311H (0.0011%)</w:t>
        <w:br/>
        <w:t>p.A455D (0.0011%)</w:t>
        <w:br/>
        <w:t>p.G372V (0.0011%)</w:t>
        <w:br/>
        <w:t>p.S414C (0.0011%)</w:t>
        <w:br/>
        <w:t>p.Q420K (0.0011%)</w:t>
        <w:br/>
        <w:t>p.L508Q (0.0011%)</w:t>
        <w:br/>
        <w:t>p.L190I (0.0011%)</w:t>
        <w:br/>
        <w:t>p.E228K (0.0011%)</w:t>
        <w:br/>
        <w:t>p.L38M (0.0011%)</w:t>
        <w:br/>
        <w:t>p.F41I (0.0011%)</w:t>
        <w:br/>
        <w:t>p.L379= (0.0011%)</w:t>
        <w:br/>
        <w:t>p.L51Q (0.0011%)</w:t>
        <w:br/>
        <w:t>p.T516K (0.0011%)</w:t>
        <w:br/>
        <w:t>p.C432* (0.0011%)</w:t>
        <w:br/>
        <w:t>p.T110M (0.0011%)</w:t>
        <w:br/>
        <w:t>p.P23N (0.0011%)</w:t>
        <w:br/>
        <w:t>p.V695L (0.0022%)</w:t>
        <w:br/>
        <w:t>p.G103V (0.0044%)</w:t>
        <w:br/>
        <w:t>p.T434= (0.0033%)</w:t>
        <w:br/>
        <w:t>p.G728= (0.0033%)</w:t>
        <w:br/>
        <w:t>p.D175H (0.0033%)</w:t>
        <w:br/>
        <w:t>p.T145M (0.0022%)</w:t>
        <w:br/>
        <w:t>p.G346R (0.0022%)</w:t>
        <w:br/>
        <w:t>p.R87C (0.0022%)</w:t>
        <w:br/>
        <w:t>p.T434N (0.0022%)</w:t>
        <w:br/>
        <w:t>p.M662V (0.0022%)</w:t>
        <w:br/>
        <w:t>p.A201S (0.0022%)</w:t>
        <w:br/>
        <w:t>p.P667= (0.0022%)</w:t>
        <w:br/>
        <w:t>p.E498K (0.0022%)</w:t>
        <w:br/>
        <w:t>p.D925Rfs*4 (0.0022%)</w:t>
        <w:br/>
        <w:t>p.Q215R (0.0022%)</w:t>
        <w:br/>
        <w:t>p.R885I (0.0022%)</w:t>
        <w:br/>
        <w:t>p.M649I (0.0022%)</w:t>
        <w:br/>
        <w:t>p.C519= (0.0022%)</w:t>
        <w:br/>
        <w:t>p.V1427L (0.0022%)</w:t>
        <w:br/>
        <w:t>p.G1129S (0.0011%)</w:t>
        <w:br/>
        <w:t>p.R89Q (0.0022%)</w:t>
        <w:br/>
        <w:t>p.P96A (0.0022%)</w:t>
        <w:br/>
        <w:t>p.Q402L (0.0022%)</w:t>
        <w:br/>
        <w:t>p.E834K (0.0022%)</w:t>
        <w:br/>
        <w:t>p.T1035= (0.0022%)</w:t>
        <w:br/>
        <w:t>p.P283T (0.0011%)</w:t>
        <w:br/>
        <w:t>p.P56= (0.0022%)</w:t>
        <w:br/>
        <w:t>p.H317Afs*32 (0.0022%)</w:t>
        <w:br/>
        <w:t>p.L674= (0.0011%)</w:t>
        <w:br/>
        <w:t>p.L762F (0.0011%)</w:t>
        <w:br/>
        <w:t>p.L781= (0.0011%)</w:t>
        <w:br/>
        <w:t>p.E701* (0.0011%)</w:t>
        <w:br/>
        <w:t>p.N180= (0.0011%)</w:t>
        <w:br/>
        <w:t>p.I507V (0.0011%)</w:t>
        <w:br/>
        <w:t>p.H1158R (0.0011%)</w:t>
        <w:br/>
        <w:t>p.G369C (0.0011%)</w:t>
        <w:br/>
        <w:t>p.A917S (0.0011%)</w:t>
        <w:br/>
        <w:t>p.R928I (0.0011%)</w:t>
        <w:br/>
        <w:t>p.P703Q (0.0011%)</w:t>
        <w:br/>
        <w:t>p.R1209L (0.0011%)</w:t>
        <w:br/>
        <w:t>p.F717= (0.0011%)</w:t>
        <w:br/>
        <w:t>p.G1391= (0.0011%)</w:t>
        <w:br/>
        <w:t>p.R727C (0.0011%)</w:t>
        <w:br/>
        <w:t>p.T871A (0.0011%)</w:t>
        <w:br/>
        <w:t>p.V408L (0.0011%)</w:t>
        <w:br/>
        <w:t>p.K897M (0.0011%)</w:t>
        <w:br/>
        <w:t>p.L413F (0.0011%)</w:t>
        <w:br/>
        <w:t>p.P563H (0.0011%)</w:t>
        <w:br/>
        <w:t>p.S825F (0.0011%)</w:t>
        <w:br/>
        <w:t>p.G346A (0.0011%)</w:t>
        <w:br/>
        <w:t>p.D1024Y (0.0011%)</w:t>
        <w:br/>
        <w:t>p.S820C (0.0011%)</w:t>
        <w:br/>
        <w:t>p.V328L (0.0011%)</w:t>
        <w:br/>
        <w:t>p.R749S (0.0011%)</w:t>
        <w:br/>
        <w:t>p.E643Q (0.0011%)</w:t>
        <w:br/>
        <w:t>p.L579R (0.0011%)</w:t>
        <w:br/>
        <w:t>p.G677E (0.0011%)</w:t>
        <w:br/>
        <w:t>p.V949L (0.0011%)</w:t>
        <w:br/>
        <w:t>p.R285= (0.0011%)</w:t>
        <w:br/>
        <w:t>p.D1198N (0.0011%)</w:t>
        <w:br/>
        <w:t>p.C88S (0.0011%)</w:t>
        <w:br/>
        <w:t>p.D678N (0.0011%)</w:t>
        <w:br/>
        <w:t>p.T566S (0.0011%)</w:t>
        <w:br/>
        <w:t>p.L393= (0.0011%)</w:t>
        <w:br/>
        <w:t>p.G1391E (0.0011%)</w:t>
        <w:br/>
        <w:t>p.T552= (0.0011%)</w:t>
        <w:br/>
        <w:t>p.D320H (0.0011%)</w:t>
        <w:br/>
        <w:t>p.V206L (0.0011%)</w:t>
        <w:br/>
        <w:t>p.R476W (0.0011%)</w:t>
        <w:br/>
        <w:t>p.Y1029F (0.0011%)</w:t>
        <w:br/>
        <w:t>p.S465N (0.0011%)</w:t>
        <w:br/>
        <w:t>p.G1349S (0.0011%)</w:t>
        <w:br/>
        <w:t>p.V826I (0.0011%)</w:t>
        <w:br/>
        <w:t>p.G25R (0.0011%)</w:t>
        <w:br/>
        <w:t>p.R419C (0.0011%)</w:t>
        <w:br/>
        <w:t>p.E89K (0.0011%)</w:t>
        <w:br/>
        <w:t>p.K244E (0.0011%)</w:t>
        <w:br/>
        <w:t>p.A1109S (0.0011%)</w:t>
        <w:br/>
        <w:t>p.R1061L (0.0011%)</w:t>
        <w:br/>
        <w:t>p.S1370F (0.0011%)</w:t>
        <w:br/>
        <w:t>p.Y599C (0.0011%)</w:t>
        <w:br/>
        <w:t>p.T611S (0.0011%)</w:t>
        <w:br/>
        <w:t>p.Q95H (0.0011%)</w:t>
        <w:br/>
        <w:t>p.D255G (0.0011%)</w:t>
        <w:br/>
        <w:t>p.I709F (0.0011%)</w:t>
        <w:br/>
        <w:t>p.E1417K (0.0011%)</w:t>
        <w:br/>
        <w:t>p.G116W (0.0011%)</w:t>
        <w:br/>
        <w:t>p.K429N (0.0011%)</w:t>
        <w:br/>
        <w:t>p.Q340K (0.0011%)</w:t>
        <w:br/>
        <w:t>p.P703= (0.0011%)</w:t>
        <w:br/>
        <w:t>p.C651F (0.0011%)</w:t>
        <w:br/>
        <w:t>p.Q621L (0.0011%)</w:t>
        <w:br/>
        <w:t>p.L219Q (0.0011%)</w:t>
        <w:br/>
        <w:t>p.Q74E (0.0011%)</w:t>
        <w:br/>
        <w:t>p.K905* (0.0011%)</w:t>
        <w:br/>
        <w:t>p.E759D (0.0011%)</w:t>
        <w:br/>
        <w:t>p.T566= (0.0011%)</w:t>
        <w:br/>
        <w:t>p.P619= (0.0011%)</w:t>
        <w:br/>
        <w:t>p.E2Q (0.0011%)</w:t>
        <w:br/>
        <w:t>p.N216T (0.0011%)</w:t>
        <w:br/>
        <w:t>p.G277V (0.0011%)</w:t>
        <w:br/>
        <w:t>p.K309N (0.0011%)</w:t>
        <w:br/>
        <w:t>p.S36I (0.0011%)</w:t>
        <w:br/>
        <w:t>p.R658M (0.0011%)</w:t>
        <w:br/>
        <w:t>p.P874T (0.0011%)</w:t>
        <w:br/>
        <w:t>p.Q522H (0.0011%)</w:t>
        <w:br/>
        <w:t>p.E1443K (0.0011%)</w:t>
        <w:br/>
        <w:t>p.I1185= (0.0011%)</w:t>
        <w:br/>
        <w:t>p.I11M (0.0011%)</w:t>
        <w:br/>
        <w:t>p.Y146F (0.0011%)</w:t>
        <w:br/>
        <w:t>p.P58Q (0.0011%)</w:t>
        <w:br/>
        <w:t>p.P831L (0.0011%)</w:t>
        <w:br/>
        <w:t>p.R501C (0.0011%)</w:t>
        <w:br/>
        <w:t>p.N110K (0.0011%)</w:t>
        <w:br/>
        <w:t>p.D1287N (0.0011%)</w:t>
        <w:br/>
        <w:t>p.S619_H620delinsRY (0.0011%)</w:t>
        <w:br/>
        <w:t>p.S140L (0.0011%)</w:t>
        <w:br/>
        <w:t>p.R476Q (0.0011%)</w:t>
        <w:br/>
        <w:t>p.S549L (0.0011%)</w:t>
        <w:br/>
        <w:t>p.T260P (0.0011%)</w:t>
        <w:br/>
        <w:t>p.S628F (0.0011%)</w:t>
        <w:br/>
        <w:t>p.H225Y (0.0011%)</w:t>
        <w:br/>
        <w:t>p.T1069= (0.0011%)</w:t>
        <w:br/>
        <w:t>p.R538H (0.0011%)</w:t>
        <w:br/>
        <w:t>p.L95= (0.0011%)</w:t>
        <w:br/>
        <w:t>p.R89P (0.0011%)</w:t>
        <w:br/>
        <w:t>p.T174R (0.0011%)</w:t>
        <w:br/>
        <w:t>p.R1336= (0.0011%)</w:t>
        <w:br/>
        <w:t>p.K687E (0.0011%)</w:t>
        <w:br/>
        <w:t>p.V252L (0.0011%)</w:t>
        <w:br/>
        <w:t>p.V197= (0.0044%)</w:t>
        <w:br/>
        <w:t>p.E106K (0.0044%)</w:t>
        <w:br/>
        <w:t>p.D827Tfs*43 (0.0011%)</w:t>
        <w:br/>
        <w:t>p.V946M (0.0033%)</w:t>
        <w:br/>
        <w:t>p.A390T (0.0033%)</w:t>
        <w:br/>
        <w:t>p.K930R (0.0033%)</w:t>
        <w:br/>
        <w:t>p.Q114* (0.0033%)</w:t>
        <w:br/>
        <w:t>p.D1082H (0.0022%)</w:t>
        <w:br/>
        <w:t>p.F240L (0.0022%)</w:t>
        <w:br/>
        <w:t>p.R997* (0.0022%)</w:t>
        <w:br/>
        <w:t>p.A263P (0.0022%)</w:t>
        <w:br/>
        <w:t>p.W469C (0.0022%)</w:t>
        <w:br/>
        <w:t>p.A443T (0.0022%)</w:t>
        <w:br/>
        <w:t>p.R251= (0.0022%)</w:t>
        <w:br/>
        <w:t>p.L280= (0.0022%)</w:t>
        <w:br/>
        <w:t>p.E421= (0.0022%)</w:t>
        <w:br/>
        <w:t>p.A798= (0.0022%)</w:t>
        <w:br/>
        <w:t>p.E684= (0.0022%)</w:t>
        <w:br/>
        <w:t>p.K1387* (0.0022%)</w:t>
        <w:br/>
        <w:t>p.Y358C (0.0022%)</w:t>
        <w:br/>
        <w:t>p.R34W (0.0022%)</w:t>
        <w:br/>
        <w:t>p.A778S (0.0022%)</w:t>
        <w:br/>
        <w:t>p.Q298L (0.0022%)</w:t>
        <w:br/>
        <w:t>p.E909Gfs*8 (0.0022%)</w:t>
        <w:br/>
        <w:t>p.T1050= (0.0022%)</w:t>
        <w:br/>
        <w:t>p.G747F (0.0022%)</w:t>
        <w:br/>
        <w:t>p.G205= (0.0022%)</w:t>
        <w:br/>
        <w:t>p.E74Q (0.0022%)</w:t>
        <w:br/>
        <w:t>p.E505* (0.0022%)</w:t>
        <w:br/>
        <w:t>p.G39W (0.0022%)</w:t>
        <w:br/>
        <w:t>p.V410F (0.0022%)</w:t>
        <w:br/>
        <w:t>p.R41C (0.0022%)</w:t>
        <w:br/>
        <w:t>p.H964L (0.0022%)</w:t>
        <w:br/>
        <w:t>p.K190N (0.0022%)</w:t>
        <w:br/>
        <w:t>p.E593* (0.0022%)</w:t>
        <w:br/>
        <w:t>p.R519I (0.0011%)</w:t>
        <w:br/>
        <w:t>p.Q414* (0.0022%)</w:t>
        <w:br/>
        <w:t>p.S1097= (0.0011%)</w:t>
        <w:br/>
        <w:t>p.R374* (0.0011%)</w:t>
        <w:br/>
        <w:t>p.R850W (0.0011%)</w:t>
        <w:br/>
        <w:t>p.L1305= (0.0011%)</w:t>
        <w:br/>
        <w:t>p.S819Y (0.0011%)</w:t>
        <w:br/>
        <w:t>p.G903* (0.0011%)</w:t>
        <w:br/>
        <w:t>p.R10* (0.0011%)</w:t>
        <w:br/>
        <w:t>p.D597Y (0.0011%)</w:t>
        <w:br/>
        <w:t>p.E909* (0.0011%)</w:t>
        <w:br/>
        <w:t>p.H421Y (0.0011%)</w:t>
        <w:br/>
        <w:t>p.V1047= (0.0011%)</w:t>
        <w:br/>
        <w:t>p.A1194S (0.0011%)</w:t>
        <w:br/>
        <w:t>p.G742W (0.0011%)</w:t>
        <w:br/>
        <w:t>p.V1177= (0.0011%)</w:t>
        <w:br/>
        <w:t>p.M657I (0.0011%)</w:t>
        <w:br/>
        <w:t>p.Q506H (0.0011%)</w:t>
        <w:br/>
        <w:t>p.V1149I (0.0011%)</w:t>
        <w:br/>
        <w:t>p.D165Y (0.0011%)</w:t>
        <w:br/>
        <w:t>p.R94M (0.0011%)</w:t>
        <w:br/>
        <w:t>p.K893N (0.0011%)</w:t>
        <w:br/>
        <w:t>p.P705S (0.0011%)</w:t>
        <w:br/>
        <w:t>p.A868T (0.0011%)</w:t>
        <w:br/>
        <w:t>p.E1293D (0.0011%)</w:t>
        <w:br/>
        <w:t>p.N1395S (0.0011%)</w:t>
        <w:br/>
        <w:t>p.K776N (0.0011%)</w:t>
        <w:br/>
        <w:t>p.R783* (0.0011%)</w:t>
        <w:br/>
        <w:t>p.H54Y (0.0011%)</w:t>
        <w:br/>
        <w:t>p.P1331S (0.0011%)</w:t>
        <w:br/>
        <w:t>p.D827G (0.0011%)</w:t>
        <w:br/>
        <w:t>p.N830Y (0.0011%)</w:t>
        <w:br/>
        <w:t>p.H544N (0.0011%)</w:t>
        <w:br/>
        <w:t>p.V468I (0.0011%)</w:t>
        <w:br/>
        <w:t>p.Q965H (0.0011%)</w:t>
        <w:br/>
        <w:t>p.I602T (0.0011%)</w:t>
        <w:br/>
        <w:t>p.S962T (0.0011%)</w:t>
        <w:br/>
        <w:t>p.T163N (0.0011%)</w:t>
        <w:br/>
        <w:t>p.E207* (0.0011%)</w:t>
        <w:br/>
        <w:t>p.R211T (0.0011%)</w:t>
        <w:br/>
        <w:t>p.P1471= (0.0011%)</w:t>
        <w:br/>
        <w:t>p.K179* (0.0011%)</w:t>
        <w:br/>
        <w:t>p.N1132Mfs*12 (0.0011%)</w:t>
        <w:br/>
        <w:t>p.Y399C (0.0011%)</w:t>
        <w:br/>
        <w:t>p.W469R (0.0011%)</w:t>
        <w:br/>
        <w:t>p.L293= (0.0011%)</w:t>
        <w:br/>
        <w:t>p.S127* (0.0011%)</w:t>
        <w:br/>
        <w:t>p.F703L (0.0011%)</w:t>
        <w:br/>
        <w:t>p.V1037= (0.0011%)</w:t>
        <w:br/>
        <w:t>p.N1167Ifs*20 (0.0011%)</w:t>
        <w:br/>
        <w:t>p.K1188N (0.0011%)</w:t>
        <w:br/>
        <w:t>p.H108R (0.0011%)</w:t>
        <w:br/>
        <w:t>p.K98M (0.0011%)</w:t>
        <w:br/>
        <w:t>p.K939Q (0.0011%)</w:t>
        <w:br/>
        <w:t>p.E1190Q (0.0011%)</w:t>
        <w:br/>
        <w:t>p.S232Y (0.0011%)</w:t>
        <w:br/>
        <w:t>p.T1313= (0.0011%)</w:t>
        <w:br/>
        <w:t>p.R529M (0.0011%)</w:t>
        <w:br/>
        <w:t>p.G594V (0.0011%)</w:t>
        <w:br/>
        <w:t>p.L190V (0.0011%)</w:t>
        <w:br/>
        <w:t>p.G878V (0.0011%)</w:t>
        <w:br/>
        <w:t>p.R610* (0.0011%)</w:t>
        <w:br/>
        <w:t>p.R1214L (0.0011%)</w:t>
        <w:br/>
        <w:t>p.E199D (0.0011%)</w:t>
        <w:br/>
        <w:t>p.K605* (0.0011%)</w:t>
        <w:br/>
        <w:t>p.L406Ffs*26 (0.0011%)</w:t>
        <w:br/>
        <w:t>p.T1118S (0.0011%)</w:t>
        <w:br/>
        <w:t>p.Q1181H (0.0011%)</w:t>
        <w:br/>
        <w:t>p.G1276V (0.0011%)</w:t>
        <w:br/>
        <w:t>p.R972Gfs*55 (0.0011%)</w:t>
        <w:br/>
        <w:t>p.V314G (0.0011%)</w:t>
        <w:br/>
        <w:t>p.Y504H (0.0011%)</w:t>
        <w:br/>
        <w:t>p.Q1129P (0.0011%)</w:t>
        <w:br/>
        <w:t>p.I883V (0.0011%)</w:t>
        <w:br/>
        <w:t>p.L496R (0.0011%)</w:t>
        <w:br/>
        <w:t>p.A887S (0.0011%)</w:t>
        <w:br/>
        <w:t>p.D1008N (0.0011%)</w:t>
        <w:br/>
        <w:t>p.A1029T (0.0011%)</w:t>
        <w:br/>
        <w:t>p.V1317M (0.0011%)</w:t>
        <w:br/>
        <w:t>p.K578N (0.0011%)</w:t>
        <w:br/>
        <w:t>p.L1145= (0.0011%)</w:t>
        <w:br/>
        <w:t>p.M324R (0.0011%)</w:t>
        <w:br/>
        <w:t>p.Q147= (0.0011%)</w:t>
        <w:br/>
        <w:t>p.I1051N (0.0011%)</w:t>
        <w:br/>
        <w:t>p.V196M (0.0011%)</w:t>
        <w:br/>
        <w:t>p.R571L (0.0011%)</w:t>
        <w:br/>
        <w:t>p.Q586P (0.0011%)</w:t>
        <w:br/>
        <w:t>p.S562L (0.0011%)</w:t>
        <w:br/>
        <w:t>p.E876* (0.0011%)</w:t>
        <w:br/>
        <w:t>p.S1001* (0.0011%)</w:t>
        <w:br/>
        <w:t>p.Q16H (0.0011%)</w:t>
        <w:br/>
        <w:t>p.A189T (0.0011%)</w:t>
        <w:br/>
        <w:t>p.H54L (0.0011%)</w:t>
        <w:br/>
        <w:t>p.K264* (0.0011%)</w:t>
        <w:br/>
        <w:t>p.Y1207H (0.0011%)</w:t>
        <w:br/>
        <w:t>p.M542V (0.0011%)</w:t>
        <w:br/>
        <w:t>p.L1332M (0.0011%)</w:t>
        <w:br/>
        <w:t>p.L387= (0.0011%)</w:t>
        <w:br/>
        <w:t>p.L125P (0.0011%)</w:t>
        <w:br/>
        <w:t>p.R41H (0.0011%)</w:t>
        <w:br/>
        <w:t>p.E331V (0.0011%)</w:t>
        <w:br/>
        <w:t>p.R832W (0.0011%)</w:t>
        <w:br/>
        <w:t>p.K959R (0.0011%)</w:t>
        <w:br/>
        <w:t>p.D175Y (0.0011%)</w:t>
        <w:br/>
        <w:t>p.R832Q (0.0011%)</w:t>
        <w:br/>
        <w:t>p.T13Pfs*158 (0.0011%)</w:t>
        <w:br/>
        <w:t>p.R584G (0.0011%)</w:t>
        <w:br/>
        <w:t>p.C875* (0.0011%)</w:t>
        <w:br/>
        <w:t>p.G733V (0.0011%)</w:t>
        <w:br/>
        <w:t>p.K229M (0.0011%)</w:t>
        <w:br/>
        <w:t>p.Y855Vfs*10 (0.0011%)</w:t>
        <w:br/>
        <w:t>p.G297C (0.0011%)</w:t>
        <w:br/>
        <w:t>p.Y299C (0.0011%)</w:t>
        <w:br/>
        <w:t>p.R529* (0.0011%)</w:t>
        <w:br/>
        <w:t>p.Q750* (0.0011%)</w:t>
        <w:br/>
        <w:t>p.V381F (0.0011%)</w:t>
        <w:br/>
        <w:t>p.T1480P (0.0011%)</w:t>
        <w:br/>
        <w:t>p.E398Kfs*9 (0.0011%)</w:t>
        <w:br/>
        <w:t>p.S229L (0.0011%)</w:t>
        <w:br/>
        <w:t>p.R976* (0.0011%)</w:t>
        <w:br/>
        <w:t>p.G735A (0.0011%)</w:t>
        <w:br/>
        <w:t>p.Q657* (0.0011%)</w:t>
        <w:br/>
        <w:t>p.G878W (0.0011%)</w:t>
        <w:br/>
        <w:t>p.G501* (0.0011%)</w:t>
        <w:br/>
        <w:t>p.L1059S (0.0011%)</w:t>
        <w:br/>
        <w:t>p.E146Q (0.0011%)</w:t>
        <w:br/>
        <w:t>p.E142K (0.0011%)</w:t>
        <w:br/>
        <w:t>p.I325T (0.0011%)</w:t>
        <w:br/>
        <w:t>p.Y14S (0.0011%)</w:t>
        <w:br/>
        <w:t>p.R1234P (0.0011%)</w:t>
        <w:br/>
        <w:t>p.S866F (0.0011%)</w:t>
        <w:br/>
        <w:t>p.K1358N (0.0011%)</w:t>
        <w:br/>
        <w:t>p.F42= (0.0011%)</w:t>
        <w:br/>
        <w:t>p.I935M (0.0011%)</w:t>
        <w:br/>
        <w:t>p.F844S (0.0011%)</w:t>
        <w:br/>
        <w:t>p.R976L (0.0011%)</w:t>
        <w:br/>
        <w:t>p.L835V (0.0011%)</w:t>
        <w:br/>
        <w:t>p.R571= (0.0011%)</w:t>
        <w:br/>
        <w:t>p.V345= (0.0011%)</w:t>
        <w:br/>
        <w:t>p.K193= (0.0011%)</w:t>
        <w:br/>
        <w:t>p.K513E (0.0011%)</w:t>
        <w:br/>
        <w:t>p.N186Y (0.0011%)</w:t>
        <w:br/>
        <w:t>p.N396= (0.0011%)</w:t>
        <w:br/>
        <w:t>p.W156Gfs*28 (0.0011%)</w:t>
        <w:br/>
        <w:t>p.M397I (0.0011%)</w:t>
        <w:br/>
        <w:t>p.H246Q (0.0011%)</w:t>
        <w:br/>
        <w:t>p.E1426Nfs*373 (0.0011%)</w:t>
        <w:br/>
        <w:t>p.V236G (0.0011%)</w:t>
        <w:br/>
        <w:t>p.G268C (0.0033%)</w:t>
        <w:br/>
        <w:t>p.L290= (0.0033%)</w:t>
        <w:br/>
        <w:t>p.G89= (0.0033%)</w:t>
        <w:br/>
        <w:t>p.Q86H (0.0033%)</w:t>
        <w:br/>
        <w:t>p.T203= (0.0022%)</w:t>
        <w:br/>
        <w:t>p.A430T (0.0022%)</w:t>
        <w:br/>
        <w:t>p.R413= (0.0022%)</w:t>
        <w:br/>
        <w:t>p.T198I (0.0022%)</w:t>
        <w:br/>
        <w:t>p.K457* (0.0022%)</w:t>
        <w:br/>
        <w:t>p.V375= (0.0022%)</w:t>
        <w:br/>
        <w:t>p.Q369H (0.0022%)</w:t>
        <w:br/>
        <w:t>p.D327E (0.0022%)</w:t>
        <w:br/>
        <w:t>p.S238L (0.0022%)</w:t>
        <w:br/>
        <w:t>p.P30Q (0.0022%)</w:t>
        <w:br/>
        <w:t>p.L8M (0.0022%)</w:t>
        <w:br/>
        <w:t>p.R166L (0.0022%)</w:t>
        <w:br/>
        <w:t>p.S104= (0.0022%)</w:t>
        <w:br/>
        <w:t>p.A5= (0.0022%)</w:t>
        <w:br/>
        <w:t>p.L42V (0.0022%)</w:t>
        <w:br/>
        <w:t>p.S449L (0.0011%)</w:t>
        <w:br/>
        <w:t>p.S480Y (0.0011%)</w:t>
        <w:br/>
        <w:t>p.V372= (0.0011%)</w:t>
        <w:br/>
        <w:t>p.P91T (0.0011%)</w:t>
        <w:br/>
        <w:t>p.P244S (0.0011%)</w:t>
        <w:br/>
        <w:t>p.G459* (0.0011%)</w:t>
        <w:br/>
        <w:t>p.S416* (0.0011%)</w:t>
        <w:br/>
        <w:t>p.V368F (0.0011%)</w:t>
        <w:br/>
        <w:t>p.N255S (0.0011%)</w:t>
        <w:br/>
        <w:t>p.K457R (0.0011%)</w:t>
        <w:br/>
        <w:t>p.S200C (0.0011%)</w:t>
        <w:br/>
        <w:t>p.L306Q (0.0011%)</w:t>
        <w:br/>
        <w:t>p.W63G (0.0011%)</w:t>
        <w:br/>
        <w:t>p.G163V (0.0011%)</w:t>
        <w:br/>
        <w:t>p.L210Q (0.0011%)</w:t>
        <w:br/>
        <w:t>p.A18S (0.0011%)</w:t>
        <w:br/>
        <w:t>p.R84I (0.0011%)</w:t>
        <w:br/>
        <w:t>p.A389= (0.0011%)</w:t>
        <w:br/>
        <w:t>p.E495D (0.0011%)</w:t>
        <w:br/>
        <w:t>p.Y83* (0.0011%)</w:t>
        <w:br/>
        <w:t>p.A18P (0.0011%)</w:t>
        <w:br/>
        <w:t>p.S238= (0.0011%)</w:t>
        <w:br/>
        <w:t>p.E476A (0.0011%)</w:t>
        <w:br/>
        <w:t>p.Y50N (0.0011%)</w:t>
        <w:br/>
        <w:t>p.R60= (0.0011%)</w:t>
        <w:br/>
        <w:t>p.L461= (0.0011%)</w:t>
        <w:br/>
        <w:t>p.S364C (0.0011%)</w:t>
        <w:br/>
        <w:t>p.K148E (0.0011%)</w:t>
        <w:br/>
        <w:t>p.G297= (0.0011%)</w:t>
        <w:br/>
        <w:t>p.G382V (0.0011%)</w:t>
        <w:br/>
        <w:t>p.G472R (0.0011%)</w:t>
        <w:br/>
        <w:t>p.V312M (0.0011%)</w:t>
        <w:br/>
        <w:t>p.I236M (0.0011%)</w:t>
        <w:br/>
        <w:t>p.N363H (0.0011%)</w:t>
        <w:br/>
        <w:t>p.T68= (0.0011%)</w:t>
        <w:br/>
        <w:t>p.P367T (0.0011%)</w:t>
        <w:br/>
        <w:t>p.T376= (0.0011%)</w:t>
        <w:br/>
        <w:t>p.E213K (0.0011%)</w:t>
        <w:br/>
        <w:t>p.N383K (0.0011%)</w:t>
        <w:br/>
        <w:t>p.V377= (0.0011%)</w:t>
        <w:br/>
        <w:t>p.D172Y (0.0011%)</w:t>
        <w:br/>
        <w:t>p.A354= (0.0011%)</w:t>
        <w:br/>
        <w:t>p.V24Cfs*71 (0.0011%)</w:t>
        <w:br/>
        <w:t>p.W138* (0.0011%)</w:t>
        <w:br/>
        <w:t>p.L143F (0.0011%)</w:t>
        <w:br/>
        <w:t>p.A300= (0.0011%)</w:t>
        <w:br/>
        <w:t>p.I106Tfs*16 (0.0011%)</w:t>
        <w:br/>
        <w:t>p.Q215H (0.0011%)</w:t>
        <w:br/>
        <w:t>p.A477S (0.0011%)</w:t>
        <w:br/>
        <w:t>p.K487M (0.0011%)</w:t>
        <w:br/>
        <w:t>p.T118A (0.0011%)</w:t>
        <w:br/>
        <w:t>p.W260F (0.0011%)</w:t>
        <w:br/>
        <w:t>p.P430Rfs*2 (0.0033%)</w:t>
        <w:br/>
        <w:t>p.Q238H (0.0033%)</w:t>
        <w:br/>
        <w:t>p.Y200C (0.0011%)</w:t>
        <w:br/>
        <w:t>p.Y568* (0.0033%)</w:t>
        <w:br/>
        <w:t>p.A193= (0.0022%)</w:t>
        <w:br/>
        <w:t>p.G182= (0.0022%)</w:t>
        <w:br/>
        <w:t>p.R300S (0.0022%)</w:t>
        <w:br/>
        <w:t>p.I926= (0.0022%)</w:t>
        <w:br/>
        <w:t>p.K860Nfs*16 (0.0022%)</w:t>
        <w:br/>
        <w:t>p.L465= (0.0022%)</w:t>
        <w:br/>
        <w:t>p.K140* (0.0022%)</w:t>
        <w:br/>
        <w:t>p.G557= (0.0022%)</w:t>
        <w:br/>
        <w:t>p.I62V (0.0022%)</w:t>
        <w:br/>
        <w:t>p.E284K (0.0022%)</w:t>
        <w:br/>
        <w:t>p.L526= (0.0022%)</w:t>
        <w:br/>
        <w:t>p.F89L (0.0022%)</w:t>
        <w:br/>
        <w:t>p.G520V (0.0022%)</w:t>
        <w:br/>
        <w:t>p.E401D (0.0022%)</w:t>
        <w:br/>
        <w:t>p.A699= (0.0011%)</w:t>
        <w:br/>
        <w:t>p.I530= (0.0011%)</w:t>
        <w:br/>
        <w:t>p.P325= (0.0011%)</w:t>
        <w:br/>
        <w:t>p.T594= (0.0011%)</w:t>
        <w:br/>
        <w:t>p.E385Q (0.0011%)</w:t>
        <w:br/>
        <w:t>p.I487= (0.0011%)</w:t>
        <w:br/>
        <w:t>p.E706= (0.0011%)</w:t>
        <w:br/>
        <w:t>p.I6= (0.0011%)</w:t>
        <w:br/>
        <w:t>p.P113Q (0.0011%)</w:t>
        <w:br/>
        <w:t>p.K268N (0.0011%)</w:t>
        <w:br/>
        <w:t>p.D426Y (0.0011%)</w:t>
        <w:br/>
        <w:t>p.E181A (0.0011%)</w:t>
        <w:br/>
        <w:t>p.K496N (0.0011%)</w:t>
        <w:br/>
        <w:t>p.M19V (0.0011%)</w:t>
        <w:br/>
        <w:t>p.Y537H (0.0011%)</w:t>
        <w:br/>
        <w:t>p.G278C (0.0011%)</w:t>
        <w:br/>
        <w:t>p.L310= (0.0011%)</w:t>
        <w:br/>
        <w:t>p.G276= (0.0011%)</w:t>
        <w:br/>
        <w:t>p.H525Y (0.0011%)</w:t>
        <w:br/>
        <w:t>p.S106G (0.0011%)</w:t>
        <w:br/>
        <w:t>p.A58= (0.0011%)</w:t>
        <w:br/>
        <w:t>p.L308V (0.0011%)</w:t>
        <w:br/>
        <w:t>p.A307P (0.0011%)</w:t>
        <w:br/>
        <w:t>p.H373N (0.0011%)</w:t>
        <w:br/>
        <w:t>p.E41D (0.0011%)</w:t>
        <w:br/>
        <w:t>p.V392I (0.0011%)</w:t>
        <w:br/>
        <w:t>p.G457* (0.0011%)</w:t>
        <w:br/>
        <w:t>p.M109I (0.0011%)</w:t>
        <w:br/>
        <w:t>p.A551E (0.0011%)</w:t>
        <w:br/>
        <w:t>p.R394S (0.0011%)</w:t>
        <w:br/>
        <w:t>p.L42= (0.0011%)</w:t>
        <w:br/>
        <w:t>p.G20= (0.0011%)</w:t>
        <w:br/>
        <w:t>p.S1141C (0.0011%)</w:t>
        <w:br/>
        <w:t>p.G96Vfs*13 (0.0011%)</w:t>
        <w:br/>
        <w:t>p.A272S (0.0011%)</w:t>
        <w:br/>
        <w:t>p.L541Q (0.0011%)</w:t>
        <w:br/>
        <w:t>p.I386N (0.0011%)</w:t>
        <w:br/>
        <w:t>p.N69K (0.0011%)</w:t>
        <w:br/>
        <w:t>p.C237* (0.0011%)</w:t>
        <w:br/>
        <w:t>p.P517H (0.0011%)</w:t>
        <w:br/>
        <w:t>p.E8G (0.0011%)</w:t>
        <w:br/>
        <w:t>p.D374Y (0.0011%)</w:t>
        <w:br/>
        <w:t>p.L349M (0.0011%)</w:t>
        <w:br/>
        <w:t>p.P82H (0.0011%)</w:t>
        <w:br/>
        <w:t>p.P295= (0.0011%)</w:t>
        <w:br/>
        <w:t>p.P55= (0.0011%)</w:t>
        <w:br/>
        <w:t>p.P136= (0.0011%)</w:t>
        <w:br/>
        <w:t>p.G172* (0.0011%)</w:t>
        <w:br/>
        <w:t>p.P29Q (0.0011%)</w:t>
        <w:br/>
        <w:t>p.H196R (0.0011%)</w:t>
        <w:br/>
        <w:t>p.G40V (0.0011%)</w:t>
        <w:br/>
        <w:t>p.K268Q (0.0011%)</w:t>
        <w:br/>
        <w:t>p.Q1098H (0.0011%)</w:t>
        <w:br/>
        <w:t>p.N187S (0.0011%)</w:t>
        <w:br/>
        <w:t>p.V392F (0.0011%)</w:t>
        <w:br/>
        <w:t>p.T825I (0.0011%)</w:t>
        <w:br/>
        <w:t>p.A361T (0.0011%)</w:t>
        <w:br/>
        <w:t>p.L994F (0.0011%)</w:t>
        <w:br/>
        <w:t>p.V315E (0.0011%)</w:t>
        <w:br/>
        <w:t>p.R629W (0.0011%)</w:t>
        <w:br/>
        <w:t>p.A571= (0.0011%)</w:t>
        <w:br/>
        <w:t>p.T1102K (0.0011%)</w:t>
        <w:br/>
        <w:t>p.N339Kfs*2 (0.0011%)</w:t>
        <w:br/>
        <w:t>p.S463C (0.0011%)</w:t>
        <w:br/>
        <w:t>p.Y3* (0.0011%)</w:t>
        <w:br/>
        <w:t>p.L248V (0.0011%)</w:t>
        <w:br/>
        <w:t>p.Q644Hfs*57 (0.0011%)</w:t>
        <w:br/>
        <w:t>p.H112N (0.0011%)</w:t>
        <w:br/>
        <w:t>p.E275V (0.0011%)</w:t>
        <w:br/>
        <w:t>p.P761S (0.0011%)</w:t>
        <w:br/>
        <w:t>p.P1050T (0.0011%)</w:t>
        <w:br/>
        <w:t>p.K171M (0.0011%)</w:t>
        <w:br/>
        <w:t>p.K171= (0.0011%)</w:t>
        <w:br/>
        <w:t>p.D1003H (0.0011%)</w:t>
        <w:br/>
        <w:t>p.E762D (0.0011%)</w:t>
        <w:br/>
        <w:t>p.G57C (0.0011%)</w:t>
        <w:br/>
        <w:t>p.K267T (0.0011%)</w:t>
        <w:br/>
        <w:t>p.N833T (0.0011%)</w:t>
        <w:br/>
        <w:t>p.A239S (0.0011%)</w:t>
        <w:br/>
        <w:t>p.T2= (0.0011%)</w:t>
        <w:br/>
        <w:t>p.D660H (0.0011%)</w:t>
        <w:br/>
        <w:t>p.L100Tfs*57 (0.0011%)</w:t>
        <w:br/>
        <w:t>p.F1134L (0.0011%)</w:t>
        <w:br/>
        <w:t>p.K218N (0.0011%)</w:t>
        <w:br/>
        <w:t>p.I597L (0.0011%)</w:t>
        <w:br/>
        <w:t>p.E913D (0.0011%)</w:t>
        <w:br/>
        <w:t>p.L117Q (0.0011%)</w:t>
        <w:br/>
        <w:t>p.V533M (0.0011%)</w:t>
        <w:br/>
        <w:t>p.P336T (0.0011%)</w:t>
        <w:br/>
        <w:t>p.H16= (0.0011%)</w:t>
        <w:br/>
        <w:t>p.W777C (0.0011%)</w:t>
        <w:br/>
        <w:t>p.H934Y (0.0011%)</w:t>
        <w:br/>
        <w:t>p.G145S (0.0011%)</w:t>
        <w:br/>
        <w:t>p.V261L (0.0011%)</w:t>
        <w:br/>
        <w:t>p.T311M (0.0011%)</w:t>
        <w:br/>
        <w:t>p.R269C (0.0011%)</w:t>
        <w:br/>
        <w:t>p.I514= (0.0011%)</w:t>
        <w:br/>
        <w:t>p.T782= (0.0011%)</w:t>
        <w:br/>
        <w:t>p.E177* (0.0011%)</w:t>
        <w:br/>
        <w:t>p.P113L (0.0011%)</w:t>
        <w:br/>
        <w:t>p.K616del (0.0011%)</w:t>
        <w:br/>
        <w:t>p.K303del (0.0011%)</w:t>
        <w:br/>
        <w:t>p.V194F (0.0011%)</w:t>
        <w:br/>
        <w:t>p.S1066C (0.0011%)</w:t>
        <w:br/>
        <w:t>p.P324S (0.0011%)</w:t>
        <w:br/>
        <w:t>p.A428Rfs*25 (0.0011%)</w:t>
        <w:br/>
        <w:t>p.M828I (0.0011%)</w:t>
        <w:br/>
        <w:t>p.P25T (0.0011%)</w:t>
        <w:br/>
        <w:t>p.M603I (0.0011%)</w:t>
        <w:br/>
        <w:t>p.H434Y (0.0011%)</w:t>
        <w:br/>
        <w:t>p.M490I (0.0011%)</w:t>
        <w:br/>
        <w:t>p.N304H (0.0011%)</w:t>
        <w:br/>
        <w:t>p.R108W (0.0011%)</w:t>
        <w:br/>
        <w:t>p.S432L (0.0011%)</w:t>
        <w:br/>
        <w:t>p.Q834R (0.0011%)</w:t>
        <w:br/>
        <w:t>p.T4A (0.0011%)</w:t>
        <w:br/>
        <w:t>p.Q207L (0.0011%)</w:t>
        <w:br/>
        <w:t>p.R804T (0.0011%)</w:t>
        <w:br/>
        <w:t>p.R183G (0.0011%)</w:t>
        <w:br/>
        <w:t>p.L1153F (0.0011%)</w:t>
        <w:br/>
        <w:t>p.L15V (0.0011%)</w:t>
        <w:br/>
        <w:t>p.S383G (0.0011%)</w:t>
        <w:br/>
        <w:t>p.R360W (0.0011%)</w:t>
        <w:br/>
        <w:t>p.H129Q (0.0011%)</w:t>
        <w:br/>
        <w:t>p.E662Q (0.0011%)</w:t>
        <w:br/>
        <w:t>p.E58K (0.0011%)</w:t>
        <w:br/>
        <w:t>p.P861T (0.0011%)</w:t>
        <w:br/>
        <w:t>p.I943Sfs*33 (0.0011%)</w:t>
        <w:br/>
        <w:t>p.V310I (0.0011%)</w:t>
        <w:br/>
        <w:t>p.V1045= (0.0011%)</w:t>
        <w:br/>
        <w:t>p.A65V (0.0011%)</w:t>
        <w:br/>
        <w:t>p.C237Y (0.0011%)</w:t>
        <w:br/>
        <w:t>p.C245* (0.0011%)</w:t>
        <w:br/>
        <w:t>p.E913K (0.0011%)</w:t>
        <w:br/>
        <w:t>p.G915E (0.0011%)</w:t>
        <w:br/>
        <w:t>p.P333T (0.0011%)</w:t>
        <w:br/>
        <w:t>p.T782M (0.0011%)</w:t>
        <w:br/>
        <w:t>p.S772N (0.0022%)</w:t>
        <w:br/>
        <w:t>p.S52F (0.0033%)</w:t>
        <w:br/>
        <w:t>p.C727F (0.0033%)</w:t>
        <w:br/>
        <w:t>p.G388R (0.0033%)</w:t>
        <w:br/>
        <w:t>p.L757= (0.0033%)</w:t>
        <w:br/>
        <w:t>p.A374S (0.0033%)</w:t>
        <w:br/>
        <w:t>p.P551L (0.0033%)</w:t>
        <w:br/>
        <w:t>p.R196C (0.0033%)</w:t>
        <w:br/>
        <w:t>p.P300S (0.0011%)</w:t>
        <w:br/>
        <w:t>p.E243* (0.0033%)</w:t>
        <w:br/>
        <w:t>p.V328= (0.0033%)</w:t>
        <w:br/>
        <w:t>p.S422L (0.0033%)</w:t>
        <w:br/>
        <w:t>p.R707Q (0.0022%)</w:t>
        <w:br/>
        <w:t>p.M446I (0.0022%)</w:t>
        <w:br/>
        <w:t>p.L685V (0.0022%)</w:t>
        <w:br/>
        <w:t>p.S1275T (0.0022%)</w:t>
        <w:br/>
        <w:t>p.N459I (0.0022%)</w:t>
        <w:br/>
        <w:t>p.P463= (0.0022%)</w:t>
        <w:br/>
        <w:t>p.Q724E (0.0022%)</w:t>
        <w:br/>
        <w:t>p.G634V (0.0022%)</w:t>
        <w:br/>
        <w:t>p.R559= (0.0022%)</w:t>
        <w:br/>
        <w:t>p.A164= (0.0022%)</w:t>
        <w:br/>
        <w:t>p.S118* (0.0022%)</w:t>
        <w:br/>
        <w:t>p.G470W (0.0022%)</w:t>
        <w:br/>
        <w:t>p.K32R (0.0022%)</w:t>
        <w:br/>
        <w:t>p.G435= (0.0022%)</w:t>
        <w:br/>
        <w:t>p.G762R (0.0022%)</w:t>
        <w:br/>
        <w:t>p.L973F (0.0011%)</w:t>
        <w:br/>
        <w:t>p.R707= (0.0011%)</w:t>
        <w:br/>
        <w:t>p.M473I (0.0011%)</w:t>
        <w:br/>
        <w:t>p.G768V (0.0011%)</w:t>
        <w:br/>
        <w:t>p.R909S (0.0011%)</w:t>
        <w:br/>
        <w:t>p.R740M (0.0011%)</w:t>
        <w:br/>
        <w:t>p.L1430V (0.0011%)</w:t>
        <w:br/>
        <w:t>p.L384= (0.0011%)</w:t>
        <w:br/>
        <w:t>p.R434Q (0.0011%)</w:t>
        <w:br/>
        <w:t>p.Q111P (0.0011%)</w:t>
        <w:br/>
        <w:t>p.L1303S (0.0011%)</w:t>
        <w:br/>
        <w:t>p.P583= (0.0011%)</w:t>
        <w:br/>
        <w:t>p.S510Y (0.0011%)</w:t>
        <w:br/>
        <w:t>p.G769= (0.0011%)</w:t>
        <w:br/>
        <w:t>p.G762V (0.0011%)</w:t>
        <w:br/>
        <w:t>p.G705* (0.0011%)</w:t>
        <w:br/>
        <w:t>p.S952A (0.0011%)</w:t>
        <w:br/>
        <w:t>p.Q1165H (0.0011%)</w:t>
        <w:br/>
        <w:t>p.G1429C (0.0011%)</w:t>
        <w:br/>
        <w:t>p.W868L (0.0011%)</w:t>
        <w:br/>
        <w:t>p.E681D (0.0011%)</w:t>
        <w:br/>
        <w:t>p.T1100A (0.0011%)</w:t>
        <w:br/>
        <w:t>p.K1016Q (0.0011%)</w:t>
        <w:br/>
        <w:t>p.E474Q (0.0011%)</w:t>
        <w:br/>
        <w:t>p.Q41L (0.0011%)</w:t>
        <w:br/>
        <w:t>p.I283F (0.0011%)</w:t>
        <w:br/>
        <w:t>p.R1200M (0.0011%)</w:t>
        <w:br/>
        <w:t>p.P363H (0.0011%)</w:t>
        <w:br/>
        <w:t>p.Q1313H (0.0011%)</w:t>
        <w:br/>
        <w:t>p.H713R (0.0011%)</w:t>
        <w:br/>
        <w:t>p.H795R (0.0011%)</w:t>
        <w:br/>
        <w:t>p.A501P (0.0011%)</w:t>
        <w:br/>
        <w:t>p.A374Cfs*79 (0.0011%)</w:t>
        <w:br/>
        <w:t>p.W85L (0.0011%)</w:t>
        <w:br/>
        <w:t>p.P249= (0.0011%)</w:t>
        <w:br/>
        <w:t>p.G648D (0.0011%)</w:t>
        <w:br/>
        <w:t>p.V594= (0.0011%)</w:t>
        <w:br/>
        <w:t>p.D249N (0.0011%)</w:t>
        <w:br/>
        <w:t>p.K1036R (0.0011%)</w:t>
        <w:br/>
        <w:t>p.R391P (0.0011%)</w:t>
        <w:br/>
        <w:t>p.T1194S (0.0011%)</w:t>
        <w:br/>
        <w:t>p.C34F (0.0011%)</w:t>
        <w:br/>
        <w:t>p.Q332H (0.0011%)</w:t>
        <w:br/>
        <w:t>p.D1360H (0.0011%)</w:t>
        <w:br/>
        <w:t>p.N291Y (0.0011%)</w:t>
        <w:br/>
        <w:t>p.Q144E (0.0011%)</w:t>
        <w:br/>
        <w:t>p.P121H (0.0011%)</w:t>
        <w:br/>
        <w:t>p.A742= (0.0011%)</w:t>
        <w:br/>
        <w:t>p.G165W (0.0011%)</w:t>
        <w:br/>
        <w:t>p.R464W (0.0011%)</w:t>
        <w:br/>
        <w:t>p.A728T (0.0011%)</w:t>
        <w:br/>
        <w:t>p.K1356= (0.0011%)</w:t>
        <w:br/>
        <w:t>p.P1324= (0.0011%)</w:t>
        <w:br/>
        <w:t>p.G264V (0.0011%)</w:t>
        <w:br/>
        <w:t>p.R499I (0.0011%)</w:t>
        <w:br/>
        <w:t>p.T1011K (0.0011%)</w:t>
        <w:br/>
        <w:t>p.S1383L (0.0011%)</w:t>
        <w:br/>
        <w:t>p.W655R (0.0011%)</w:t>
        <w:br/>
        <w:t>p.P152= (0.0011%)</w:t>
        <w:br/>
        <w:t>p.T538A (0.0011%)</w:t>
        <w:br/>
        <w:t>p.V281F (0.0011%)</w:t>
        <w:br/>
        <w:t>p.A729G (0.0011%)</w:t>
        <w:br/>
        <w:t>p.Q1059E (0.0011%)</w:t>
        <w:br/>
        <w:t>p.L372V (0.0011%)</w:t>
        <w:br/>
        <w:t>p.S2I (0.0011%)</w:t>
        <w:br/>
        <w:t>p.P504S (0.0011%)</w:t>
        <w:br/>
        <w:t>p.E510dup (0.0011%)</w:t>
        <w:br/>
        <w:t>p.V697F (0.0011%)</w:t>
        <w:br/>
        <w:t>p.A1042P (0.0011%)</w:t>
        <w:br/>
        <w:t>p.K131N (0.0011%)</w:t>
        <w:br/>
        <w:t>p.R25Dfs*4 (0.0011%)</w:t>
        <w:br/>
        <w:t>p.G97V (0.0011%)</w:t>
        <w:br/>
        <w:t>p.T117A (0.0011%)</w:t>
        <w:br/>
        <w:t>p.S1264C (0.0011%)</w:t>
        <w:br/>
        <w:t>p.Y212= (0.0011%)</w:t>
        <w:br/>
        <w:t>p.V450M (0.0011%)</w:t>
        <w:br/>
        <w:t>p.K32N (0.0011%)</w:t>
        <w:br/>
        <w:t>p.T422S (0.0011%)</w:t>
        <w:br/>
        <w:t>p.V672A (0.0011%)</w:t>
        <w:br/>
        <w:t>p.G295* (0.0011%)</w:t>
        <w:br/>
        <w:t>p.L748= (0.0011%)</w:t>
        <w:br/>
        <w:t>p.E522D (0.0011%)</w:t>
        <w:br/>
        <w:t>p.T206I (0.0011%)</w:t>
        <w:br/>
        <w:t>p.S232I (0.0011%)</w:t>
        <w:br/>
        <w:t>p.G797R (0.0011%)</w:t>
        <w:br/>
        <w:t>p.R733S (0.0011%)</w:t>
        <w:br/>
        <w:t>p.R1321* (0.0011%)</w:t>
        <w:br/>
        <w:t>p.G620* (0.0011%)</w:t>
        <w:br/>
        <w:t>p.A729S (0.0011%)</w:t>
        <w:br/>
        <w:t>p.L1069F (0.0011%)</w:t>
        <w:br/>
        <w:t>p.E44D (0.0011%)</w:t>
        <w:br/>
        <w:t>p.V637I (0.0011%)</w:t>
        <w:br/>
        <w:t>p.K1270= (0.0011%)</w:t>
        <w:br/>
        <w:t>p.R889= (0.0011%)</w:t>
        <w:br/>
        <w:t>p.S484R (0.0011%)</w:t>
        <w:br/>
        <w:t>p.V262L (0.0011%)</w:t>
        <w:br/>
        <w:t>p.R434L (0.0011%)</w:t>
        <w:br/>
        <w:t>p.D641N (0.0011%)</w:t>
        <w:br/>
        <w:t>p.E510del (0.0011%)</w:t>
        <w:br/>
        <w:t>p.P584L (0.0011%)</w:t>
        <w:br/>
        <w:t>p.E704Rfs*18 (0.0011%)</w:t>
        <w:br/>
        <w:t>p.K1045R (0.0011%)</w:t>
        <w:br/>
        <w:t>p.R72C (0.0011%)</w:t>
        <w:br/>
        <w:t>p.G81C (0.0011%)</w:t>
        <w:br/>
        <w:t>p.G329D (0.0011%)</w:t>
        <w:br/>
        <w:t>p.T434M (0.0011%)</w:t>
        <w:br/>
        <w:t>p.K1087E (0.0011%)</w:t>
        <w:br/>
        <w:t>p.L687* (0.0011%)</w:t>
        <w:br/>
        <w:t>p.D513Y (0.0011%)</w:t>
        <w:br/>
        <w:t>p.E308K (0.0011%)</w:t>
        <w:br/>
        <w:t>p.R616G (0.0011%)</w:t>
        <w:br/>
        <w:t>p.L528Cfs*29 (0.0011%)</w:t>
        <w:br/>
        <w:t>p.A796T (0.0011%)</w:t>
        <w:br/>
        <w:t>p.V317= (0.0011%)</w:t>
        <w:br/>
        <w:t>p.N311S (0.0011%)</w:t>
        <w:br/>
        <w:t>p.H192Qfs*19 (0.0011%)</w:t>
        <w:br/>
        <w:t>p.V1312F (0.0011%)</w:t>
        <w:br/>
        <w:t>p.D465V (0.0011%)</w:t>
        <w:br/>
        <w:t>p.S559L (0.0011%)</w:t>
        <w:br/>
        <w:t>p.H204P (0.0011%)</w:t>
        <w:br/>
        <w:t>p.A362V (0.0011%)</w:t>
        <w:br/>
        <w:t>p.R664Q (0.0011%)</w:t>
        <w:br/>
        <w:t>p.R411Gfs*81 (0.0011%)</w:t>
        <w:br/>
        <w:t>p.A823G (0.0011%)</w:t>
        <w:br/>
        <w:t>p.E461* (0.0011%)</w:t>
        <w:br/>
        <w:t>p.E421L (0.0011%)</w:t>
        <w:br/>
        <w:t>p.A729= (0.0011%)</w:t>
        <w:br/>
        <w:t>p.P698L (0.0011%)</w:t>
        <w:br/>
        <w:t>p.G448S (0.0011%)</w:t>
        <w:br/>
        <w:t>p.S204G (0.0055%)</w:t>
        <w:br/>
        <w:t>p.I309V (0.0055%)</w:t>
        <w:br/>
        <w:t>p.E54K (0.0044%)</w:t>
        <w:br/>
        <w:t>p.P5= (0.0033%)</w:t>
        <w:br/>
        <w:t>p.V925= (0.0022%)</w:t>
        <w:br/>
        <w:t>p.P1531= (0.0033%)</w:t>
        <w:br/>
        <w:t>p.V270I (0.0033%)</w:t>
        <w:br/>
        <w:t>p.P513= (0.0033%)</w:t>
        <w:br/>
        <w:t>p.Q66H (0.0033%)</w:t>
        <w:br/>
        <w:t>p.T787= (0.0033%)</w:t>
        <w:br/>
        <w:t>p.P747L (0.0011%)</w:t>
        <w:br/>
        <w:t>p.R482L (0.0033%)</w:t>
        <w:br/>
        <w:t>p.G720V (0.0033%)</w:t>
        <w:br/>
        <w:t>p.L220F (0.0033%)</w:t>
        <w:br/>
        <w:t>p.K738N (0.0033%)</w:t>
        <w:br/>
        <w:t>p.R512L (0.0033%)</w:t>
        <w:br/>
        <w:t>p.D558N (0.0033%)</w:t>
        <w:br/>
        <w:t>p.S457C (0.0022%)</w:t>
        <w:br/>
        <w:t>p.E194= (0.0022%)</w:t>
        <w:br/>
        <w:t>p.Y1145F (0.0022%)</w:t>
        <w:br/>
        <w:t>p.P158S (0.0022%)</w:t>
        <w:br/>
        <w:t>p.N258S (0.0022%)</w:t>
        <w:br/>
        <w:t>p.A758S (0.0011%)</w:t>
        <w:br/>
        <w:t>p.R173S (0.0022%)</w:t>
        <w:br/>
        <w:t>p.R302= (0.0022%)</w:t>
        <w:br/>
        <w:t>p.R117L (0.0022%)</w:t>
        <w:br/>
        <w:t>p.S1307T (0.0022%)</w:t>
        <w:br/>
        <w:t>p.V647I (0.0022%)</w:t>
        <w:br/>
        <w:t>p.E884* (0.0022%)</w:t>
        <w:br/>
        <w:t>p.Q370H (0.0022%)</w:t>
        <w:br/>
        <w:t>p.H417L (0.0022%)</w:t>
        <w:br/>
        <w:t>p.N762S (0.0022%)</w:t>
        <w:br/>
        <w:t>p.R547L (0.0022%)</w:t>
        <w:br/>
        <w:t>p.P1008L (0.0022%)</w:t>
        <w:br/>
        <w:t>p.L197F (0.0022%)</w:t>
        <w:br/>
        <w:t>p.Q829H (0.0022%)</w:t>
        <w:br/>
        <w:t>p.S778I (0.0022%)</w:t>
        <w:br/>
        <w:t>p.V978D (0.0022%)</w:t>
        <w:br/>
        <w:t>p.G217V (0.0022%)</w:t>
        <w:br/>
        <w:t>p.V234L (0.0022%)</w:t>
        <w:br/>
        <w:t>p.S133I (0.0022%)</w:t>
        <w:br/>
        <w:t>p.T267M (0.0022%)</w:t>
        <w:br/>
        <w:t>p.I494V (0.0022%)</w:t>
        <w:br/>
        <w:t>p.A349V (0.0022%)</w:t>
        <w:br/>
        <w:t>p.V210M (0.0022%)</w:t>
        <w:br/>
        <w:t>p.R627W (0.0022%)</w:t>
        <w:br/>
        <w:t>p.Y200S (0.0022%)</w:t>
        <w:br/>
        <w:t>p.R854T (0.0022%)</w:t>
        <w:br/>
        <w:t>p.P445L (0.0022%)</w:t>
        <w:br/>
        <w:t>p.Q829L (0.0011%)</w:t>
        <w:br/>
        <w:t>p.G946* (0.0022%)</w:t>
        <w:br/>
        <w:t>p.P918A (0.0022%)</w:t>
        <w:br/>
        <w:t>p.Q158L (0.0011%)</w:t>
        <w:br/>
        <w:t>p.P352S (0.0022%)</w:t>
        <w:br/>
        <w:t>p.V210L (0.0022%)</w:t>
        <w:br/>
        <w:t>p.Q1056* (0.0022%)</w:t>
        <w:br/>
        <w:t>p.P386L (0.0022%)</w:t>
        <w:br/>
        <w:t>p.P220L (0.0022%)</w:t>
        <w:br/>
        <w:t>p.E672Q (0.0011%)</w:t>
        <w:br/>
        <w:t>p.K652E (0.0011%)</w:t>
        <w:br/>
        <w:t>p.G173= (0.0011%)</w:t>
        <w:br/>
        <w:t>p.Q559R (0.0011%)</w:t>
        <w:br/>
        <w:t>p.S699G (0.0011%)</w:t>
        <w:br/>
        <w:t>p.D827N (0.0011%)</w:t>
        <w:br/>
        <w:t>p.T361A (0.0011%)</w:t>
        <w:br/>
        <w:t>p.H417R (0.0011%)</w:t>
        <w:br/>
        <w:t>p.R2089* (0.0011%)</w:t>
        <w:br/>
        <w:t>p.V851Afs*8 (0.0011%)</w:t>
        <w:br/>
        <w:t>p.G1104A (0.0011%)</w:t>
        <w:br/>
        <w:t>p.P515S (0.0011%)</w:t>
        <w:br/>
        <w:t>p.D506N (0.0011%)</w:t>
        <w:br/>
        <w:t>p.E943K (0.0011%)</w:t>
        <w:br/>
        <w:t>p.G2009S (0.0011%)</w:t>
        <w:br/>
        <w:t>p.D1253V (0.0011%)</w:t>
        <w:br/>
        <w:t>p.P641R (0.0011%)</w:t>
        <w:br/>
        <w:t>p.S2020C (0.0011%)</w:t>
        <w:br/>
        <w:t>p.G787V (0.0011%)</w:t>
        <w:br/>
        <w:t>p.S550= (0.0011%)</w:t>
        <w:br/>
        <w:t>p.S1181= (0.0011%)</w:t>
        <w:br/>
        <w:t>p.S278C (0.0011%)</w:t>
        <w:br/>
        <w:t>p.Q479= (0.0011%)</w:t>
        <w:br/>
        <w:t>p.Q602L (0.0011%)</w:t>
        <w:br/>
        <w:t>p.A729V (0.0011%)</w:t>
        <w:br/>
        <w:t>p.V702L (0.0011%)</w:t>
        <w:br/>
        <w:t>p.T670I (0.0011%)</w:t>
        <w:br/>
        <w:t>p.F187I (0.0011%)</w:t>
        <w:br/>
        <w:t>p.Y397* (0.0011%)</w:t>
        <w:br/>
        <w:t>p.T466N (0.0011%)</w:t>
        <w:br/>
        <w:t>p.D1014= (0.0011%)</w:t>
        <w:br/>
        <w:t>p.K1005* (0.0011%)</w:t>
        <w:br/>
        <w:t>p.L278I (0.0011%)</w:t>
        <w:br/>
        <w:t>p.G210E (0.0011%)</w:t>
        <w:br/>
        <w:t>p.H261R (0.0011%)</w:t>
        <w:br/>
        <w:t>p.G2036C (0.0011%)</w:t>
        <w:br/>
        <w:t>p.W519C (0.0011%)</w:t>
        <w:br/>
        <w:t>p.D986Y (0.0011%)</w:t>
        <w:br/>
        <w:t>p.S911I (0.0011%)</w:t>
        <w:br/>
        <w:t>p.R1086G (0.0011%)</w:t>
        <w:br/>
        <w:t>p.D134N (0.0011%)</w:t>
        <w:br/>
        <w:t>p.S393L (0.0011%)</w:t>
        <w:br/>
        <w:t>p.A1774= (0.0011%)</w:t>
        <w:br/>
        <w:t>p.R276C (0.0011%)</w:t>
        <w:br/>
        <w:t>p.S308C (0.0011%)</w:t>
        <w:br/>
        <w:t>p.E669K (0.0011%)</w:t>
        <w:br/>
        <w:t>p.A1461P (0.0011%)</w:t>
        <w:br/>
        <w:t>p.D1005H (0.0011%)</w:t>
        <w:br/>
        <w:t>p.A524D (0.0011%)</w:t>
        <w:br/>
        <w:t>p.S596T (0.0011%)</w:t>
        <w:br/>
        <w:t>p.W965C (0.0011%)</w:t>
        <w:br/>
        <w:t>p.N340H (0.0011%)</w:t>
        <w:br/>
        <w:t>p.A846S (0.0011%)</w:t>
        <w:br/>
        <w:t>p.N1899Y (0.0011%)</w:t>
        <w:br/>
        <w:t>p.G780S (0.0011%)</w:t>
        <w:br/>
        <w:t>p.L831= (0.0011%)</w:t>
        <w:br/>
        <w:t>p.P266Lfs*19 (0.0011%)</w:t>
        <w:br/>
        <w:t>p.V25F (0.0011%)</w:t>
        <w:br/>
        <w:t>p.H1184N (0.0011%)</w:t>
        <w:br/>
        <w:t>p.V1416Sfs*23 (0.0011%)</w:t>
        <w:br/>
        <w:t>p.T536= (0.0011%)</w:t>
        <w:br/>
        <w:t>p.A606V (0.0011%)</w:t>
        <w:br/>
        <w:t>p.E628* (0.0011%)</w:t>
        <w:br/>
        <w:t>p.R627S (0.0011%)</w:t>
        <w:br/>
        <w:t>p.G492W (0.0011%)</w:t>
        <w:br/>
        <w:t>p.N471S (0.0011%)</w:t>
        <w:br/>
        <w:t>p.Q208L (0.0011%)</w:t>
        <w:br/>
        <w:t>p.H1170L (0.0011%)</w:t>
        <w:br/>
        <w:t>p.P689T (0.0011%)</w:t>
        <w:br/>
        <w:t>p.N463S (0.0011%)</w:t>
        <w:br/>
        <w:t>p.P634L (0.0011%)</w:t>
        <w:br/>
        <w:t>p.V517L (0.0011%)</w:t>
        <w:br/>
        <w:t>p.S1564F (0.0011%)</w:t>
        <w:br/>
        <w:t>p.R421= (0.0011%)</w:t>
        <w:br/>
        <w:t>p.W836L (0.0011%)</w:t>
        <w:br/>
        <w:t>p.S1919= (0.0011%)</w:t>
        <w:br/>
        <w:t>p.I765V (0.0011%)</w:t>
        <w:br/>
        <w:t>p.E690Q (0.0011%)</w:t>
        <w:br/>
        <w:t>p.E780Q (0.0011%)</w:t>
        <w:br/>
        <w:t>p.S2020I (0.0011%)</w:t>
        <w:br/>
        <w:t>p.T928= (0.0011%)</w:t>
        <w:br/>
        <w:t>p.L87F (0.0011%)</w:t>
        <w:br/>
        <w:t>p.L362R (0.0011%)</w:t>
        <w:br/>
        <w:t>p.G1882W (0.0011%)</w:t>
        <w:br/>
        <w:t>p.A995= (0.0011%)</w:t>
        <w:br/>
        <w:t>p.Q632E (0.0011%)</w:t>
        <w:br/>
        <w:t>p.E943* (0.0011%)</w:t>
        <w:br/>
        <w:t>p.S1653Y (0.0011%)</w:t>
        <w:br/>
        <w:t>p.Q1808L (0.0011%)</w:t>
        <w:br/>
        <w:t>p.K395R (0.0011%)</w:t>
        <w:br/>
        <w:t>p.L451* (0.0011%)</w:t>
        <w:br/>
        <w:t>p.L303I (0.0011%)</w:t>
        <w:br/>
        <w:t>p.I408V (0.0011%)</w:t>
        <w:br/>
        <w:t>p.P431S (0.0011%)</w:t>
        <w:br/>
        <w:t>p.I489_A492del (0.0011%)</w:t>
        <w:br/>
        <w:t>p.S803T (0.0011%)</w:t>
        <w:br/>
        <w:t>p.Q695* (0.0011%)</w:t>
        <w:br/>
        <w:t>p.K564= (0.0011%)</w:t>
        <w:br/>
        <w:t>p.G1908W (0.0011%)</w:t>
        <w:br/>
        <w:t>p.L607V (0.0011%)</w:t>
        <w:br/>
        <w:t>p.G1367C (0.0011%)</w:t>
        <w:br/>
        <w:t>p.P165= (0.0011%)</w:t>
        <w:br/>
        <w:t>p.R400L (0.0011%)</w:t>
        <w:br/>
        <w:t>p.R1125C (0.0011%)</w:t>
        <w:br/>
        <w:t>p.H820R (0.0011%)</w:t>
        <w:br/>
        <w:t>p.S1111= (0.0011%)</w:t>
        <w:br/>
        <w:t>p.P455L (0.0011%)</w:t>
        <w:br/>
        <w:t>p.A686V (0.0011%)</w:t>
        <w:br/>
        <w:t>p.S526F (0.0011%)</w:t>
        <w:br/>
        <w:t>p.Y269* (0.0011%)</w:t>
        <w:br/>
        <w:t>p.T1693P (0.0011%)</w:t>
        <w:br/>
        <w:t>p.P505R (0.0011%)</w:t>
        <w:br/>
        <w:t>p.E574K (0.0011%)</w:t>
        <w:br/>
        <w:t>p.D833Y (0.0011%)</w:t>
        <w:br/>
        <w:t>p.L1110F (0.0011%)</w:t>
        <w:br/>
        <w:t>p.A318T (0.0011%)</w:t>
        <w:br/>
        <w:t>p.R451S (0.0011%)</w:t>
        <w:br/>
        <w:t>p.L603M (0.0011%)</w:t>
        <w:br/>
        <w:t>p.D298_G299delinsEC (0.0011%)</w:t>
        <w:br/>
        <w:t>p.P708= (0.0011%)</w:t>
        <w:br/>
        <w:t>p.A187= (0.0011%)</w:t>
        <w:br/>
        <w:t>p.P1204= (0.0011%)</w:t>
        <w:br/>
        <w:t>p.K1212M (0.0011%)</w:t>
        <w:br/>
        <w:t>p.M704V (0.0011%)</w:t>
        <w:br/>
        <w:t>p.A1489S (0.0011%)</w:t>
        <w:br/>
        <w:t>p.P1943L (0.0011%)</w:t>
        <w:br/>
        <w:t>p.T274S (0.0011%)</w:t>
        <w:br/>
        <w:t>p.G1573V (0.0011%)</w:t>
        <w:br/>
        <w:t>p.C824Y (0.0011%)</w:t>
        <w:br/>
        <w:t>p.K1382M (0.0011%)</w:t>
        <w:br/>
        <w:t>p.D2G (0.0011%)</w:t>
        <w:br/>
        <w:t>p.L901M (0.0011%)</w:t>
        <w:br/>
        <w:t>p.V425= (0.0011%)</w:t>
        <w:br/>
        <w:t>p.A1670V (0.0011%)</w:t>
        <w:br/>
        <w:t>p.Y1026H (0.0011%)</w:t>
        <w:br/>
        <w:t>p.S278= (0.0011%)</w:t>
        <w:br/>
        <w:t>p.E673Q (0.0011%)</w:t>
        <w:br/>
        <w:t>p.L1320F (0.0011%)</w:t>
        <w:br/>
        <w:t>p.F641= (0.0011%)</w:t>
        <w:br/>
        <w:t>p.C1147F (0.0011%)</w:t>
        <w:br/>
        <w:t>p.R718W (0.0011%)</w:t>
        <w:br/>
        <w:t>p.G304V (0.0011%)</w:t>
        <w:br/>
        <w:t>p.S438F (0.0011%)</w:t>
        <w:br/>
        <w:t>p.A1829T (0.0011%)</w:t>
        <w:br/>
        <w:t>p.R854K (0.0011%)</w:t>
        <w:br/>
        <w:t>p.H1076D (0.0011%)</w:t>
        <w:br/>
        <w:t>p.D117Y (0.0011%)</w:t>
        <w:br/>
        <w:t>p.A3D (0.0011%)</w:t>
        <w:br/>
        <w:t>p.R726Q (0.0011%)</w:t>
        <w:br/>
        <w:t>p.G435W (0.0011%)</w:t>
        <w:br/>
        <w:t>p.L583F (0.0011%)</w:t>
        <w:br/>
        <w:t>p.*788Sext*38 (0.0011%)</w:t>
        <w:br/>
        <w:t>p.A272E (0.0011%)</w:t>
        <w:br/>
        <w:t>p.N83Kfs*9 (0.0011%)</w:t>
        <w:br/>
        <w:t>p.R147* (0.0011%)</w:t>
        <w:br/>
        <w:t>p.C118* (0.0011%)</w:t>
        <w:br/>
        <w:t>p.E1248Q (0.0011%)</w:t>
        <w:br/>
        <w:t>p.G717S (0.0011%)</w:t>
        <w:br/>
        <w:t>p.Q1100= (0.0011%)</w:t>
        <w:br/>
        <w:t>p.G328C (0.0011%)</w:t>
        <w:br/>
        <w:t>p.I1030V (0.0011%)</w:t>
        <w:br/>
        <w:t>p.R37Cfs*5 (0.0011%)</w:t>
        <w:br/>
        <w:t>p.L530V (0.0011%)</w:t>
        <w:br/>
        <w:t>p.S1556= (0.0011%)</w:t>
        <w:br/>
        <w:t>p.D994N (0.0011%)</w:t>
        <w:br/>
        <w:t>p.Y207F (0.0011%)</w:t>
        <w:br/>
        <w:t>p.R948T (0.0011%)</w:t>
        <w:br/>
        <w:t>p.R960T (0.0011%)</w:t>
        <w:br/>
        <w:t>p.C653F (0.0011%)</w:t>
        <w:br/>
        <w:t>p.L607= (0.0011%)</w:t>
        <w:br/>
        <w:t>p.T413S (0.0011%)</w:t>
        <w:br/>
        <w:t>p.C118F (0.0011%)</w:t>
        <w:br/>
        <w:t>p.A1803T (0.0011%)</w:t>
        <w:br/>
        <w:t>p.P739A (0.0011%)</w:t>
        <w:br/>
        <w:t>p.T192= (0.0011%)</w:t>
        <w:br/>
        <w:t>p.D209Y (0.0011%)</w:t>
        <w:br/>
        <w:t>p.T382S (0.0011%)</w:t>
        <w:br/>
        <w:t>p.D881Gfs*40 (0.0011%)</w:t>
        <w:br/>
        <w:t>p.E645K (0.0011%)</w:t>
        <w:br/>
        <w:t>p.R576W (0.0011%)</w:t>
        <w:br/>
        <w:t>p.V872= (0.0011%)</w:t>
        <w:br/>
        <w:t>p.P506= (0.0011%)</w:t>
        <w:br/>
        <w:t>p.D1156H (0.0011%)</w:t>
        <w:br/>
        <w:t>p.I317T (0.0011%)</w:t>
        <w:br/>
        <w:t>p.H593Y (0.0011%)</w:t>
        <w:br/>
        <w:t>p.T1558= (0.0011%)</w:t>
        <w:br/>
        <w:t>p.E658* (0.0011%)</w:t>
        <w:br/>
        <w:t>p.A156= (0.0011%)</w:t>
        <w:br/>
        <w:t>p.V671I (0.0011%)</w:t>
        <w:br/>
        <w:t>p.R290S (0.0011%)</w:t>
        <w:br/>
        <w:t>p.S393= (0.0011%)</w:t>
        <w:br/>
        <w:t>p.R502C (0.0011%)</w:t>
        <w:br/>
        <w:t>p.R627M (0.0011%)</w:t>
        <w:br/>
        <w:t>p.S1111A (0.0011%)</w:t>
        <w:br/>
        <w:t>p.E820Q (0.0011%)</w:t>
        <w:br/>
        <w:t>p.P132= (0.0011%)</w:t>
        <w:br/>
        <w:t>p.W119* (0.0011%)</w:t>
        <w:br/>
        <w:t>p.G2062* (0.0011%)</w:t>
        <w:br/>
        <w:t>p.K662E (0.0011%)</w:t>
        <w:br/>
        <w:t>p.A250D (0.0011%)</w:t>
        <w:br/>
        <w:t>p.S595F (0.0011%)</w:t>
        <w:br/>
        <w:t>p.I496V (0.0011%)</w:t>
        <w:br/>
        <w:t>p.E1287Q (0.0011%)</w:t>
        <w:br/>
        <w:t>p.C989F (0.0011%)</w:t>
        <w:br/>
        <w:t>p.M419I (0.0011%)</w:t>
        <w:br/>
        <w:t>p.I159V (0.0011%)</w:t>
        <w:br/>
        <w:t>p.F2073V (0.0011%)</w:t>
        <w:br/>
        <w:t>p.Q176L (0.0011%)</w:t>
        <w:br/>
        <w:t>p.S1730= (0.0011%)</w:t>
        <w:br/>
        <w:t>p.V414A (0.0011%)</w:t>
        <w:br/>
        <w:t>p.S220C (0.0011%)</w:t>
        <w:br/>
        <w:t>p.L68F (0.0011%)</w:t>
        <w:br/>
        <w:t>p.R370W (0.0011%)</w:t>
        <w:br/>
        <w:t>p.V411A (0.0011%)</w:t>
        <w:br/>
        <w:t>p.D56N (0.0011%)</w:t>
        <w:br/>
        <w:t>p.H417D (0.0011%)</w:t>
        <w:br/>
        <w:t>p.M1032I (0.0011%)</w:t>
        <w:br/>
        <w:t>p.D623H (0.0011%)</w:t>
        <w:br/>
        <w:t>p.I285= (0.0011%)</w:t>
        <w:br/>
        <w:t>p.G888* (0.0011%)</w:t>
        <w:br/>
        <w:t>p.E672D (0.0011%)</w:t>
        <w:br/>
        <w:t>p.P44L (0.0011%)</w:t>
        <w:br/>
        <w:t>p.G712A (0.0011%)</w:t>
        <w:br/>
        <w:t>p.E426Q (0.0011%)</w:t>
        <w:br/>
        <w:t>p.R131I (0.0011%)</w:t>
        <w:br/>
        <w:t>p.P358L (0.0011%)</w:t>
        <w:br/>
        <w:t>p.C419F (0.0011%)</w:t>
        <w:br/>
        <w:t>p.F772L (0.0011%)</w:t>
        <w:br/>
        <w:t>p.G191R (0.0011%)</w:t>
        <w:br/>
        <w:t>p.A1025S (0.0011%)</w:t>
        <w:br/>
        <w:t>p.A365D (0.0011%)</w:t>
        <w:br/>
        <w:t>p.T255N (0.0011%)</w:t>
        <w:br/>
        <w:t>p.M449L (0.0011%)</w:t>
        <w:br/>
        <w:t>p.V642L (0.0011%)</w:t>
        <w:br/>
        <w:t>p.A1461S (0.0011%)</w:t>
        <w:br/>
        <w:t>p.C891W (0.0011%)</w:t>
        <w:br/>
        <w:t>p.R827T (0.0011%)</w:t>
        <w:br/>
        <w:t>p.P72L (0.0011%)</w:t>
        <w:br/>
        <w:t>p.K833* (0.0011%)</w:t>
        <w:br/>
        <w:t>p.R924* (0.0011%)</w:t>
        <w:br/>
        <w:t>p.A900V (0.0011%)</w:t>
        <w:br/>
        <w:t>p.H227Y (0.0011%)</w:t>
        <w:br/>
        <w:t>p.V1873M (0.0011%)</w:t>
        <w:br/>
        <w:t>p.E753K (0.0011%)</w:t>
        <w:br/>
        <w:t>p.E384* (0.0011%)</w:t>
        <w:br/>
        <w:t>p.W268* (0.0011%)</w:t>
        <w:br/>
        <w:t>p.T1312N (0.0011%)</w:t>
        <w:br/>
        <w:t>p.N128K (0.0011%)</w:t>
        <w:br/>
        <w:t>p.Q442L (0.0011%)</w:t>
        <w:br/>
        <w:t>p.P306H (0.0011%)</w:t>
        <w:br/>
        <w:t>p.Q620Sfs*156 (0.0011%)</w:t>
        <w:br/>
        <w:t>p.K346* (0.0011%)</w:t>
        <w:br/>
        <w:t>p.T640I (0.0011%)</w:t>
        <w:br/>
        <w:t>p.G787R (0.0011%)</w:t>
        <w:br/>
        <w:t>p.P1583L (0.0011%)</w:t>
        <w:br/>
        <w:t>p.G998E (0.0011%)</w:t>
        <w:br/>
        <w:t>p.A386P (0.0011%)</w:t>
        <w:br/>
        <w:t>p.T696= (0.0011%)</w:t>
        <w:br/>
        <w:t>p.Y334D (0.0011%)</w:t>
        <w:br/>
        <w:t>p.R421L (0.0011%)</w:t>
        <w:br/>
        <w:t>p.Q585H (0.0011%)</w:t>
        <w:br/>
        <w:t>p.E1121Q (0.0011%)</w:t>
        <w:br/>
        <w:t>p.T484A (0.0011%)</w:t>
        <w:br/>
        <w:t>p.K652R (0.0011%)</w:t>
        <w:br/>
        <w:t>p.N1447H (0.0011%)</w:t>
        <w:br/>
        <w:t>p.P1153= (0.0011%)</w:t>
        <w:br/>
        <w:t>p.P65L (0.0011%)</w:t>
        <w:br/>
        <w:t>p.C11F (0.0011%)</w:t>
        <w:br/>
        <w:t>p.P693S (0.0011%)</w:t>
        <w:br/>
        <w:t>p.E753Q (0.0011%)</w:t>
        <w:br/>
        <w:t>p.E1055A (0.0011%)</w:t>
        <w:br/>
        <w:t>p.I1227L (0.0011%)</w:t>
        <w:br/>
        <w:t>p.T1879I (0.0011%)</w:t>
        <w:br/>
        <w:t>p.P1022L (0.0011%)</w:t>
        <w:br/>
        <w:t>p.G738D (0.0011%)</w:t>
        <w:br/>
        <w:t>p.L607R (0.0011%)</w:t>
        <w:br/>
        <w:t>p.M57Nfs*20 (0.0011%)</w:t>
        <w:br/>
        <w:t>p.S574C (0.0011%)</w:t>
        <w:br/>
        <w:t>p.S506F (0.0011%)</w:t>
        <w:br/>
        <w:t>p.S506= (0.0011%)</w:t>
        <w:br/>
        <w:t>p.K1046* (0.0011%)</w:t>
        <w:br/>
        <w:t>p.L23dup (0.0011%)</w:t>
        <w:br/>
        <w:t>p.R815W (0.0011%)</w:t>
        <w:br/>
        <w:t>p.R896Q (0.0011%)</w:t>
        <w:br/>
        <w:t>p.E658Q (0.0011%)</w:t>
        <w:br/>
        <w:t>p.N620K (0.0011%)</w:t>
        <w:br/>
        <w:t>p.R168C (0.0011%)</w:t>
        <w:br/>
        <w:t>p.G393A (0.0011%)</w:t>
        <w:br/>
        <w:t>p.R252I (0.0011%)</w:t>
        <w:br/>
        <w:t>p.K279= (0.0011%)</w:t>
        <w:br/>
        <w:t>p.S1023C (0.0011%)</w:t>
        <w:br/>
        <w:t>p.Q225Sfs*4 (0.0011%)</w:t>
        <w:br/>
        <w:t>p.L367R (0.0011%)</w:t>
        <w:br/>
        <w:t>p.R670W (0.0011%)</w:t>
        <w:br/>
        <w:t>p.P743T (0.0011%)</w:t>
        <w:br/>
        <w:t>p.E232* (0.0033%)</w:t>
        <w:br/>
        <w:t>p.K662* (0.0022%)</w:t>
        <w:br/>
        <w:t>p.F581= (0.0022%)</w:t>
        <w:br/>
        <w:t>p.V25M (0.0022%)</w:t>
        <w:br/>
        <w:t>p.L400H (0.0022%)</w:t>
        <w:br/>
        <w:t>p.Q109* (0.0022%)</w:t>
        <w:br/>
        <w:t>p.P645S (0.0022%)</w:t>
        <w:br/>
        <w:t>p.T1047I (0.0022%)</w:t>
        <w:br/>
        <w:t>p.R204L (0.0022%)</w:t>
        <w:br/>
        <w:t>p.L116Yfs*2 (0.0022%)</w:t>
        <w:br/>
        <w:t>p.M322T (0.0011%)</w:t>
        <w:br/>
        <w:t>p.C197F (0.0011%)</w:t>
        <w:br/>
        <w:t>p.R245= (0.0011%)</w:t>
        <w:br/>
        <w:t>p.P412S (0.0011%)</w:t>
        <w:br/>
        <w:t>p.W347L (0.0011%)</w:t>
        <w:br/>
        <w:t>p.Q833K (0.0011%)</w:t>
        <w:br/>
        <w:t>p.E931D (0.0011%)</w:t>
        <w:br/>
        <w:t>p.V200= (0.0011%)</w:t>
        <w:br/>
        <w:t>p.S16C (0.0011%)</w:t>
        <w:br/>
        <w:t>p.R908Q (0.0011%)</w:t>
        <w:br/>
        <w:t>p.V178L (0.0011%)</w:t>
        <w:br/>
        <w:t>p.K741R (0.0011%)</w:t>
        <w:br/>
        <w:t>p.T547= (0.0011%)</w:t>
        <w:br/>
        <w:t>p.Q900H (0.0011%)</w:t>
        <w:br/>
        <w:t>p.E990Q (0.0011%)</w:t>
        <w:br/>
        <w:t>p.R689H (0.0011%)</w:t>
        <w:br/>
        <w:t>p.M845I (0.0011%)</w:t>
        <w:br/>
        <w:t>p.P362L (0.0011%)</w:t>
        <w:br/>
        <w:t>p.K816R (0.0011%)</w:t>
        <w:br/>
        <w:t>p.A817D (0.0011%)</w:t>
        <w:br/>
        <w:t>p.Q794* (0.0011%)</w:t>
        <w:br/>
        <w:t>p.K121* (0.0011%)</w:t>
        <w:br/>
        <w:t>p.A616= (0.0011%)</w:t>
        <w:br/>
        <w:t>p.Y185F (0.0011%)</w:t>
        <w:br/>
        <w:t>p.P391= (0.0011%)</w:t>
        <w:br/>
        <w:t>p.S840A (0.0011%)</w:t>
        <w:br/>
        <w:t>p.G528= (0.0011%)</w:t>
        <w:br/>
        <w:t>p.E423* (0.0011%)</w:t>
        <w:br/>
        <w:t>p.Q280E (0.0011%)</w:t>
        <w:br/>
        <w:t>p.S836* (0.0011%)</w:t>
        <w:br/>
        <w:t>p.V234G (0.0011%)</w:t>
        <w:br/>
        <w:t>p.R968S (0.0011%)</w:t>
        <w:br/>
        <w:t>p.E174* (0.0011%)</w:t>
        <w:br/>
        <w:t>p.M646I (0.0011%)</w:t>
        <w:br/>
        <w:t>p.R689C (0.0011%)</w:t>
        <w:br/>
        <w:t>p.D769N (0.0011%)</w:t>
        <w:br/>
        <w:t>p.G639V (0.0011%)</w:t>
        <w:br/>
        <w:t>p.R1027Q (0.0011%)</w:t>
        <w:br/>
        <w:t>p.W247* (0.0011%)</w:t>
        <w:br/>
        <w:t>p.V407L (0.0011%)</w:t>
        <w:br/>
        <w:t>p.S946N (0.0011%)</w:t>
        <w:br/>
        <w:t>p.R284H (0.0011%)</w:t>
        <w:br/>
        <w:t>p.G389Efs*51 (0.0011%)</w:t>
        <w:br/>
        <w:t>p.M223V (0.0011%)</w:t>
        <w:br/>
        <w:t>p.F679V (0.0011%)</w:t>
        <w:br/>
        <w:t>p.R1097H (0.0011%)</w:t>
        <w:br/>
        <w:t>p.S1029N (0.0011%)</w:t>
        <w:br/>
        <w:t>p.H279Y (0.0011%)</w:t>
        <w:br/>
        <w:t>p.D546Hfs*17 (0.0011%)</w:t>
        <w:br/>
        <w:t>p.E636Gfs*51 (0.0011%)</w:t>
        <w:br/>
        <w:t>p.I747L (0.0011%)</w:t>
        <w:br/>
        <w:t>p.S468F (0.0011%)</w:t>
        <w:br/>
        <w:t>p.M351V (0.0011%)</w:t>
        <w:br/>
        <w:t>p.L628Rfs*17 (0.0011%)</w:t>
        <w:br/>
        <w:t>p.F216S (0.0011%)</w:t>
        <w:br/>
        <w:t>p.D638H (0.0011%)</w:t>
        <w:br/>
        <w:t>p.Q65E (0.0011%)</w:t>
        <w:br/>
        <w:t>p.R245* (0.0011%)</w:t>
        <w:br/>
        <w:t>p.R37H (0.0011%)</w:t>
        <w:br/>
        <w:t>p.S1039G (0.0011%)</w:t>
        <w:br/>
        <w:t>p.S1038R (0.0011%)</w:t>
        <w:br/>
        <w:t>p.P590S (0.0011%)</w:t>
        <w:br/>
        <w:t>p.L116S (0.0011%)</w:t>
        <w:br/>
        <w:t>p.Q573E (0.0011%)</w:t>
        <w:br/>
        <w:t>p.Y192N (0.0011%)</w:t>
        <w:br/>
        <w:t>p.F789L (0.0011%)</w:t>
        <w:br/>
        <w:t>p.N32Tfs*11 (0.0011%)</w:t>
        <w:br/>
        <w:t>p.W750Ifs*20 (0.0011%)</w:t>
        <w:br/>
        <w:t>p.G973D (0.0011%)</w:t>
        <w:br/>
        <w:t>p.P19= (0.0044%)</w:t>
        <w:br/>
        <w:t>p.L549F (0.0033%)</w:t>
        <w:br/>
        <w:t>p.L503= (0.0033%)</w:t>
        <w:br/>
        <w:t>p.G413R (0.0033%)</w:t>
        <w:br/>
        <w:t>p.G413W (0.0022%)</w:t>
        <w:br/>
        <w:t>p.S157= (0.0022%)</w:t>
        <w:br/>
        <w:t>p.C871F (0.0022%)</w:t>
        <w:br/>
        <w:t>p.L65F (0.0022%)</w:t>
        <w:br/>
        <w:t>p.V276= (0.0022%)</w:t>
        <w:br/>
        <w:t>p.V590I (0.0022%)</w:t>
        <w:br/>
        <w:t>p.G883V (0.0022%)</w:t>
        <w:br/>
        <w:t>p.M222I (0.0022%)</w:t>
        <w:br/>
        <w:t>p.S588I (0.0022%)</w:t>
        <w:br/>
        <w:t>p.D985N (0.0022%)</w:t>
        <w:br/>
        <w:t>p.H910Y (0.0022%)</w:t>
        <w:br/>
        <w:t>p.S453C (0.0011%)</w:t>
        <w:br/>
        <w:t>p.P197= (0.0011%)</w:t>
        <w:br/>
        <w:t>p.F556= (0.0011%)</w:t>
        <w:br/>
        <w:t>p.S559F (0.0011%)</w:t>
        <w:br/>
        <w:t>p.A874= (0.0011%)</w:t>
        <w:br/>
        <w:t>p.K84N (0.0011%)</w:t>
        <w:br/>
        <w:t>p.R759L (0.0011%)</w:t>
        <w:br/>
        <w:t>p.T106I (0.0011%)</w:t>
        <w:br/>
        <w:t>p.S505R (0.0011%)</w:t>
        <w:br/>
        <w:t>p.L1176P (0.0011%)</w:t>
        <w:br/>
        <w:t>p.A695S (0.0011%)</w:t>
        <w:br/>
        <w:t>p.A351S (0.0011%)</w:t>
        <w:br/>
        <w:t>p.F193L (0.0011%)</w:t>
        <w:br/>
        <w:t>p.Q990H (0.0011%)</w:t>
        <w:br/>
        <w:t>p.R998T (0.0011%)</w:t>
        <w:br/>
        <w:t>p.E399K (0.0011%)</w:t>
        <w:br/>
        <w:t>p.K830N (0.0011%)</w:t>
        <w:br/>
        <w:t>p.R702W (0.0011%)</w:t>
        <w:br/>
        <w:t>p.N365Y (0.0011%)</w:t>
        <w:br/>
        <w:t>p.A574S (0.0011%)</w:t>
        <w:br/>
        <w:t>p.D397E (0.0011%)</w:t>
        <w:br/>
        <w:t>p.S428I (0.0011%)</w:t>
        <w:br/>
        <w:t>p.Q753E (0.0011%)</w:t>
        <w:br/>
        <w:t>p.R1180M (0.0011%)</w:t>
        <w:br/>
        <w:t>p.V940M (0.0011%)</w:t>
        <w:br/>
        <w:t>p.N969H (0.0011%)</w:t>
        <w:br/>
        <w:t>p.K1172Rfs*3 (0.0011%)</w:t>
        <w:br/>
        <w:t>p.A1126Ffs*10 (0.0011%)</w:t>
        <w:br/>
        <w:t>p.K1120Nfs*31 (0.0011%)</w:t>
        <w:br/>
        <w:t>p.E1121Sfs*13 (0.0011%)</w:t>
        <w:br/>
        <w:t>p.P1122Hfs*26 (0.0011%)</w:t>
        <w:br/>
        <w:t>p.P19L (0.0011%)</w:t>
        <w:br/>
        <w:t>p.S448L (0.0011%)</w:t>
        <w:br/>
        <w:t>p.G883W (0.0011%)</w:t>
        <w:br/>
        <w:t>p.L977Q (0.0011%)</w:t>
        <w:br/>
        <w:t>p.D801Y (0.0011%)</w:t>
        <w:br/>
        <w:t>p.S1129= (0.0011%)</w:t>
        <w:br/>
        <w:t>p.G859* (0.0011%)</w:t>
        <w:br/>
        <w:t>p.Q296P (0.0011%)</w:t>
        <w:br/>
        <w:t>p.A513T (0.0011%)</w:t>
        <w:br/>
        <w:t>p.A374T (0.0011%)</w:t>
        <w:br/>
        <w:t>p.D1006H (0.0011%)</w:t>
        <w:br/>
        <w:t>p.G1099V (0.0011%)</w:t>
        <w:br/>
        <w:t>p.V832E (0.0011%)</w:t>
        <w:br/>
        <w:t>p.G766* (0.0011%)</w:t>
        <w:br/>
        <w:t>p.G381F (0.0011%)</w:t>
        <w:br/>
        <w:t>p.P882S (0.0011%)</w:t>
        <w:br/>
        <w:t>p.K239E (0.0011%)</w:t>
        <w:br/>
        <w:t>p.L1088Ffs*11 (0.0011%)</w:t>
        <w:br/>
        <w:t>p.S283F (0.0011%)</w:t>
        <w:br/>
        <w:t>p.D911G (0.0011%)</w:t>
        <w:br/>
        <w:t>p.S947F (0.0011%)</w:t>
        <w:br/>
        <w:t>p.S1100C (0.0011%)</w:t>
        <w:br/>
        <w:t>p.T803A (0.0011%)</w:t>
        <w:br/>
        <w:t>p.E334* (0.0011%)</w:t>
        <w:br/>
        <w:t>p.F769L (0.0011%)</w:t>
        <w:br/>
        <w:t>p.D268G (0.0011%)</w:t>
        <w:br/>
        <w:t>p.S125R (0.0011%)</w:t>
        <w:br/>
        <w:t>p.Q629H (0.0011%)</w:t>
        <w:br/>
        <w:t>p.D1153N (0.0011%)</w:t>
        <w:br/>
        <w:t>p.S1076* (0.0011%)</w:t>
        <w:br/>
        <w:t>p.R69* (0.0011%)</w:t>
        <w:br/>
        <w:t>p.A98V (0.0011%)</w:t>
        <w:br/>
        <w:t>p.N452Y (0.0011%)</w:t>
        <w:br/>
        <w:t>p.K1081M (0.0011%)</w:t>
        <w:br/>
        <w:t>p.S1167Y (0.0011%)</w:t>
        <w:br/>
        <w:t>p.I292L (0.0011%)</w:t>
        <w:br/>
        <w:t>p.V1138L (0.0011%)</w:t>
        <w:br/>
        <w:t>p.G687R (0.0011%)</w:t>
        <w:br/>
        <w:t>p.Q117P (0.0011%)</w:t>
        <w:br/>
        <w:t>p.D304V (0.0011%)</w:t>
        <w:br/>
        <w:t>p.R777H (0.0011%)</w:t>
        <w:br/>
        <w:t>p.H910N (0.0011%)</w:t>
        <w:br/>
        <w:t>p.V940L (0.0011%)</w:t>
        <w:br/>
        <w:t>p.W34C (0.0011%)</w:t>
        <w:br/>
        <w:t>p.E887G (0.0011%)</w:t>
        <w:br/>
        <w:t>p.S424F (0.0011%)</w:t>
        <w:br/>
        <w:t>p.V49= (0.0055%)</w:t>
        <w:br/>
        <w:t>p.P217= (0.0055%)</w:t>
        <w:br/>
        <w:t>p.S14L (0.0044%)</w:t>
        <w:br/>
        <w:t>p.P129L (0.0044%)</w:t>
        <w:br/>
        <w:t>p.R983G (0.0044%)</w:t>
        <w:br/>
        <w:t>p.D54= (0.0033%)</w:t>
        <w:br/>
        <w:t>p.A48S (0.0033%)</w:t>
        <w:br/>
        <w:t>p.G128W (0.0033%)</w:t>
        <w:br/>
        <w:t>p.A16= (0.0033%)</w:t>
        <w:br/>
        <w:t>p.Q78R (0.0033%)</w:t>
        <w:br/>
        <w:t>p.D207Y (0.0033%)</w:t>
        <w:br/>
        <w:t>p.M331R (0.0033%)</w:t>
        <w:br/>
        <w:t>p.M439V (0.0011%)</w:t>
        <w:br/>
        <w:t>p.E43K (0.0033%)</w:t>
        <w:br/>
        <w:t>p.E277Q (0.0022%)</w:t>
        <w:br/>
        <w:t>p.G879V (0.0022%)</w:t>
        <w:br/>
        <w:t>p.I76M (0.0022%)</w:t>
        <w:br/>
        <w:t>p.P646L (0.0022%)</w:t>
        <w:br/>
        <w:t>p.Q598E (0.0022%)</w:t>
        <w:br/>
        <w:t>p.E263* (0.0022%)</w:t>
        <w:br/>
        <w:t>p.G383D (0.0022%)</w:t>
        <w:br/>
        <w:t>p.Q322H (0.0022%)</w:t>
        <w:br/>
        <w:t>p.A315V (0.0022%)</w:t>
        <w:br/>
        <w:t>p.D336H (0.0022%)</w:t>
        <w:br/>
        <w:t>p.T55S (0.0022%)</w:t>
        <w:br/>
        <w:t>p.D338V (0.0022%)</w:t>
        <w:br/>
        <w:t>p.A5P (0.0022%)</w:t>
        <w:br/>
        <w:t>p.G80E (0.0022%)</w:t>
        <w:br/>
        <w:t>p.Q279K (0.0022%)</w:t>
        <w:br/>
        <w:t>p.R334K (0.0022%)</w:t>
        <w:br/>
        <w:t>p.D940= (0.0022%)</w:t>
        <w:br/>
        <w:t>p.G299C (0.0022%)</w:t>
        <w:br/>
        <w:t>p.M443I (0.0022%)</w:t>
        <w:br/>
        <w:t>p.G739D (0.0022%)</w:t>
        <w:br/>
        <w:t>p.H200Q (0.0022%)</w:t>
        <w:br/>
        <w:t>p.P87= (0.0022%)</w:t>
        <w:br/>
        <w:t>p.P208= (0.0022%)</w:t>
        <w:br/>
        <w:t>p.G395V (0.0022%)</w:t>
        <w:br/>
        <w:t>p.F151= (0.0022%)</w:t>
        <w:br/>
        <w:t>p.A714V (0.0022%)</w:t>
        <w:br/>
        <w:t>p.G80= (0.0022%)</w:t>
        <w:br/>
        <w:t>p.D207Efs*9 (0.0022%)</w:t>
        <w:br/>
        <w:t>p.P134T (0.0022%)</w:t>
        <w:br/>
        <w:t>p.A319S (0.0022%)</w:t>
        <w:br/>
        <w:t>p.T206A (0.0022%)</w:t>
        <w:br/>
        <w:t>p.A442T (0.0022%)</w:t>
        <w:br/>
        <w:t>p.A498T (0.0022%)</w:t>
        <w:br/>
        <w:t>p.A578V (0.0022%)</w:t>
        <w:br/>
        <w:t>p.E684G (0.0022%)</w:t>
        <w:br/>
        <w:t>p.R773L (0.0022%)</w:t>
        <w:br/>
        <w:t>p.S95* (0.0022%)</w:t>
        <w:br/>
        <w:t>p.S171L (0.0022%)</w:t>
        <w:br/>
        <w:t>p.E471Q (0.0022%)</w:t>
        <w:br/>
        <w:t>p.P95L (0.0022%)</w:t>
        <w:br/>
        <w:t>p.S82R (0.0022%)</w:t>
        <w:br/>
        <w:t>p.A442D (0.0022%)</w:t>
        <w:br/>
        <w:t>p.G321W (0.0022%)</w:t>
        <w:br/>
        <w:t>p.P394A (0.0022%)</w:t>
        <w:br/>
        <w:t>p.I147L (0.0011%)</w:t>
        <w:br/>
        <w:t>p.S382* (0.0022%)</w:t>
        <w:br/>
        <w:t>p.R322H (0.0022%)</w:t>
        <w:br/>
        <w:t>p.L554F (0.0011%)</w:t>
        <w:br/>
        <w:t>p.G66R (0.0022%)</w:t>
        <w:br/>
        <w:t>p.K168Q (0.0011%)</w:t>
        <w:br/>
        <w:t>p.P603= (0.0011%)</w:t>
        <w:br/>
        <w:t>p.G1031D (0.0011%)</w:t>
        <w:br/>
        <w:t>p.L1403= (0.0011%)</w:t>
        <w:br/>
        <w:t>p.G81E (0.0011%)</w:t>
        <w:br/>
        <w:t>p.R663L (0.0011%)</w:t>
        <w:br/>
        <w:t>p.V255M (0.0011%)</w:t>
        <w:br/>
        <w:t>p.A24= (0.0011%)</w:t>
        <w:br/>
        <w:t>p.G752C (0.0011%)</w:t>
        <w:br/>
        <w:t>p.S614C (0.0011%)</w:t>
        <w:br/>
        <w:t>p.L566V (0.0011%)</w:t>
        <w:br/>
        <w:t>p.L1383I (0.0011%)</w:t>
        <w:br/>
        <w:t>p.T421_P422del (0.0011%)</w:t>
        <w:br/>
        <w:t>p.Q1309= (0.0011%)</w:t>
        <w:br/>
        <w:t>p.R135C (0.0011%)</w:t>
        <w:br/>
        <w:t>p.L150= (0.0011%)</w:t>
        <w:br/>
        <w:t>p.P688S (0.0011%)</w:t>
        <w:br/>
        <w:t>p.M217I (0.0011%)</w:t>
        <w:br/>
        <w:t>p.S1132C (0.0011%)</w:t>
        <w:br/>
        <w:t>p.P768Q (0.0011%)</w:t>
        <w:br/>
        <w:t>p.T323S (0.0011%)</w:t>
        <w:br/>
        <w:t>p.D1413N (0.0011%)</w:t>
        <w:br/>
        <w:t>p.P631= (0.0011%)</w:t>
        <w:br/>
        <w:t>p.G179= (0.0011%)</w:t>
        <w:br/>
        <w:t>p.S323L (0.0011%)</w:t>
        <w:br/>
        <w:t>p.D192G (0.0011%)</w:t>
        <w:br/>
        <w:t>p.H200N (0.0011%)</w:t>
        <w:br/>
        <w:t>p.E29K (0.0011%)</w:t>
        <w:br/>
        <w:t>p.E1012= (0.0011%)</w:t>
        <w:br/>
        <w:t>p.T120= (0.0011%)</w:t>
        <w:br/>
        <w:t>p.L1370= (0.0011%)</w:t>
        <w:br/>
        <w:t>p.S67* (0.0011%)</w:t>
        <w:br/>
        <w:t>p.G743S (0.0011%)</w:t>
        <w:br/>
        <w:t>p.G1423D (0.0011%)</w:t>
        <w:br/>
        <w:t>p.K438R (0.0011%)</w:t>
        <w:br/>
        <w:t>p.S231C (0.0011%)</w:t>
        <w:br/>
        <w:t>p.P165T (0.0011%)</w:t>
        <w:br/>
        <w:t>p.K250= (0.0011%)</w:t>
        <w:br/>
        <w:t>p.D1332N (0.0011%)</w:t>
        <w:br/>
        <w:t>p.H107Y (0.0011%)</w:t>
        <w:br/>
        <w:t>p.Q367H (0.0011%)</w:t>
        <w:br/>
        <w:t>p.R221K (0.0011%)</w:t>
        <w:br/>
        <w:t>p.E845D (0.0011%)</w:t>
        <w:br/>
        <w:t>p.A114D (0.0011%)</w:t>
        <w:br/>
        <w:t>p.P111S (0.0011%)</w:t>
        <w:br/>
        <w:t>p.G821C (0.0011%)</w:t>
        <w:br/>
        <w:t>p.G1073A (0.0011%)</w:t>
        <w:br/>
        <w:t>p.K853Q (0.0011%)</w:t>
        <w:br/>
        <w:t>p.Q1110H (0.0011%)</w:t>
        <w:br/>
        <w:t>p.A1400V (0.0011%)</w:t>
        <w:br/>
        <w:t>p.R7Q (0.0011%)</w:t>
        <w:br/>
        <w:t>p.R399* (0.0011%)</w:t>
        <w:br/>
        <w:t>p.P198S (0.0011%)</w:t>
        <w:br/>
        <w:t>p.P433T (0.0011%)</w:t>
        <w:br/>
        <w:t>p.K1062N (0.0011%)</w:t>
        <w:br/>
        <w:t>p.Y233* (0.0011%)</w:t>
        <w:br/>
        <w:t>p.W298* (0.0011%)</w:t>
        <w:br/>
        <w:t>p.P157T (0.0011%)</w:t>
        <w:br/>
        <w:t>p.P904L (0.0011%)</w:t>
        <w:br/>
        <w:t>p.K852E (0.0011%)</w:t>
        <w:br/>
        <w:t>p.P592= (0.0011%)</w:t>
        <w:br/>
        <w:t>p.R1473Q (0.0011%)</w:t>
        <w:br/>
        <w:t>p.D63Y (0.0011%)</w:t>
        <w:br/>
        <w:t>p.H145Y (0.0011%)</w:t>
        <w:br/>
        <w:t>p.G263E (0.0011%)</w:t>
        <w:br/>
        <w:t>p.T4= (0.0011%)</w:t>
        <w:br/>
        <w:t>p.L551Ffs*24 (0.0011%)</w:t>
        <w:br/>
        <w:t>p.Y279* (0.0011%)</w:t>
        <w:br/>
        <w:t>p.A736V (0.0011%)</w:t>
        <w:br/>
        <w:t>p.P425R (0.0011%)</w:t>
        <w:br/>
        <w:t>p.Q740E (0.0011%)</w:t>
        <w:br/>
        <w:t>p.M1330I (0.0011%)</w:t>
        <w:br/>
        <w:t>p.S418Lfs*123 (0.0011%)</w:t>
        <w:br/>
        <w:t>p.V961= (0.0011%)</w:t>
        <w:br/>
        <w:t>p.V758= (0.0011%)</w:t>
        <w:br/>
        <w:t>p.A1411= (0.0011%)</w:t>
        <w:br/>
        <w:t>p.G644C (0.0011%)</w:t>
        <w:br/>
        <w:t>p.T715K (0.0011%)</w:t>
        <w:br/>
        <w:t>p.G767V (0.0011%)</w:t>
        <w:br/>
        <w:t>p.P1179H (0.0011%)</w:t>
        <w:br/>
        <w:t>p.G1034V (0.0011%)</w:t>
        <w:br/>
        <w:t>p.G677D (0.0011%)</w:t>
        <w:br/>
        <w:t>p.G677Y (0.0011%)</w:t>
        <w:br/>
        <w:t>p.G677C (0.0011%)</w:t>
        <w:br/>
        <w:t>p.P217A (0.0011%)</w:t>
        <w:br/>
        <w:t>p.R356I (0.0011%)</w:t>
        <w:br/>
        <w:t>p.T356S (0.0011%)</w:t>
        <w:br/>
        <w:t>p.A993T (0.0011%)</w:t>
        <w:br/>
        <w:t>p.T1196A (0.0011%)</w:t>
        <w:br/>
        <w:t>p.D336Y (0.0011%)</w:t>
        <w:br/>
        <w:t>p.T356= (0.0011%)</w:t>
        <w:br/>
        <w:t>p.G1001D (0.0011%)</w:t>
        <w:br/>
        <w:t>p.G902D (0.0011%)</w:t>
        <w:br/>
        <w:t>p.K414Q (0.0011%)</w:t>
        <w:br/>
        <w:t>p.R367= (0.0011%)</w:t>
        <w:br/>
        <w:t>p.A269E (0.0011%)</w:t>
        <w:br/>
        <w:t>p.G671D (0.0011%)</w:t>
        <w:br/>
        <w:t>p.S593Y (0.0011%)</w:t>
        <w:br/>
        <w:t>p.T108S (0.0011%)</w:t>
        <w:br/>
        <w:t>p.G241F (0.0011%)</w:t>
        <w:br/>
        <w:t>p.T441= (0.0011%)</w:t>
        <w:br/>
        <w:t>p.G602V (0.0011%)</w:t>
        <w:br/>
        <w:t>p.K591E (0.0011%)</w:t>
        <w:br/>
        <w:t>p.S402Y (0.0011%)</w:t>
        <w:br/>
        <w:t>p.L947= (0.0011%)</w:t>
        <w:br/>
        <w:t>p.T893R (0.0011%)</w:t>
        <w:br/>
        <w:t>p.S371N (0.0011%)</w:t>
        <w:br/>
        <w:t>p.R981C (0.0011%)</w:t>
        <w:br/>
        <w:t>p.P422Q (0.0011%)</w:t>
        <w:br/>
        <w:t>p.R33T (0.0011%)</w:t>
        <w:br/>
        <w:t>p.F969L (0.0011%)</w:t>
        <w:br/>
        <w:t>p.T156P (0.0011%)</w:t>
        <w:br/>
        <w:t>p.V579M (0.0011%)</w:t>
        <w:br/>
        <w:t>p.L404= (0.0011%)</w:t>
        <w:br/>
        <w:t>p.S1329Y (0.0011%)</w:t>
        <w:br/>
        <w:t>p.W1422C (0.0011%)</w:t>
        <w:br/>
        <w:t>p.S681F (0.0011%)</w:t>
        <w:br/>
        <w:t>p.R330S (0.0011%)</w:t>
        <w:br/>
        <w:t>p.W719C (0.0011%)</w:t>
        <w:br/>
        <w:t>p.P547= (0.0011%)</w:t>
        <w:br/>
        <w:t>p.E1228Q (0.0011%)</w:t>
        <w:br/>
        <w:t>p.T252P (0.0011%)</w:t>
        <w:br/>
        <w:t>p.T108N (0.0011%)</w:t>
        <w:br/>
        <w:t>p.S1247R (0.0011%)</w:t>
        <w:br/>
        <w:t>p.S870C (0.0011%)</w:t>
        <w:br/>
        <w:t>p.V1023= (0.0011%)</w:t>
        <w:br/>
        <w:t>p.G818D (0.0011%)</w:t>
        <w:br/>
        <w:t>p.G1459V (0.0011%)</w:t>
        <w:br/>
        <w:t>p.P422= (0.0011%)</w:t>
        <w:br/>
        <w:t>p.E87D (0.0011%)</w:t>
        <w:br/>
        <w:t>p.E87K (0.0011%)</w:t>
        <w:br/>
        <w:t>p.W228* (0.0011%)</w:t>
        <w:br/>
        <w:t>p.F57L (0.0011%)</w:t>
        <w:br/>
        <w:t>p.L342R (0.0011%)</w:t>
        <w:br/>
        <w:t>p.L429Q (0.0011%)</w:t>
        <w:br/>
        <w:t>p.S291I (0.0011%)</w:t>
        <w:br/>
        <w:t>p.A314E (0.0011%)</w:t>
        <w:br/>
        <w:t>p.G848E (0.0011%)</w:t>
        <w:br/>
        <w:t>p.Y327C (0.0011%)</w:t>
        <w:br/>
        <w:t>p.L347P (0.0011%)</w:t>
        <w:br/>
        <w:t>p.I76V (0.0011%)</w:t>
        <w:br/>
        <w:t>p.D1400Tfs*11 (0.0011%)</w:t>
        <w:br/>
        <w:t>p.S370Y (0.0011%)</w:t>
        <w:br/>
        <w:t>p.S265R (0.0011%)</w:t>
        <w:br/>
        <w:t>p.E1024* (0.0011%)</w:t>
        <w:br/>
        <w:t>p.A1098V (0.0011%)</w:t>
        <w:br/>
        <w:t>p.R30K (0.0011%)</w:t>
        <w:br/>
        <w:t>p.S118F (0.0011%)</w:t>
        <w:br/>
        <w:t>p.T624S (0.0011%)</w:t>
        <w:br/>
        <w:t>p.G1016W (0.0011%)</w:t>
        <w:br/>
        <w:t>p.R950G (0.0011%)</w:t>
        <w:br/>
        <w:t>p.D103del (0.0011%)</w:t>
        <w:br/>
        <w:t>p.P792S (0.0011%)</w:t>
        <w:br/>
        <w:t>p.V271= (0.0011%)</w:t>
        <w:br/>
        <w:t>p.S142= (0.0011%)</w:t>
        <w:br/>
        <w:t>p.E828K (0.0011%)</w:t>
        <w:br/>
        <w:t>p.G343W (0.0011%)</w:t>
        <w:br/>
        <w:t>p.R449T (0.0011%)</w:t>
        <w:br/>
        <w:t>p.G830A (0.0011%)</w:t>
        <w:br/>
        <w:t>p.G279S (0.0011%)</w:t>
        <w:br/>
        <w:t>p.S283L (0.0011%)</w:t>
        <w:br/>
        <w:t>p.G950W (0.0011%)</w:t>
        <w:br/>
        <w:t>p.E485= (0.0011%)</w:t>
        <w:br/>
        <w:t>p.K46* (0.0011%)</w:t>
        <w:br/>
        <w:t>p.Q73* (0.0011%)</w:t>
        <w:br/>
        <w:t>p.P390S (0.0011%)</w:t>
        <w:br/>
        <w:t>p.L1362F (0.0011%)</w:t>
        <w:br/>
        <w:t>p.Q1464E (0.0011%)</w:t>
        <w:br/>
        <w:t>p.F813V (0.0011%)</w:t>
        <w:br/>
        <w:t>p.A207D (0.0011%)</w:t>
        <w:br/>
        <w:t>p.L1457R (0.0011%)</w:t>
        <w:br/>
        <w:t>p.R1242* (0.0011%)</w:t>
        <w:br/>
        <w:t>p.G101* (0.0011%)</w:t>
        <w:br/>
        <w:t>p.T255= (0.0011%)</w:t>
        <w:br/>
        <w:t>p.P1248= (0.0011%)</w:t>
        <w:br/>
        <w:t>p.D101N (0.0011%)</w:t>
        <w:br/>
        <w:t>p.G104= (0.0011%)</w:t>
        <w:br/>
        <w:t>p.P703T (0.0011%)</w:t>
        <w:br/>
        <w:t>p.A408S (0.0011%)</w:t>
        <w:br/>
        <w:t>p.A411S (0.0011%)</w:t>
        <w:br/>
        <w:t>p.P428R (0.0011%)</w:t>
        <w:br/>
        <w:t>p.L636* (0.0011%)</w:t>
        <w:br/>
        <w:t>p.Q602H (0.0011%)</w:t>
        <w:br/>
        <w:t>p.W171* (0.0011%)</w:t>
        <w:br/>
        <w:t>p.K152Rfs*10 (0.0011%)</w:t>
        <w:br/>
        <w:t>p.P223L (0.0011%)</w:t>
        <w:br/>
        <w:t>p.I407N (0.0011%)</w:t>
        <w:br/>
        <w:t>p.S29C (0.0011%)</w:t>
        <w:br/>
        <w:t>p.A16D (0.0011%)</w:t>
        <w:br/>
        <w:t>p.G1100= (0.0011%)</w:t>
        <w:br/>
        <w:t>p.G99S (0.0011%)</w:t>
        <w:br/>
        <w:t>p.E197Gfs*24 (0.0011%)</w:t>
        <w:br/>
        <w:t>p.Y83N (0.0011%)</w:t>
        <w:br/>
        <w:t>p.P354H (0.0011%)</w:t>
        <w:br/>
        <w:t>p.P436R (0.0011%)</w:t>
        <w:br/>
        <w:t>p.E299* (0.0011%)</w:t>
        <w:br/>
        <w:t>p.K374* (0.0011%)</w:t>
        <w:br/>
        <w:t>p.G590V (0.0011%)</w:t>
        <w:br/>
        <w:t>p.T108I (0.0011%)</w:t>
        <w:br/>
        <w:t>p.S302F (0.0011%)</w:t>
        <w:br/>
        <w:t>p.R9H (0.0011%)</w:t>
        <w:br/>
        <w:t>p.T71M (0.0011%)</w:t>
        <w:br/>
        <w:t>p.T421M (0.0011%)</w:t>
        <w:br/>
        <w:t>p.P95H (0.0011%)</w:t>
        <w:br/>
        <w:t>p.P163Q (0.0011%)</w:t>
        <w:br/>
        <w:t>p.V1367L (0.0011%)</w:t>
        <w:br/>
        <w:t>p.E751K (0.0011%)</w:t>
        <w:br/>
        <w:t>p.N286K (0.0011%)</w:t>
        <w:br/>
        <w:t>p.K359N (0.0011%)</w:t>
        <w:br/>
        <w:t>p.T295N (0.0011%)</w:t>
        <w:br/>
        <w:t>p.S310* (0.0011%)</w:t>
        <w:br/>
        <w:t>p.R1242Q (0.0011%)</w:t>
        <w:br/>
        <w:t>p.K803N (0.0011%)</w:t>
        <w:br/>
        <w:t>p.L1293F (0.0011%)</w:t>
        <w:br/>
        <w:t>p.G92* (0.0011%)</w:t>
        <w:br/>
        <w:t>p.K293E (0.0011%)</w:t>
        <w:br/>
        <w:t>p.A176G (0.0011%)</w:t>
        <w:br/>
        <w:t>p.G246Afs*20 (0.0011%)</w:t>
        <w:br/>
        <w:t>p.E1069Q (0.0011%)</w:t>
        <w:br/>
        <w:t>p.G233E (0.0011%)</w:t>
        <w:br/>
        <w:t>p.P87T (0.0011%)</w:t>
        <w:br/>
        <w:t>p.V425A (0.0011%)</w:t>
        <w:br/>
        <w:t>p.P294S (0.0011%)</w:t>
        <w:br/>
        <w:t>p.S325N (0.0011%)</w:t>
        <w:br/>
        <w:t>p.D746G (0.0011%)</w:t>
        <w:br/>
        <w:t>p.P135T (0.0011%)</w:t>
        <w:br/>
        <w:t>p.M416T (0.0011%)</w:t>
        <w:br/>
        <w:t>p.V3F (0.0011%)</w:t>
        <w:br/>
        <w:t>p.W290C (0.0055%)</w:t>
        <w:br/>
        <w:t>p.N550K (0.0044%)</w:t>
        <w:br/>
        <w:t>p.G182W (0.0033%)</w:t>
        <w:br/>
        <w:t>p.A462S (0.0033%)</w:t>
        <w:br/>
        <w:t>p.D283N (0.0022%)</w:t>
        <w:br/>
        <w:t>p.V86= (0.0022%)</w:t>
        <w:br/>
        <w:t>p.D603E (0.0022%)</w:t>
        <w:br/>
        <w:t>p.D480N (0.0022%)</w:t>
        <w:br/>
        <w:t>p.D138N (0.0022%)</w:t>
        <w:br/>
        <w:t>p.K660N (0.0022%)</w:t>
        <w:br/>
        <w:t>p.C383R (0.0022%)</w:t>
        <w:br/>
        <w:t>p.S797F (0.0022%)</w:t>
        <w:br/>
        <w:t>p.M538I (0.0022%)</w:t>
        <w:br/>
        <w:t>p.A266= (0.0022%)</w:t>
        <w:br/>
        <w:t>p.A363= (0.0022%)</w:t>
        <w:br/>
        <w:t>p.Q348H (0.0022%)</w:t>
        <w:br/>
        <w:t>p.D507= (0.0022%)</w:t>
        <w:br/>
        <w:t>p.G614V (0.0022%)</w:t>
        <w:br/>
        <w:t>p.L561F (0.0022%)</w:t>
        <w:br/>
        <w:t>p.L773F (0.0011%)</w:t>
        <w:br/>
        <w:t>p.Q621K (0.0011%)</w:t>
        <w:br/>
        <w:t>p.T449A (0.0011%)</w:t>
        <w:br/>
        <w:t>p.A53= (0.0011%)</w:t>
        <w:br/>
        <w:t>p.K421I (0.0011%)</w:t>
        <w:br/>
        <w:t>p.L484= (0.0011%)</w:t>
        <w:br/>
        <w:t>p.R679G (0.0011%)</w:t>
        <w:br/>
        <w:t>p.V517M (0.0011%)</w:t>
        <w:br/>
        <w:t>p.K418R (0.0011%)</w:t>
        <w:br/>
        <w:t>p.S320C (0.0011%)</w:t>
        <w:br/>
        <w:t>p.D678Y (0.0011%)</w:t>
        <w:br/>
        <w:t>p.F677L (0.0011%)</w:t>
        <w:br/>
        <w:t>p.A333= (0.0011%)</w:t>
        <w:br/>
        <w:t>p.L327V (0.0011%)</w:t>
        <w:br/>
        <w:t>p.K540* (0.0011%)</w:t>
        <w:br/>
        <w:t>p.K508N (0.0011%)</w:t>
        <w:br/>
        <w:t>p.T787K (0.0011%)</w:t>
        <w:br/>
        <w:t>p.R366G (0.0011%)</w:t>
        <w:br/>
        <w:t>p.E116K (0.0011%)</w:t>
        <w:br/>
        <w:t>p.N297S (0.0011%)</w:t>
        <w:br/>
        <w:t>p.I389F (0.0011%)</w:t>
        <w:br/>
        <w:t>p.V209= (0.0011%)</w:t>
        <w:br/>
        <w:t>p.D247Y (0.0011%)</w:t>
        <w:br/>
        <w:t>p.T608S (0.0011%)</w:t>
        <w:br/>
        <w:t>p.V13I (0.0011%)</w:t>
        <w:br/>
        <w:t>p.M189L (0.0011%)</w:t>
        <w:br/>
        <w:t>p.S239P (0.0011%)</w:t>
        <w:br/>
        <w:t>p.I591M (0.0011%)</w:t>
        <w:br/>
        <w:t>p.V668= (0.0011%)</w:t>
        <w:br/>
        <w:t>p.V464I (0.0011%)</w:t>
        <w:br/>
        <w:t>p.N149K (0.0011%)</w:t>
        <w:br/>
        <w:t>p.M186T (0.0011%)</w:t>
        <w:br/>
        <w:t>p.K406R (0.0011%)</w:t>
        <w:br/>
        <w:t>p.T268dup (0.0011%)</w:t>
        <w:br/>
        <w:t>p.V86L (0.0011%)</w:t>
        <w:br/>
        <w:t>p.G584V (0.0011%)</w:t>
        <w:br/>
        <w:t>p.P253R (0.0011%)</w:t>
        <w:br/>
        <w:t>p.Q348Rfs*32 (0.0011%)</w:t>
        <w:br/>
        <w:t>p.K510M (0.0011%)</w:t>
        <w:br/>
        <w:t>p.G305R (0.0011%)</w:t>
        <w:br/>
        <w:t>p.G55E (0.0011%)</w:t>
        <w:br/>
        <w:t>p.D142H (0.0011%)</w:t>
        <w:br/>
        <w:t>p.L764V (0.0011%)</w:t>
        <w:br/>
        <w:t>p.D247H (0.0011%)</w:t>
        <w:br/>
        <w:t>p.V209I (0.0011%)</w:t>
        <w:br/>
        <w:t>p.H545Q (0.0011%)</w:t>
        <w:br/>
        <w:t>p.E466* (0.0011%)</w:t>
        <w:br/>
        <w:t>p.R61C (0.0011%)</w:t>
        <w:br/>
        <w:t>p.A264T (0.0011%)</w:t>
        <w:br/>
        <w:t>p.N211I (0.0011%)</w:t>
        <w:br/>
        <w:t>p.P303R (0.0011%)</w:t>
        <w:br/>
        <w:t>p.E250D (0.0065%)</w:t>
        <w:br/>
        <w:t>p.L188= (0.0055%)</w:t>
        <w:br/>
        <w:t>p.R133S (0.0044%)</w:t>
        <w:br/>
        <w:t>p.I397V (0.0044%)</w:t>
        <w:br/>
        <w:t>p.P338L (0.0033%)</w:t>
        <w:br/>
        <w:t>p.L514= (0.0033%)</w:t>
        <w:br/>
        <w:t>p.P353T (0.0033%)</w:t>
        <w:br/>
        <w:t>p.R38Q (0.0033%)</w:t>
        <w:br/>
        <w:t>p.G257V (0.0022%)</w:t>
        <w:br/>
        <w:t>p.E237K (0.0033%)</w:t>
        <w:br/>
        <w:t>p.M165I (0.0033%)</w:t>
        <w:br/>
        <w:t>p.D1111= (0.0022%)</w:t>
        <w:br/>
        <w:t>p.I161= (0.0022%)</w:t>
        <w:br/>
        <w:t>p.P672= (0.0022%)</w:t>
        <w:br/>
        <w:t>p.S682L (0.0022%)</w:t>
        <w:br/>
        <w:t>p.T1018A (0.0022%)</w:t>
        <w:br/>
        <w:t>p.A356= (0.0022%)</w:t>
        <w:br/>
        <w:t>p.G748W (0.0022%)</w:t>
        <w:br/>
        <w:t>p.R258= (0.0022%)</w:t>
        <w:br/>
        <w:t>p.R258Q (0.0022%)</w:t>
        <w:br/>
        <w:t>p.D59Y (0.0011%)</w:t>
        <w:br/>
        <w:t>p.K1686N (0.0022%)</w:t>
        <w:br/>
        <w:t>p.P1359= (0.0022%)</w:t>
        <w:br/>
        <w:t>p.P373L (0.0022%)</w:t>
        <w:br/>
        <w:t>p.T389A (0.0022%)</w:t>
        <w:br/>
        <w:t>p.L678F (0.0022%)</w:t>
        <w:br/>
        <w:t>p.S686A (0.0022%)</w:t>
        <w:br/>
        <w:t>p.L575V (0.0022%)</w:t>
        <w:br/>
        <w:t>p.P209= (0.0022%)</w:t>
        <w:br/>
        <w:t>p.S1268I (0.0022%)</w:t>
        <w:br/>
        <w:t>p.P372= (0.0022%)</w:t>
        <w:br/>
        <w:t>p.T115= (0.0022%)</w:t>
        <w:br/>
        <w:t>p.D141N (0.0022%)</w:t>
        <w:br/>
        <w:t>p.S619C (0.0022%)</w:t>
        <w:br/>
        <w:t>p.E286= (0.0022%)</w:t>
        <w:br/>
        <w:t>p.G731Afs*56 (0.0022%)</w:t>
        <w:br/>
        <w:t>p.D1602= (0.0022%)</w:t>
        <w:br/>
        <w:t>p.R679C (0.0022%)</w:t>
        <w:br/>
        <w:t>p.P703S (0.0022%)</w:t>
        <w:br/>
        <w:t>p.E481* (0.0022%)</w:t>
        <w:br/>
        <w:t>p.A466T (0.0022%)</w:t>
        <w:br/>
        <w:t>p.D752E (0.0011%)</w:t>
        <w:br/>
        <w:t>p.P1309= (0.0011%)</w:t>
        <w:br/>
        <w:t>p.S1241F (0.0011%)</w:t>
        <w:br/>
        <w:t>p.D1507= (0.0011%)</w:t>
        <w:br/>
        <w:t>p.A143V (0.0011%)</w:t>
        <w:br/>
        <w:t>p.N900= (0.0011%)</w:t>
        <w:br/>
        <w:t>p.A413= (0.0011%)</w:t>
        <w:br/>
        <w:t>p.A413V (0.0011%)</w:t>
        <w:br/>
        <w:t>p.E871Q (0.0011%)</w:t>
        <w:br/>
        <w:t>p.I1180= (0.0011%)</w:t>
        <w:br/>
        <w:t>p.L1061I (0.0011%)</w:t>
        <w:br/>
        <w:t>p.V393L (0.0011%)</w:t>
        <w:br/>
        <w:t>p.T1772= (0.0011%)</w:t>
        <w:br/>
        <w:t>p.F560L (0.0011%)</w:t>
        <w:br/>
        <w:t>p.P294Q (0.0011%)</w:t>
        <w:br/>
        <w:t>p.S679P (0.0011%)</w:t>
        <w:br/>
        <w:t>p.R22L (0.0011%)</w:t>
        <w:br/>
        <w:t>p.Y995= (0.0011%)</w:t>
        <w:br/>
        <w:t>p.R839H (0.0011%)</w:t>
        <w:br/>
        <w:t>p.H144Y (0.0011%)</w:t>
        <w:br/>
        <w:t>p.A452V (0.0011%)</w:t>
        <w:br/>
        <w:t>p.R1728H (0.0011%)</w:t>
        <w:br/>
        <w:t>p.G606C (0.0011%)</w:t>
        <w:br/>
        <w:t>p.W134C (0.0011%)</w:t>
        <w:br/>
        <w:t>p.P1290L (0.0011%)</w:t>
        <w:br/>
        <w:t>p.R1528K (0.0011%)</w:t>
        <w:br/>
        <w:t>p.S666C (0.0011%)</w:t>
        <w:br/>
        <w:t>p.R567H (0.0011%)</w:t>
        <w:br/>
        <w:t>p.S926N (0.0011%)</w:t>
        <w:br/>
        <w:t>p.A93S (0.0011%)</w:t>
        <w:br/>
        <w:t>p.L1470= (0.0011%)</w:t>
        <w:br/>
        <w:t>p.P758= (0.0011%)</w:t>
        <w:br/>
        <w:t>p.R308L (0.0011%)</w:t>
        <w:br/>
        <w:t>p.P338F (0.0011%)</w:t>
        <w:br/>
        <w:t>p.P338S (0.0011%)</w:t>
        <w:br/>
        <w:t>p.G531= (0.0011%)</w:t>
        <w:br/>
        <w:t>p.Q1267H (0.0011%)</w:t>
        <w:br/>
        <w:t>p.W1377Lfs*3 (0.0011%)</w:t>
        <w:br/>
        <w:t>p.E509= (0.0011%)</w:t>
        <w:br/>
        <w:t>p.M339L (0.0011%)</w:t>
        <w:br/>
        <w:t>p.T1127A (0.0011%)</w:t>
        <w:br/>
        <w:t>p.N796S (0.0011%)</w:t>
        <w:br/>
        <w:t>p.P683T (0.0011%)</w:t>
        <w:br/>
        <w:t>p.S1285F (0.0011%)</w:t>
        <w:br/>
        <w:t>p.Y770C (0.0011%)</w:t>
        <w:br/>
        <w:t>p.E280Q (0.0011%)</w:t>
        <w:br/>
        <w:t>p.H760= (0.0011%)</w:t>
        <w:br/>
        <w:t>p.Q364L (0.0011%)</w:t>
        <w:br/>
        <w:t>p.E555* (0.0011%)</w:t>
        <w:br/>
        <w:t>p.P702T (0.0011%)</w:t>
        <w:br/>
        <w:t>p.N1175= (0.0011%)</w:t>
        <w:br/>
        <w:t>p.D234E (0.0011%)</w:t>
        <w:br/>
        <w:t>p.A95V (0.0011%)</w:t>
        <w:br/>
        <w:t>p.E720* (0.0011%)</w:t>
        <w:br/>
        <w:t>p.S696I (0.0011%)</w:t>
        <w:br/>
        <w:t>p.E1773* (0.0011%)</w:t>
        <w:br/>
        <w:t>p.A1310S (0.0011%)</w:t>
        <w:br/>
        <w:t>p.K78= (0.0011%)</w:t>
        <w:br/>
        <w:t>p.G999= (0.0011%)</w:t>
        <w:br/>
        <w:t>p.K1422N (0.0011%)</w:t>
        <w:br/>
        <w:t>p.K924N (0.0011%)</w:t>
        <w:br/>
        <w:t>p.A576S (0.0011%)</w:t>
        <w:br/>
        <w:t>p.Q1375* (0.0011%)</w:t>
        <w:br/>
        <w:t>p.G58= (0.0011%)</w:t>
        <w:br/>
        <w:t>p.S1141R (0.0011%)</w:t>
        <w:br/>
        <w:t>p.T444S (0.0011%)</w:t>
        <w:br/>
        <w:t>p.S1509R (0.0011%)</w:t>
        <w:br/>
        <w:t>p.A158S (0.0011%)</w:t>
        <w:br/>
        <w:t>p.M434L (0.0011%)</w:t>
        <w:br/>
        <w:t>p.N1266S (0.0011%)</w:t>
        <w:br/>
        <w:t>p.L638H (0.0011%)</w:t>
        <w:br/>
        <w:t>p.Q1267E (0.0011%)</w:t>
        <w:br/>
        <w:t>p.S824N (0.0011%)</w:t>
        <w:br/>
        <w:t>p.K752= (0.0011%)</w:t>
        <w:br/>
        <w:t>p.T1747P (0.0011%)</w:t>
        <w:br/>
        <w:t>p.L1211= (0.0011%)</w:t>
        <w:br/>
        <w:t>p.R318K (0.0011%)</w:t>
        <w:br/>
        <w:t>p.E1697del (0.0011%)</w:t>
        <w:br/>
        <w:t>p.R1560Q (0.0011%)</w:t>
        <w:br/>
        <w:t>p.R1368W (0.0011%)</w:t>
        <w:br/>
        <w:t>p.M23V (0.0011%)</w:t>
        <w:br/>
        <w:t>p.G229= (0.0011%)</w:t>
        <w:br/>
        <w:t>p.G229V (0.0011%)</w:t>
        <w:br/>
        <w:t>p.E30Q (0.0011%)</w:t>
        <w:br/>
        <w:t>p.D676V (0.0011%)</w:t>
        <w:br/>
        <w:t>p.C802R (0.0011%)</w:t>
        <w:br/>
        <w:t>p.V626I (0.0011%)</w:t>
        <w:br/>
        <w:t>p.S201C (0.0011%)</w:t>
        <w:br/>
        <w:t>p.Q1096E (0.0011%)</w:t>
        <w:br/>
        <w:t>p.L203V (0.0011%)</w:t>
        <w:br/>
        <w:t>p.T230= (0.0011%)</w:t>
        <w:br/>
        <w:t>p.V420L (0.0011%)</w:t>
        <w:br/>
        <w:t>p.N776K (0.0011%)</w:t>
        <w:br/>
        <w:t>p.P98H (0.0011%)</w:t>
        <w:br/>
        <w:t>p.S594= (0.0011%)</w:t>
        <w:br/>
        <w:t>p.A647D (0.0011%)</w:t>
        <w:br/>
        <w:t>p.S316P (0.0011%)</w:t>
        <w:br/>
        <w:t>p.S540I (0.0011%)</w:t>
        <w:br/>
        <w:t>p.L787F (0.0011%)</w:t>
        <w:br/>
        <w:t>p.Y1244* (0.0011%)</w:t>
        <w:br/>
        <w:t>p.A466S (0.0011%)</w:t>
        <w:br/>
        <w:t>p.S810I (0.0011%)</w:t>
        <w:br/>
        <w:t>p.I506= (0.0011%)</w:t>
        <w:br/>
        <w:t>p.R1076C (0.0011%)</w:t>
        <w:br/>
        <w:t>p.E555V (0.0011%)</w:t>
        <w:br/>
        <w:t>p.S315C (0.0011%)</w:t>
        <w:br/>
        <w:t>p.V1121M (0.0011%)</w:t>
        <w:br/>
        <w:t>p.R423G (0.0011%)</w:t>
        <w:br/>
        <w:t>p.Q681K (0.0011%)</w:t>
        <w:br/>
        <w:t>p.S686= (0.0011%)</w:t>
        <w:br/>
        <w:t>p.V1071= (0.0011%)</w:t>
        <w:br/>
        <w:t>p.A445S (0.0011%)</w:t>
        <w:br/>
        <w:t>p.R1230C (0.0011%)</w:t>
        <w:br/>
        <w:t>p.R1121T (0.0011%)</w:t>
        <w:br/>
        <w:t>p.E91= (0.0011%)</w:t>
        <w:br/>
        <w:t>p.T1428P (0.0011%)</w:t>
        <w:br/>
        <w:t>p.L575M (0.0011%)</w:t>
        <w:br/>
        <w:t>p.V2= (0.0011%)</w:t>
        <w:br/>
        <w:t>p.T743S (0.0011%)</w:t>
        <w:br/>
        <w:t>p.G486* (0.0011%)</w:t>
        <w:br/>
        <w:t>p.V1071L (0.0011%)</w:t>
        <w:br/>
        <w:t>p.S843I (0.0011%)</w:t>
        <w:br/>
        <w:t>p.T1127S (0.0011%)</w:t>
        <w:br/>
        <w:t>p.P338A (0.0011%)</w:t>
        <w:br/>
        <w:t>p.G796= (0.0011%)</w:t>
        <w:br/>
        <w:t>p.E863= (0.0011%)</w:t>
        <w:br/>
        <w:t>p.M547I (0.0011%)</w:t>
        <w:br/>
        <w:t>p.E1237K (0.0011%)</w:t>
        <w:br/>
        <w:t>p.P1506L (0.0011%)</w:t>
        <w:br/>
        <w:t>p.R1064Vfs*45 (0.0011%)</w:t>
        <w:br/>
        <w:t>p.P730= (0.0011%)</w:t>
        <w:br/>
        <w:t>p.M498L (0.0011%)</w:t>
        <w:br/>
        <w:t>p.E497= (0.0011%)</w:t>
        <w:br/>
        <w:t>p.P733= (0.0011%)</w:t>
        <w:br/>
        <w:t>p.A954S (0.0011%)</w:t>
        <w:br/>
        <w:t>p.T1161S (0.0011%)</w:t>
        <w:br/>
        <w:t>p.V300E (0.0011%)</w:t>
        <w:br/>
        <w:t>p.R1200L (0.0011%)</w:t>
        <w:br/>
        <w:t>p.D572H (0.0011%)</w:t>
        <w:br/>
        <w:t>p.T435M (0.0011%)</w:t>
        <w:br/>
        <w:t>p.R305= (0.0011%)</w:t>
        <w:br/>
        <w:t>p.C438= (0.0011%)</w:t>
        <w:br/>
        <w:t>p.L1551= (0.0011%)</w:t>
        <w:br/>
        <w:t>p.R197W (0.0011%)</w:t>
        <w:br/>
        <w:t>p.D440= (0.0011%)</w:t>
        <w:br/>
        <w:t>p.A685S (0.0011%)</w:t>
        <w:br/>
        <w:t>p.R319W (0.0011%)</w:t>
        <w:br/>
        <w:t>p.Y1211C (0.0011%)</w:t>
        <w:br/>
        <w:t>p.P311L (0.0011%)</w:t>
        <w:br/>
        <w:t>p.I578V (0.0011%)</w:t>
        <w:br/>
        <w:t>p.K1258Q (0.0011%)</w:t>
        <w:br/>
        <w:t>p.C846F (0.0011%)</w:t>
        <w:br/>
        <w:t>p.R635= (0.0011%)</w:t>
        <w:br/>
        <w:t>p.E510* (0.0011%)</w:t>
        <w:br/>
        <w:t>p.A943S (0.0011%)</w:t>
        <w:br/>
        <w:t>p.I825V (0.0011%)</w:t>
        <w:br/>
        <w:t>p.R1586K (0.0011%)</w:t>
        <w:br/>
        <w:t>p.T651M (0.0011%)</w:t>
        <w:br/>
        <w:t>p.P1173S (0.0011%)</w:t>
        <w:br/>
        <w:t>p.D579A (0.0011%)</w:t>
        <w:br/>
        <w:t>p.L832= (0.0011%)</w:t>
        <w:br/>
        <w:t>p.E497* (0.0011%)</w:t>
        <w:br/>
        <w:t>p.I127R (0.0011%)</w:t>
        <w:br/>
        <w:t>p.P1136= (0.0011%)</w:t>
        <w:br/>
        <w:t>p.D491H (0.0011%)</w:t>
        <w:br/>
        <w:t>p.A1034T (0.0011%)</w:t>
        <w:br/>
        <w:t>p.G991S (0.0011%)</w:t>
        <w:br/>
        <w:t>p.P450L (0.0011%)</w:t>
        <w:br/>
        <w:t>p.S150G (0.0011%)</w:t>
        <w:br/>
        <w:t>p.W1208R (0.0011%)</w:t>
        <w:br/>
        <w:t>p.N754S (0.0011%)</w:t>
        <w:br/>
        <w:t>p.H203= (0.0011%)</w:t>
        <w:br/>
        <w:t>p.R760= (0.0011%)</w:t>
        <w:br/>
        <w:t>p.Q190L (0.0011%)</w:t>
        <w:br/>
        <w:t>p.T1304I (0.0011%)</w:t>
        <w:br/>
        <w:t>p.D1106N (0.0011%)</w:t>
        <w:br/>
        <w:t>p.P338R (0.0011%)</w:t>
        <w:br/>
        <w:t>p.L227V (0.0011%)</w:t>
        <w:br/>
        <w:t>p.L128= (0.0044%)</w:t>
        <w:br/>
        <w:t>p.V192L (0.0022%)</w:t>
        <w:br/>
        <w:t>p.R816L (0.0022%)</w:t>
        <w:br/>
        <w:t>p.D1071H (0.0022%)</w:t>
        <w:br/>
        <w:t>p.Q1214E (0.0022%)</w:t>
        <w:br/>
        <w:t>p.E44K (0.0022%)</w:t>
        <w:br/>
        <w:t>p.T104M (0.0022%)</w:t>
        <w:br/>
        <w:t>p.E933* (0.0022%)</w:t>
        <w:br/>
        <w:t>p.L389= (0.0022%)</w:t>
        <w:br/>
        <w:t>p.D1158V (0.0022%)</w:t>
        <w:br/>
        <w:t>p.Q622H (0.0022%)</w:t>
        <w:br/>
        <w:t>p.G146= (0.0022%)</w:t>
        <w:br/>
        <w:t>p.M544V (0.0022%)</w:t>
        <w:br/>
        <w:t>p.G248V (0.0022%)</w:t>
        <w:br/>
        <w:t>p.Q1502= (0.0022%)</w:t>
        <w:br/>
        <w:t>p.Q391H (0.0022%)</w:t>
        <w:br/>
        <w:t>p.V206= (0.0022%)</w:t>
        <w:br/>
        <w:t>p.G876V (0.0022%)</w:t>
        <w:br/>
        <w:t>p.E1386G (0.0022%)</w:t>
        <w:br/>
        <w:t>p.T104= (0.0022%)</w:t>
        <w:br/>
        <w:t>p.E170* (0.0022%)</w:t>
        <w:br/>
        <w:t>p.L156F (0.0022%)</w:t>
        <w:br/>
        <w:t>p.I57F (0.0022%)</w:t>
        <w:br/>
        <w:t>p.S125I (0.0022%)</w:t>
        <w:br/>
        <w:t>p.E234* (0.0022%)</w:t>
        <w:br/>
        <w:t>p.D279N (0.0022%)</w:t>
        <w:br/>
        <w:t>p.E473G (0.0022%)</w:t>
        <w:br/>
        <w:t>p.W344* (0.0022%)</w:t>
        <w:br/>
        <w:t>p.D765= (0.0011%)</w:t>
        <w:br/>
        <w:t>p.P682S (0.0011%)</w:t>
        <w:br/>
        <w:t>p.D1542G (0.0011%)</w:t>
        <w:br/>
        <w:t>p.P164= (0.0011%)</w:t>
        <w:br/>
        <w:t>p.E443* (0.0011%)</w:t>
        <w:br/>
        <w:t>p.E6V (0.0011%)</w:t>
        <w:br/>
        <w:t>p.P418Hfs*16 (0.0011%)</w:t>
        <w:br/>
        <w:t>p.S745N (0.0011%)</w:t>
        <w:br/>
        <w:t>p.P1242R (0.0011%)</w:t>
        <w:br/>
        <w:t>p.E94* (0.0011%)</w:t>
        <w:br/>
        <w:t>p.S1170L (0.0011%)</w:t>
        <w:br/>
        <w:t>p.K715R (0.0011%)</w:t>
        <w:br/>
        <w:t>p.E452K (0.0011%)</w:t>
        <w:br/>
        <w:t>p.G686R (0.0011%)</w:t>
        <w:br/>
        <w:t>p.R1338L (0.0011%)</w:t>
        <w:br/>
        <w:t>p.W1480* (0.0011%)</w:t>
        <w:br/>
        <w:t>p.S376C (0.0011%)</w:t>
        <w:br/>
        <w:t>p.G1152R (0.0011%)</w:t>
        <w:br/>
        <w:t>p.L841P (0.0011%)</w:t>
        <w:br/>
        <w:t>p.D334V (0.0011%)</w:t>
        <w:br/>
        <w:t>p.Q426E (0.0011%)</w:t>
        <w:br/>
        <w:t>p.K1543E (0.0011%)</w:t>
        <w:br/>
        <w:t>p.F120L (0.0011%)</w:t>
        <w:br/>
        <w:t>p.V1341M (0.0011%)</w:t>
        <w:br/>
        <w:t>p.Q248K (0.0011%)</w:t>
        <w:br/>
        <w:t>p.P598= (0.0011%)</w:t>
        <w:br/>
        <w:t>p.T892M (0.0011%)</w:t>
        <w:br/>
        <w:t>p.G1201= (0.0011%)</w:t>
        <w:br/>
        <w:t>p.K541= (0.0011%)</w:t>
        <w:br/>
        <w:t>p.S433* (0.0011%)</w:t>
        <w:br/>
        <w:t>p.G1481V (0.0011%)</w:t>
        <w:br/>
        <w:t>p.R914H (0.0011%)</w:t>
        <w:br/>
        <w:t>p.H1280P (0.0011%)</w:t>
        <w:br/>
        <w:t>p.R474W (0.0011%)</w:t>
        <w:br/>
        <w:t>p.Q153K (0.0011%)</w:t>
        <w:br/>
        <w:t>p.D914H (0.0011%)</w:t>
        <w:br/>
        <w:t>p.E799K (0.0011%)</w:t>
        <w:br/>
        <w:t>p.L606= (0.0011%)</w:t>
        <w:br/>
        <w:t>p.P1493S (0.0011%)</w:t>
        <w:br/>
        <w:t>p.Q1289* (0.0011%)</w:t>
        <w:br/>
        <w:t>p.S754R (0.0011%)</w:t>
        <w:br/>
        <w:t>p.W1480C (0.0011%)</w:t>
        <w:br/>
        <w:t>p.R456= (0.0011%)</w:t>
        <w:br/>
        <w:t>p.Q5* (0.0011%)</w:t>
        <w:br/>
        <w:t>p.Q609R (0.0011%)</w:t>
        <w:br/>
        <w:t>p.R585Q (0.0011%)</w:t>
        <w:br/>
        <w:t>p.L405= (0.0011%)</w:t>
        <w:br/>
        <w:t>p.P715T (0.0011%)</w:t>
        <w:br/>
        <w:t>p.G1372V (0.0011%)</w:t>
        <w:br/>
        <w:t>p.K1029E (0.0011%)</w:t>
        <w:br/>
        <w:t>p.Q388Hfs*5 (0.0011%)</w:t>
        <w:br/>
        <w:t>p.V1448= (0.0011%)</w:t>
        <w:br/>
        <w:t>p.V1448A (0.0011%)</w:t>
        <w:br/>
        <w:t>p.G593W (0.0011%)</w:t>
        <w:br/>
        <w:t>p.R647P (0.0011%)</w:t>
        <w:br/>
        <w:t>p.D1155N (0.0011%)</w:t>
        <w:br/>
        <w:t>p.H1452D (0.0011%)</w:t>
        <w:br/>
        <w:t>p.V1264L (0.0011%)</w:t>
        <w:br/>
        <w:t>p.A189= (0.0011%)</w:t>
        <w:br/>
        <w:t>p.N635H (0.0011%)</w:t>
        <w:br/>
        <w:t>p.R596G (0.0011%)</w:t>
        <w:br/>
        <w:t>p.P1469T (0.0011%)</w:t>
        <w:br/>
        <w:t>p.V1296L (0.0011%)</w:t>
        <w:br/>
        <w:t>p.Q1053L (0.0011%)</w:t>
        <w:br/>
        <w:t>p.R188Q (0.0011%)</w:t>
        <w:br/>
        <w:t>p.R503H (0.0011%)</w:t>
        <w:br/>
        <w:t>p.K475N (0.0011%)</w:t>
        <w:br/>
        <w:t>p.L68V (0.0011%)</w:t>
        <w:br/>
        <w:t>p.E1023= (0.0011%)</w:t>
        <w:br/>
        <w:t>p.R430T (0.0011%)</w:t>
        <w:br/>
        <w:t>p.E438= (0.0011%)</w:t>
        <w:br/>
        <w:t>p.R474Q (0.0011%)</w:t>
        <w:br/>
        <w:t>p.T85R (0.0011%)</w:t>
        <w:br/>
        <w:t>p.A519T (0.0011%)</w:t>
        <w:br/>
        <w:t>p.S849R (0.0011%)</w:t>
        <w:br/>
        <w:t>p.G112* (0.0011%)</w:t>
        <w:br/>
        <w:t>p.A670P (0.0011%)</w:t>
        <w:br/>
        <w:t>p.C378S (0.0011%)</w:t>
        <w:br/>
        <w:t>p.R680= (0.0011%)</w:t>
        <w:br/>
        <w:t>p.D1376H (0.0011%)</w:t>
        <w:br/>
        <w:t>p.Q1425L (0.0011%)</w:t>
        <w:br/>
        <w:t>p.S445F (0.0011%)</w:t>
        <w:br/>
        <w:t>p.R122K (0.0011%)</w:t>
        <w:br/>
        <w:t>p.G791S (0.0011%)</w:t>
        <w:br/>
        <w:t>p.E243A (0.0011%)</w:t>
        <w:br/>
        <w:t>p.E114K (0.0011%)</w:t>
        <w:br/>
        <w:t>p.E470G (0.0011%)</w:t>
        <w:br/>
        <w:t>p.C446R (0.0011%)</w:t>
        <w:br/>
        <w:t>p.E166Q (0.0011%)</w:t>
        <w:br/>
        <w:t>p.E461Q (0.0011%)</w:t>
        <w:br/>
        <w:t>p.S595N (0.0011%)</w:t>
        <w:br/>
        <w:t>p.G821R (0.0011%)</w:t>
        <w:br/>
        <w:t>p.A157V (0.0011%)</w:t>
        <w:br/>
        <w:t>p.P40H (0.0011%)</w:t>
        <w:br/>
        <w:t>p.R592Q (0.0011%)</w:t>
        <w:br/>
        <w:t>p.S102R (0.0011%)</w:t>
        <w:br/>
        <w:t>p.Y973F (0.0011%)</w:t>
        <w:br/>
        <w:t>p.I526T (0.0011%)</w:t>
        <w:br/>
        <w:t>p.A318S (0.0011%)</w:t>
        <w:br/>
        <w:t>p.Q1455= (0.0011%)</w:t>
        <w:br/>
        <w:t>p.A1344P (0.0011%)</w:t>
        <w:br/>
        <w:t>p.E1391Q (0.0011%)</w:t>
        <w:br/>
        <w:t>p.Q639P (0.0011%)</w:t>
        <w:br/>
        <w:t>p.P629L (0.0011%)</w:t>
        <w:br/>
        <w:t>p.W344S (0.0011%)</w:t>
        <w:br/>
        <w:t>p.H349R (0.0011%)</w:t>
        <w:br/>
        <w:t>p.D862N (0.0011%)</w:t>
        <w:br/>
        <w:t>p.T261R (0.0011%)</w:t>
        <w:br/>
        <w:t>p.F437S (0.0011%)</w:t>
        <w:br/>
        <w:t>p.M233V (0.0011%)</w:t>
        <w:br/>
        <w:t>p.E197V (0.0011%)</w:t>
        <w:br/>
        <w:t>p.R122W (0.0011%)</w:t>
        <w:br/>
        <w:t>p.S1073R (0.0098%)</w:t>
        <w:br/>
        <w:t>p.R391H (0.0055%)</w:t>
        <w:br/>
        <w:t>p.A480= (0.0033%)</w:t>
        <w:br/>
        <w:t>p.P479_A480dup (0.0044%)</w:t>
        <w:br/>
        <w:t>p.R23C (0.0033%)</w:t>
        <w:br/>
        <w:t>p.E1067K (0.0033%)</w:t>
        <w:br/>
        <w:t>p.G40E (0.0022%)</w:t>
        <w:br/>
        <w:t>p.P479= (0.0033%)</w:t>
        <w:br/>
        <w:t>p.G675W (0.0033%)</w:t>
        <w:br/>
        <w:t>p.E240Q (0.0033%)</w:t>
        <w:br/>
        <w:t>p.D113Y (0.0022%)</w:t>
        <w:br/>
        <w:t>p.T616P (0.0022%)</w:t>
        <w:br/>
        <w:t>p.R558H (0.0022%)</w:t>
        <w:br/>
        <w:t>p.T814S (0.0022%)</w:t>
        <w:br/>
        <w:t>p.D1078Y (0.0022%)</w:t>
        <w:br/>
        <w:t>p.T365S (0.0022%)</w:t>
        <w:br/>
        <w:t>p.R169Q (0.0022%)</w:t>
        <w:br/>
        <w:t>p.G71* (0.0022%)</w:t>
        <w:br/>
        <w:t>p.P297L (0.0022%)</w:t>
        <w:br/>
        <w:t>p.P473_A480del (0.0022%)</w:t>
        <w:br/>
        <w:t>p.F216= (0.0011%)</w:t>
        <w:br/>
        <w:t>p.Q105P (0.0011%)</w:t>
        <w:br/>
        <w:t>p.V682L (0.0011%)</w:t>
        <w:br/>
        <w:t>p.T856= (0.0011%)</w:t>
        <w:br/>
        <w:t>p.S528L (0.0011%)</w:t>
        <w:br/>
        <w:t>p.E722* (0.0011%)</w:t>
        <w:br/>
        <w:t>p.G675V (0.0011%)</w:t>
        <w:br/>
        <w:t>p.L923= (0.0011%)</w:t>
        <w:br/>
        <w:t>p.G218V (0.0011%)</w:t>
        <w:br/>
        <w:t>p.L693= (0.0011%)</w:t>
        <w:br/>
        <w:t>p.G159* (0.0011%)</w:t>
        <w:br/>
        <w:t>p.A1066S (0.0011%)</w:t>
        <w:br/>
        <w:t>p.P996L (0.0011%)</w:t>
        <w:br/>
        <w:t>p.E1034* (0.0011%)</w:t>
        <w:br/>
        <w:t>p.G803C (0.0011%)</w:t>
        <w:br/>
        <w:t>p.R887S (0.0011%)</w:t>
        <w:br/>
        <w:t>p.Y732C (0.0011%)</w:t>
        <w:br/>
        <w:t>p.P469= (0.0011%)</w:t>
        <w:br/>
        <w:t>p.R769L (0.0011%)</w:t>
        <w:br/>
        <w:t>p.Q105= (0.0011%)</w:t>
        <w:br/>
        <w:t>p.R16L (0.0011%)</w:t>
        <w:br/>
        <w:t>p.C952= (0.0011%)</w:t>
        <w:br/>
        <w:t>p.T808A (0.0011%)</w:t>
        <w:br/>
        <w:t>p.G299V (0.0011%)</w:t>
        <w:br/>
        <w:t>p.Q643E (0.0011%)</w:t>
        <w:br/>
        <w:t>p.G301C (0.0011%)</w:t>
        <w:br/>
        <w:t>p.T45A (0.0011%)</w:t>
        <w:br/>
        <w:t>p.P344Q (0.0011%)</w:t>
        <w:br/>
        <w:t>p.G507* (0.0011%)</w:t>
        <w:br/>
        <w:t>p.H222Q (0.0011%)</w:t>
        <w:br/>
        <w:t>p.R983Q (0.0011%)</w:t>
        <w:br/>
        <w:t>p.C1083Y (0.0011%)</w:t>
        <w:br/>
        <w:t>p.T616A (0.0011%)</w:t>
        <w:br/>
        <w:t>p.P454L (0.0011%)</w:t>
        <w:br/>
        <w:t>p.S584I (0.0011%)</w:t>
        <w:br/>
        <w:t>p.Q62K (0.0011%)</w:t>
        <w:br/>
        <w:t>p.D1075V (0.0011%)</w:t>
        <w:br/>
        <w:t>p.P414L (0.0011%)</w:t>
        <w:br/>
        <w:t>p.M997_D998delinsIY (0.0011%)</w:t>
        <w:br/>
        <w:t>p.L162H (0.0011%)</w:t>
        <w:br/>
        <w:t>p.M667I (0.0011%)</w:t>
        <w:br/>
        <w:t>p.E1016K (0.0011%)</w:t>
        <w:br/>
        <w:t>p.V901E (0.0011%)</w:t>
        <w:br/>
        <w:t>p.R558P (0.0011%)</w:t>
        <w:br/>
        <w:t>p.E206K (0.0011%)</w:t>
        <w:br/>
        <w:t>p.H789Q (0.0011%)</w:t>
        <w:br/>
        <w:t>p.R352= (0.0011%)</w:t>
        <w:br/>
        <w:t>p.G811S (0.0011%)</w:t>
        <w:br/>
        <w:t>p.I772= (0.0011%)</w:t>
        <w:br/>
        <w:t>p.G363S (0.0011%)</w:t>
        <w:br/>
        <w:t>p.A324V (0.0011%)</w:t>
        <w:br/>
        <w:t>p.I671L (0.0011%)</w:t>
        <w:br/>
        <w:t>p.A964= (0.0011%)</w:t>
        <w:br/>
        <w:t>p.A463V (0.0044%)</w:t>
        <w:br/>
        <w:t>p.E280= (0.0033%)</w:t>
        <w:br/>
        <w:t>p.Q60* (0.0033%)</w:t>
        <w:br/>
        <w:t>p.R300L (0.0033%)</w:t>
        <w:br/>
        <w:t>p.E104K (0.0033%)</w:t>
        <w:br/>
        <w:t>p.N1111S (0.0022%)</w:t>
        <w:br/>
        <w:t>p.D1440N (0.0022%)</w:t>
        <w:br/>
        <w:t>p.A1142T (0.0022%)</w:t>
        <w:br/>
        <w:t>p.L177= (0.0022%)</w:t>
        <w:br/>
        <w:t>p.S493L (0.0022%)</w:t>
        <w:br/>
        <w:t>p.M474I (0.0022%)</w:t>
        <w:br/>
        <w:t>p.E255= (0.0022%)</w:t>
        <w:br/>
        <w:t>p.I29= (0.0022%)</w:t>
        <w:br/>
        <w:t>p.P779S (0.0022%)</w:t>
        <w:br/>
        <w:t>p.R470L (0.0022%)</w:t>
        <w:br/>
        <w:t>p.T417= (0.0022%)</w:t>
        <w:br/>
        <w:t>p.E75Q (0.0022%)</w:t>
        <w:br/>
        <w:t>p.G653V (0.0022%)</w:t>
        <w:br/>
        <w:t>p.A263T (0.0022%)</w:t>
        <w:br/>
        <w:t>p.S277Y (0.0022%)</w:t>
        <w:br/>
        <w:t>p.P411H (0.0022%)</w:t>
        <w:br/>
        <w:t>p.G1013V (0.0022%)</w:t>
        <w:br/>
        <w:t>p.R796= (0.0022%)</w:t>
        <w:br/>
        <w:t>p.A579S (0.0022%)</w:t>
        <w:br/>
        <w:t>p.E311D (0.0022%)</w:t>
        <w:br/>
        <w:t>p.D90N (0.0022%)</w:t>
        <w:br/>
        <w:t>p.S367L (0.0022%)</w:t>
        <w:br/>
        <w:t>p.P254Q (0.0022%)</w:t>
        <w:br/>
        <w:t>p.R351W (0.0022%)</w:t>
        <w:br/>
        <w:t>p.R66G (0.0011%)</w:t>
        <w:br/>
        <w:t>p.A568V (0.0022%)</w:t>
        <w:br/>
        <w:t>p.A615= (0.0022%)</w:t>
        <w:br/>
        <w:t>p.G630S (0.0022%)</w:t>
        <w:br/>
        <w:t>p.H219Ifs*45 (0.0022%)</w:t>
        <w:br/>
        <w:t>p.G399V (0.0022%)</w:t>
        <w:br/>
        <w:t>p.A1121S (0.0022%)</w:t>
        <w:br/>
        <w:t>p.E561D (0.0022%)</w:t>
        <w:br/>
        <w:t>p.A156S (0.0022%)</w:t>
        <w:br/>
        <w:t>p.S543* (0.0022%)</w:t>
        <w:br/>
        <w:t>p.P112L (0.0022%)</w:t>
        <w:br/>
        <w:t>p.I312M (0.0022%)</w:t>
        <w:br/>
        <w:t>p.V287L (0.0022%)</w:t>
        <w:br/>
        <w:t>p.P825L (0.0022%)</w:t>
        <w:br/>
        <w:t>p.I1511= (0.0011%)</w:t>
        <w:br/>
        <w:t>p.G433A (0.0011%)</w:t>
        <w:br/>
        <w:t>p.P929A (0.0011%)</w:t>
        <w:br/>
        <w:t>p.G273W (0.0011%)</w:t>
        <w:br/>
        <w:t>p.P205S (0.0011%)</w:t>
        <w:br/>
        <w:t>p.V1050M (0.0011%)</w:t>
        <w:br/>
        <w:t>p.Y528C (0.0011%)</w:t>
        <w:br/>
        <w:t>p.P460= (0.0011%)</w:t>
        <w:br/>
        <w:t>p.L1031V (0.0011%)</w:t>
        <w:br/>
        <w:t>p.E799V (0.0011%)</w:t>
        <w:br/>
        <w:t>p.G714R (0.0011%)</w:t>
        <w:br/>
        <w:t>p.G605= (0.0011%)</w:t>
        <w:br/>
        <w:t>p.G340V (0.0011%)</w:t>
        <w:br/>
        <w:t>p.G580W (0.0011%)</w:t>
        <w:br/>
        <w:t>p.G340W (0.0011%)</w:t>
        <w:br/>
        <w:t>p.G109R (0.0011%)</w:t>
        <w:br/>
        <w:t>p.H528N (0.0011%)</w:t>
        <w:br/>
        <w:t>p.Y854N (0.0011%)</w:t>
        <w:br/>
        <w:t>p.S63I (0.0011%)</w:t>
        <w:br/>
        <w:t>p.F230= (0.0011%)</w:t>
        <w:br/>
        <w:t>p.S1058* (0.0011%)</w:t>
        <w:br/>
        <w:t>p.P271Q (0.0011%)</w:t>
        <w:br/>
        <w:t>p.G1190V (0.0011%)</w:t>
        <w:br/>
        <w:t>p.S878* (0.0011%)</w:t>
        <w:br/>
        <w:t>p.C1506Y (0.0011%)</w:t>
        <w:br/>
        <w:t>p.D449H (0.0011%)</w:t>
        <w:br/>
        <w:t>p.G167E (0.0011%)</w:t>
        <w:br/>
        <w:t>p.R340L (0.0011%)</w:t>
        <w:br/>
        <w:t>p.G930V (0.0011%)</w:t>
        <w:br/>
        <w:t>p.V978= (0.0011%)</w:t>
        <w:br/>
        <w:t>p.I463V (0.0011%)</w:t>
        <w:br/>
        <w:t>p.A674= (0.0011%)</w:t>
        <w:br/>
        <w:t>p.D52Y (0.0011%)</w:t>
        <w:br/>
        <w:t>p.G414= (0.0011%)</w:t>
        <w:br/>
        <w:t>p.P599Rfs*5 (0.0011%)</w:t>
        <w:br/>
        <w:t>p.G385V (0.0011%)</w:t>
        <w:br/>
        <w:t>p.S765L (0.0011%)</w:t>
        <w:br/>
        <w:t>p.A511D (0.0011%)</w:t>
        <w:br/>
        <w:t>p.R492W (0.0011%)</w:t>
        <w:br/>
        <w:t>p.S563R (0.0011%)</w:t>
        <w:br/>
        <w:t>p.P631A (0.0011%)</w:t>
        <w:br/>
        <w:t>p.G580A (0.0011%)</w:t>
        <w:br/>
        <w:t>p.A662D (0.0011%)</w:t>
        <w:br/>
        <w:t>p.K1413R (0.0011%)</w:t>
        <w:br/>
        <w:t>p.E568Q (0.0011%)</w:t>
        <w:br/>
        <w:t>p.G582V (0.0011%)</w:t>
        <w:br/>
        <w:t>p.R671C (0.0011%)</w:t>
        <w:br/>
        <w:t>p.P158L (0.0011%)</w:t>
        <w:br/>
        <w:t>p.G1044C (0.0011%)</w:t>
        <w:br/>
        <w:t>p.R153L (0.0011%)</w:t>
        <w:br/>
        <w:t>p.E1405* (0.0011%)</w:t>
        <w:br/>
        <w:t>p.K732Q (0.0011%)</w:t>
        <w:br/>
        <w:t>p.C185* (0.0011%)</w:t>
        <w:br/>
        <w:t>p.L317R (0.0011%)</w:t>
        <w:br/>
        <w:t>p.R822W (0.0011%)</w:t>
        <w:br/>
        <w:t>p.G887D (0.0011%)</w:t>
        <w:br/>
        <w:t>p.F598L (0.0011%)</w:t>
        <w:br/>
        <w:t>p.P980= (0.0011%)</w:t>
        <w:br/>
        <w:t>p.R1334W (0.0011%)</w:t>
        <w:br/>
        <w:t>p.R1384Q (0.0011%)</w:t>
        <w:br/>
        <w:t>p.P1063L (0.0011%)</w:t>
        <w:br/>
        <w:t>p.P509L (0.0011%)</w:t>
        <w:br/>
        <w:t>p.C464* (0.0011%)</w:t>
        <w:br/>
        <w:t>p.P15T (0.0011%)</w:t>
        <w:br/>
        <w:t>p.D606H (0.0011%)</w:t>
        <w:br/>
        <w:t>p.P1337Gfs*4 (0.0011%)</w:t>
        <w:br/>
        <w:t>p.T868= (0.0011%)</w:t>
        <w:br/>
        <w:t>p.F261= (0.0011%)</w:t>
        <w:br/>
        <w:t>p.D490N (0.0011%)</w:t>
        <w:br/>
        <w:t>p.P422T (0.0011%)</w:t>
        <w:br/>
        <w:t>p.K628* (0.0011%)</w:t>
        <w:br/>
        <w:t>p.A1014V (0.0011%)</w:t>
        <w:br/>
        <w:t>p.L373I (0.0011%)</w:t>
        <w:br/>
        <w:t>p.W449L (0.0011%)</w:t>
        <w:br/>
        <w:t>p.P112= (0.0011%)</w:t>
        <w:br/>
        <w:t>p.G270C (0.0011%)</w:t>
        <w:br/>
        <w:t>p.G601= (0.0011%)</w:t>
        <w:br/>
        <w:t>p.G602S (0.0011%)</w:t>
        <w:br/>
        <w:t>p.T450= (0.0011%)</w:t>
        <w:br/>
        <w:t>p.P999= (0.0011%)</w:t>
        <w:br/>
        <w:t>p.E334D (0.0011%)</w:t>
        <w:br/>
        <w:t>p.E607Q (0.0011%)</w:t>
        <w:br/>
        <w:t>p.Q640K (0.0011%)</w:t>
        <w:br/>
        <w:t>p.K1048N (0.0011%)</w:t>
        <w:br/>
        <w:t>p.G1451= (0.0011%)</w:t>
        <w:br/>
        <w:t>p.T123N (0.0011%)</w:t>
        <w:br/>
        <w:t>p.R1412L (0.0011%)</w:t>
        <w:br/>
        <w:t>p.G1011A (0.0011%)</w:t>
        <w:br/>
        <w:t>p.Q138H (0.0011%)</w:t>
        <w:br/>
        <w:t>p.T797= (0.0011%)</w:t>
        <w:br/>
        <w:t>p.E879D (0.0011%)</w:t>
        <w:br/>
        <w:t>p.H743R (0.0011%)</w:t>
        <w:br/>
        <w:t>p.G684V (0.0011%)</w:t>
        <w:br/>
        <w:t>p.G684L (0.0011%)</w:t>
        <w:br/>
        <w:t>p.G684W (0.0011%)</w:t>
        <w:br/>
        <w:t>p.T223= (0.0011%)</w:t>
        <w:br/>
        <w:t>p.S1105* (0.0011%)</w:t>
        <w:br/>
        <w:t>p.L1056= (0.0011%)</w:t>
        <w:br/>
        <w:t>p.G20D (0.0011%)</w:t>
        <w:br/>
        <w:t>p.E1115= (0.0011%)</w:t>
        <w:br/>
        <w:t>p.I248M (0.0011%)</w:t>
        <w:br/>
        <w:t>p.V816I (0.0011%)</w:t>
        <w:br/>
        <w:t>p.N290K (0.0011%)</w:t>
        <w:br/>
        <w:t>p.S101= (0.0011%)</w:t>
        <w:br/>
        <w:t>p.S950* (0.0011%)</w:t>
        <w:br/>
        <w:t>p.R1028L (0.0011%)</w:t>
        <w:br/>
        <w:t>p.A889S (0.0011%)</w:t>
        <w:br/>
        <w:t>p.S1258G (0.0011%)</w:t>
        <w:br/>
        <w:t>p.F1052V (0.0011%)</w:t>
        <w:br/>
        <w:t>p.Q560R (0.0011%)</w:t>
        <w:br/>
        <w:t>p.R1114Q (0.0011%)</w:t>
        <w:br/>
        <w:t>p.H244N (0.0011%)</w:t>
        <w:br/>
        <w:t>p.G268Afs*18 (0.0011%)</w:t>
        <w:br/>
        <w:t>p.G850V (0.0011%)</w:t>
        <w:br/>
        <w:t>p.E892* (0.0011%)</w:t>
        <w:br/>
        <w:t>p.P427L (0.0011%)</w:t>
        <w:br/>
        <w:t>p.L177Pfs*104 (0.0011%)</w:t>
        <w:br/>
        <w:t>p.Q783L (0.0011%)</w:t>
        <w:br/>
        <w:t>p.A338_R340del (0.0011%)</w:t>
        <w:br/>
        <w:t>p.G763Efs*32 (0.0011%)</w:t>
        <w:br/>
        <w:t>p.P545L (0.0011%)</w:t>
        <w:br/>
        <w:t>p.Q59H (0.0011%)</w:t>
        <w:br/>
        <w:t>p.P458R (0.0011%)</w:t>
        <w:br/>
        <w:t>p.P410= (0.0011%)</w:t>
        <w:br/>
        <w:t>p.A579E (0.0011%)</w:t>
        <w:br/>
        <w:t>p.G653R (0.0011%)</w:t>
        <w:br/>
        <w:t>p.G1137S (0.0011%)</w:t>
        <w:br/>
        <w:t>p.A717= (0.0011%)</w:t>
        <w:br/>
        <w:t>p.S794* (0.0011%)</w:t>
        <w:br/>
        <w:t>p.G781R (0.0011%)</w:t>
        <w:br/>
        <w:t>p.V116L (0.0011%)</w:t>
        <w:br/>
        <w:t>p.V390L (0.0011%)</w:t>
        <w:br/>
        <w:t>p.A1546S (0.0011%)</w:t>
        <w:br/>
        <w:t>p.G936V (0.0011%)</w:t>
        <w:br/>
        <w:t>p.P911L (0.0011%)</w:t>
        <w:br/>
        <w:t>p.P532L (0.0011%)</w:t>
        <w:br/>
        <w:t>p.Y2C (0.0011%)</w:t>
        <w:br/>
        <w:t>p.G501C (0.0011%)</w:t>
        <w:br/>
        <w:t>p.G905W (0.0011%)</w:t>
        <w:br/>
        <w:t>p.S1077R (0.0011%)</w:t>
        <w:br/>
        <w:t>p.Y221C (0.0011%)</w:t>
        <w:br/>
        <w:t>p.E612Q (0.0011%)</w:t>
        <w:br/>
        <w:t>p.R518G (0.0011%)</w:t>
        <w:br/>
        <w:t>p.G68= (0.0011%)</w:t>
        <w:br/>
        <w:t>p.D514N (0.0011%)</w:t>
        <w:br/>
        <w:t>p.P1188A (0.0011%)</w:t>
        <w:br/>
        <w:t>p.I195V (0.0011%)</w:t>
        <w:br/>
        <w:t>p.M515I (0.0011%)</w:t>
        <w:br/>
        <w:t>p.D251H (0.0011%)</w:t>
        <w:br/>
        <w:t>p.R677L (0.0011%)</w:t>
        <w:br/>
        <w:t>p.P497S (0.0011%)</w:t>
        <w:br/>
        <w:t>p.V1189L (0.0011%)</w:t>
        <w:br/>
        <w:t>p.E600Q (0.0011%)</w:t>
        <w:br/>
        <w:t>p.A900P (0.0011%)</w:t>
        <w:br/>
        <w:t>p.A536V (0.0011%)</w:t>
        <w:br/>
        <w:t>p.H743L (0.0011%)</w:t>
        <w:br/>
        <w:t>p.R502W (0.0011%)</w:t>
        <w:br/>
        <w:t>p.A1070= (0.0011%)</w:t>
        <w:br/>
        <w:t>p.E277* (0.0011%)</w:t>
        <w:br/>
        <w:t>p.N568K (0.0011%)</w:t>
        <w:br/>
        <w:t>p.R677Q (0.0011%)</w:t>
        <w:br/>
        <w:t>p.A481V (0.0011%)</w:t>
        <w:br/>
        <w:t>p.D226H (0.0011%)</w:t>
        <w:br/>
        <w:t>p.E1589Q (0.0011%)</w:t>
        <w:br/>
        <w:t>p.R215Q (0.0011%)</w:t>
        <w:br/>
        <w:t>p.P803A (0.0011%)</w:t>
        <w:br/>
        <w:t>p.G720C (0.0011%)</w:t>
        <w:br/>
        <w:t>p.M931V (0.0011%)</w:t>
        <w:br/>
        <w:t>p.A216S (0.0011%)</w:t>
        <w:br/>
        <w:t>p.T296I (0.0011%)</w:t>
        <w:br/>
        <w:t>p.V778Gfs*153 (0.0011%)</w:t>
        <w:br/>
        <w:t>p.N674S (0.0011%)</w:t>
        <w:br/>
        <w:t>p.P782Q (0.0011%)</w:t>
        <w:br/>
        <w:t>p.S1409L (0.0011%)</w:t>
        <w:br/>
        <w:t>p.A1446= (0.0011%)</w:t>
        <w:br/>
        <w:t>p.R347= (0.0011%)</w:t>
        <w:br/>
        <w:t>p.T761A (0.0011%)</w:t>
        <w:br/>
        <w:t>p.P756S (0.0011%)</w:t>
        <w:br/>
        <w:t>p.G855V (0.0011%)</w:t>
        <w:br/>
        <w:t>p.N242K (0.0011%)</w:t>
        <w:br/>
        <w:t>p.W497C (0.0011%)</w:t>
        <w:br/>
        <w:t>p.G580V (0.0011%)</w:t>
        <w:br/>
        <w:t>p.G826D (0.0011%)</w:t>
        <w:br/>
        <w:t>p.Y729F (0.0011%)</w:t>
        <w:br/>
        <w:t>p.Q1069H (0.0011%)</w:t>
        <w:br/>
        <w:t>p.A815V (0.0011%)</w:t>
        <w:br/>
        <w:t>p.R487H (0.0011%)</w:t>
        <w:br/>
        <w:t>p.E1580Q (0.0011%)</w:t>
        <w:br/>
        <w:t>p.S501Y (0.0011%)</w:t>
        <w:br/>
        <w:t>p.P683A (0.0011%)</w:t>
        <w:br/>
        <w:t>p.R734H (0.0011%)</w:t>
        <w:br/>
        <w:t>p.Y488C (0.0011%)</w:t>
        <w:br/>
        <w:t>p.A1492S (0.0011%)</w:t>
        <w:br/>
        <w:t>p.E940* (0.0011%)</w:t>
        <w:br/>
        <w:t>p.G1280R (0.0011%)</w:t>
        <w:br/>
        <w:t>p.Y395D (0.0011%)</w:t>
        <w:br/>
        <w:t>p.S1382L (0.0011%)</w:t>
        <w:br/>
        <w:t>p.S1378P (0.0011%)</w:t>
        <w:br/>
        <w:t>p.P990L (0.0011%)</w:t>
        <w:br/>
        <w:t>p.G696W (0.0011%)</w:t>
        <w:br/>
        <w:t>p.S1026* (0.0011%)</w:t>
        <w:br/>
        <w:t>p.S284N (0.0011%)</w:t>
        <w:br/>
        <w:t>p.D534_E535del (0.0011%)</w:t>
        <w:br/>
        <w:t>p.S31C (0.0011%)</w:t>
        <w:br/>
        <w:t>p.G163E (0.0011%)</w:t>
        <w:br/>
        <w:t>p.L581V (0.0011%)</w:t>
        <w:br/>
        <w:t>p.Q835Hfs*81 (0.0011%)</w:t>
        <w:br/>
        <w:t>p.T762M (0.0011%)</w:t>
        <w:br/>
        <w:t>p.D534E (0.0011%)</w:t>
        <w:br/>
        <w:t>p.K425M (0.0011%)</w:t>
        <w:br/>
        <w:t>p.A942G (0.0011%)</w:t>
        <w:br/>
        <w:t>p.L320F (0.0011%)</w:t>
        <w:br/>
        <w:t>p.Q271P (0.0011%)</w:t>
        <w:br/>
        <w:t>p.A774V (0.0011%)</w:t>
        <w:br/>
        <w:t>p.S56R (0.0011%)</w:t>
        <w:br/>
        <w:t>p.A307V (0.0011%)</w:t>
        <w:br/>
        <w:t>p.R751S (0.0011%)</w:t>
        <w:br/>
        <w:t>p.G39E (0.0087%)</w:t>
        <w:br/>
        <w:t>p.R1246C (0.0033%)</w:t>
        <w:br/>
        <w:t>p.E398K (0.0033%)</w:t>
        <w:br/>
        <w:t>p.V558= (0.0033%)</w:t>
        <w:br/>
        <w:t>p.R90* (0.0033%)</w:t>
        <w:br/>
        <w:t>p.V4F (0.0033%)</w:t>
        <w:br/>
        <w:t>p.V446A (0.0033%)</w:t>
        <w:br/>
        <w:t>p.I261= (0.0022%)</w:t>
        <w:br/>
        <w:t>p.R700L (0.0022%)</w:t>
        <w:br/>
        <w:t>p.D59H (0.0022%)</w:t>
        <w:br/>
        <w:t>p.D437Y (0.0022%)</w:t>
        <w:br/>
        <w:t>p.R465Q (0.0022%)</w:t>
        <w:br/>
        <w:t>p.A69T (0.0022%)</w:t>
        <w:br/>
        <w:t>p.N1592S (0.0022%)</w:t>
        <w:br/>
        <w:t>p.T1225M (0.0022%)</w:t>
        <w:br/>
        <w:t>p.Y629F (0.0022%)</w:t>
        <w:br/>
        <w:t>p.S405C (0.0022%)</w:t>
        <w:br/>
        <w:t>p.E360K (0.0022%)</w:t>
        <w:br/>
        <w:t>p.A1261V (0.0022%)</w:t>
        <w:br/>
        <w:t>p.P56S (0.0022%)</w:t>
        <w:br/>
        <w:t>p.A181S (0.0022%)</w:t>
        <w:br/>
        <w:t>p.D73V (0.0022%)</w:t>
        <w:br/>
        <w:t>p.V1689I (0.0022%)</w:t>
        <w:br/>
        <w:t>p.T966A (0.0022%)</w:t>
        <w:br/>
        <w:t>p.E688* (0.0022%)</w:t>
        <w:br/>
        <w:t>p.S321* (0.0022%)</w:t>
        <w:br/>
        <w:t>p.A297T (0.0022%)</w:t>
        <w:br/>
        <w:t>p.C88W (0.0022%)</w:t>
        <w:br/>
        <w:t>p.D212N (0.0022%)</w:t>
        <w:br/>
        <w:t>p.G68C (0.0022%)</w:t>
        <w:br/>
        <w:t>p.K597N (0.0022%)</w:t>
        <w:br/>
        <w:t>p.A20V (0.0022%)</w:t>
        <w:br/>
        <w:t>p.Q136L (0.0022%)</w:t>
        <w:br/>
        <w:t>p.V509A (0.0022%)</w:t>
        <w:br/>
        <w:t>p.D268H (0.0022%)</w:t>
        <w:br/>
        <w:t>p.Y55H (0.0011%)</w:t>
        <w:br/>
        <w:t>p.I910= (0.0011%)</w:t>
        <w:br/>
        <w:t>p.R1649= (0.0011%)</w:t>
        <w:br/>
        <w:t>p.V1626= (0.0011%)</w:t>
        <w:br/>
        <w:t>p.R911* (0.0011%)</w:t>
        <w:br/>
        <w:t>p.V525M (0.0011%)</w:t>
        <w:br/>
        <w:t>p.Q421H (0.0011%)</w:t>
        <w:br/>
        <w:t>p.T397M (0.0011%)</w:t>
        <w:br/>
        <w:t>p.R901C (0.0011%)</w:t>
        <w:br/>
        <w:t>p.G73= (0.0011%)</w:t>
        <w:br/>
        <w:t>p.D1298N (0.0011%)</w:t>
        <w:br/>
        <w:t>p.L1337= (0.0011%)</w:t>
        <w:br/>
        <w:t>p.G1697V (0.0011%)</w:t>
        <w:br/>
        <w:t>p.G1454R (0.0011%)</w:t>
        <w:br/>
        <w:t>p.L585V (0.0011%)</w:t>
        <w:br/>
        <w:t>p.F1088Lfs*5 (0.0011%)</w:t>
        <w:br/>
        <w:t>p.S1153* (0.0011%)</w:t>
        <w:br/>
        <w:t>p.E1765D (0.0011%)</w:t>
        <w:br/>
        <w:t>p.R1707Q (0.0011%)</w:t>
        <w:br/>
        <w:t>p.V254F (0.0011%)</w:t>
        <w:br/>
        <w:t>p.K692T (0.0011%)</w:t>
        <w:br/>
        <w:t>p.G489= (0.0011%)</w:t>
        <w:br/>
        <w:t>p.L337= (0.0011%)</w:t>
        <w:br/>
        <w:t>p.M925L (0.0011%)</w:t>
        <w:br/>
        <w:t>p.P768H (0.0011%)</w:t>
        <w:br/>
        <w:t>p.K859N (0.0011%)</w:t>
        <w:br/>
        <w:t>p.A37V (0.0011%)</w:t>
        <w:br/>
        <w:t>p.K57= (0.0011%)</w:t>
        <w:br/>
        <w:t>p.H245R (0.0011%)</w:t>
        <w:br/>
        <w:t>p.Y215C (0.0011%)</w:t>
        <w:br/>
        <w:t>p.H140Q (0.0011%)</w:t>
        <w:br/>
        <w:t>p.E1166G (0.0011%)</w:t>
        <w:br/>
        <w:t>p.G183S (0.0011%)</w:t>
        <w:br/>
        <w:t>p.A172P (0.0011%)</w:t>
        <w:br/>
        <w:t>p.E619Q (0.0011%)</w:t>
        <w:br/>
        <w:t>p.D1260Y (0.0011%)</w:t>
        <w:br/>
        <w:t>p.L540V (0.0011%)</w:t>
        <w:br/>
        <w:t>p.P408R (0.0011%)</w:t>
        <w:br/>
        <w:t>p.G1657V (0.0011%)</w:t>
        <w:br/>
        <w:t>p.L681F (0.0011%)</w:t>
        <w:br/>
        <w:t>p.D217Y (0.0011%)</w:t>
        <w:br/>
        <w:t>p.E1190D (0.0011%)</w:t>
        <w:br/>
        <w:t>p.I1196V (0.0011%)</w:t>
        <w:br/>
        <w:t>p.V632L (0.0011%)</w:t>
        <w:br/>
        <w:t>p.A792= (0.0011%)</w:t>
        <w:br/>
        <w:t>p.K1146= (0.0011%)</w:t>
        <w:br/>
        <w:t>p.G291* (0.0011%)</w:t>
        <w:br/>
        <w:t>p.R874= (0.0011%)</w:t>
        <w:br/>
        <w:t>p.T656P (0.0011%)</w:t>
        <w:br/>
        <w:t>p.R1044H (0.0011%)</w:t>
        <w:br/>
        <w:t>p.L1646F (0.0011%)</w:t>
        <w:br/>
        <w:t>p.R1185L (0.0011%)</w:t>
        <w:br/>
        <w:t>p.S1555Y (0.0011%)</w:t>
        <w:br/>
        <w:t>p.M1156K (0.0011%)</w:t>
        <w:br/>
        <w:t>p.F689V (0.0011%)</w:t>
        <w:br/>
        <w:t>p.R1563G (0.0011%)</w:t>
        <w:br/>
        <w:t>p.A694= (0.0011%)</w:t>
        <w:br/>
        <w:t>p.P1087S (0.0011%)</w:t>
        <w:br/>
        <w:t>p.T1284_I1290del (0.0011%)</w:t>
        <w:br/>
        <w:t>p.E567Q (0.0011%)</w:t>
        <w:br/>
        <w:t>p.N1031H (0.0011%)</w:t>
        <w:br/>
        <w:t>p.A1520V (0.0011%)</w:t>
        <w:br/>
        <w:t>p.Q1485* (0.0011%)</w:t>
        <w:br/>
        <w:t>p.H140N (0.0011%)</w:t>
        <w:br/>
        <w:t>p.H140L (0.0011%)</w:t>
        <w:br/>
        <w:t>p.G555* (0.0011%)</w:t>
        <w:br/>
        <w:t>p.R806P (0.0011%)</w:t>
        <w:br/>
        <w:t>p.Y1066C (0.0011%)</w:t>
        <w:br/>
        <w:t>p.T530K (0.0011%)</w:t>
        <w:br/>
        <w:t>p.D1762Y (0.0011%)</w:t>
        <w:br/>
        <w:t>p.R495Q (0.0011%)</w:t>
        <w:br/>
        <w:t>p.T271= (0.0011%)</w:t>
        <w:br/>
        <w:t>p.L306V (0.0011%)</w:t>
        <w:br/>
        <w:t>p.Y1610H (0.0011%)</w:t>
        <w:br/>
        <w:t>p.E1597Q (0.0011%)</w:t>
        <w:br/>
        <w:t>p.D553V (0.0011%)</w:t>
        <w:br/>
        <w:t>p.R691Q (0.0011%)</w:t>
        <w:br/>
        <w:t>p.P658L (0.0011%)</w:t>
        <w:br/>
        <w:t>p.G439W (0.0011%)</w:t>
        <w:br/>
        <w:t>p.G133A (0.0011%)</w:t>
        <w:br/>
        <w:t>p.D136N (0.0011%)</w:t>
        <w:br/>
        <w:t>p.Q1691= (0.0011%)</w:t>
        <w:br/>
        <w:t>p.R826P (0.0011%)</w:t>
        <w:br/>
        <w:t>p.Y113C (0.0011%)</w:t>
        <w:br/>
        <w:t>p.E472A (0.0011%)</w:t>
        <w:br/>
        <w:t>p.T1085N (0.0011%)</w:t>
        <w:br/>
        <w:t>p.S275G (0.0011%)</w:t>
        <w:br/>
        <w:t>p.M1302I (0.0011%)</w:t>
        <w:br/>
        <w:t>p.S346F (0.0011%)</w:t>
        <w:br/>
        <w:t>p.L1201= (0.0011%)</w:t>
        <w:br/>
        <w:t>p.K182N (0.0011%)</w:t>
        <w:br/>
        <w:t>p.Q1455E (0.0011%)</w:t>
        <w:br/>
        <w:t>p.V1435= (0.0011%)</w:t>
        <w:br/>
        <w:t>p.D131Y (0.0011%)</w:t>
        <w:br/>
        <w:t>p.Q176H (0.0011%)</w:t>
        <w:br/>
        <w:t>p.A1204P (0.0011%)</w:t>
        <w:br/>
        <w:t>p.L1081F (0.0011%)</w:t>
        <w:br/>
        <w:t>p.T1247S (0.0011%)</w:t>
        <w:br/>
        <w:t>p.K1424= (0.0011%)</w:t>
        <w:br/>
        <w:t>p.A141S (0.0011%)</w:t>
        <w:br/>
        <w:t>p.H99R (0.0011%)</w:t>
        <w:br/>
        <w:t>p.G323A (0.0011%)</w:t>
        <w:br/>
        <w:t>p.K1352E (0.0011%)</w:t>
        <w:br/>
        <w:t>p.T298= (0.0011%)</w:t>
        <w:br/>
        <w:t>p.K740R (0.0011%)</w:t>
        <w:br/>
        <w:t>p.V1103L (0.0011%)</w:t>
        <w:br/>
        <w:t>p.W912R (0.0011%)</w:t>
        <w:br/>
        <w:t>p.V66L (0.0011%)</w:t>
        <w:br/>
        <w:t>p.L621V (0.0011%)</w:t>
        <w:br/>
        <w:t>p.Q572* (0.0011%)</w:t>
        <w:br/>
        <w:t>p.A110S (0.0011%)</w:t>
        <w:br/>
        <w:t>p.A126= (0.0011%)</w:t>
        <w:br/>
        <w:t>p.K1481* (0.0011%)</w:t>
        <w:br/>
        <w:t>p.W365C (0.0011%)</w:t>
        <w:br/>
        <w:t>p.G283W (0.0011%)</w:t>
        <w:br/>
        <w:t>p.Q1752K (0.0011%)</w:t>
        <w:br/>
        <w:t>p.V1601= (0.0011%)</w:t>
        <w:br/>
        <w:t>p.R984= (0.0011%)</w:t>
        <w:br/>
        <w:t>p.G260V (0.0011%)</w:t>
        <w:br/>
        <w:t>p.S1118= (0.0011%)</w:t>
        <w:br/>
        <w:t>p.A391S (0.0011%)</w:t>
        <w:br/>
        <w:t>p.A36S (0.0011%)</w:t>
        <w:br/>
        <w:t>p.L634* (0.0011%)</w:t>
        <w:br/>
        <w:t>p.G181R (0.0011%)</w:t>
        <w:br/>
        <w:t>p.R507K (0.0011%)</w:t>
        <w:br/>
        <w:t>p.S287N (0.0011%)</w:t>
        <w:br/>
        <w:t>p.F1323S (0.0011%)</w:t>
        <w:br/>
        <w:t>p.E583Q (0.0011%)</w:t>
        <w:br/>
        <w:t>p.L1206= (0.0011%)</w:t>
        <w:br/>
        <w:t>p.L893Q (0.0011%)</w:t>
        <w:br/>
        <w:t>p.V508L (0.0011%)</w:t>
        <w:br/>
        <w:t>p.E473V (0.0011%)</w:t>
        <w:br/>
        <w:t>p.A466V (0.0011%)</w:t>
        <w:br/>
        <w:t>p.R90K (0.0011%)</w:t>
        <w:br/>
        <w:t>p.L1508= (0.0011%)</w:t>
        <w:br/>
        <w:t>p.V657I (0.0011%)</w:t>
        <w:br/>
        <w:t>p.E946K (0.0011%)</w:t>
        <w:br/>
        <w:t>p.V127F (0.0011%)</w:t>
        <w:br/>
        <w:t>p.A555T (0.0011%)</w:t>
        <w:br/>
        <w:t>p.D1594H (0.0011%)</w:t>
        <w:br/>
        <w:t>p.M1099I (0.0011%)</w:t>
        <w:br/>
        <w:t>p.K633E (0.0011%)</w:t>
        <w:br/>
        <w:t>p.I416S (0.0011%)</w:t>
        <w:br/>
        <w:t>p.R31* (0.0011%)</w:t>
        <w:br/>
        <w:t>p.E991D (0.0011%)</w:t>
        <w:br/>
        <w:t>p.Y427C (0.0011%)</w:t>
        <w:br/>
        <w:t>p.L532F (0.0011%)</w:t>
        <w:br/>
        <w:t>p.D917E (0.0011%)</w:t>
        <w:br/>
        <w:t>p.A1279V (0.0011%)</w:t>
        <w:br/>
        <w:t>p.V215I (0.0011%)</w:t>
        <w:br/>
        <w:t>p.S514I (0.0011%)</w:t>
        <w:br/>
        <w:t>p.Y365S (0.0011%)</w:t>
        <w:br/>
        <w:t>p.I1054F (0.0011%)</w:t>
        <w:br/>
        <w:t>p.N426I (0.0011%)</w:t>
        <w:br/>
        <w:t>p.E1281Q (0.0011%)</w:t>
        <w:br/>
        <w:t>p.G184R (0.0011%)</w:t>
        <w:br/>
        <w:t>p.R1182K (0.0011%)</w:t>
        <w:br/>
        <w:t>p.I579M (0.0011%)</w:t>
        <w:br/>
        <w:t>p.N416K (0.0011%)</w:t>
        <w:br/>
        <w:t>p.R340K (0.0011%)</w:t>
        <w:br/>
        <w:t>p.Q618* (0.0011%)</w:t>
        <w:br/>
        <w:t>p.T1142= (0.0011%)</w:t>
        <w:br/>
        <w:t>p.L1018F (0.0011%)</w:t>
        <w:br/>
        <w:t>p.E807Q (0.0011%)</w:t>
        <w:br/>
        <w:t>p.K1240= (0.0011%)</w:t>
        <w:br/>
        <w:t>p.R1034Q (0.0011%)</w:t>
        <w:br/>
        <w:t>p.V58L (0.0011%)</w:t>
        <w:br/>
        <w:t>p.G670V (0.0011%)</w:t>
        <w:br/>
        <w:t>p.V425G (0.0011%)</w:t>
        <w:br/>
        <w:t>p.V254G (0.0011%)</w:t>
        <w:br/>
        <w:t>p.K1358Xfs*2 (0.0011%)</w:t>
        <w:br/>
        <w:t>p.*665C* (0.0011%)</w:t>
        <w:br/>
        <w:t>p.K606E (0.0011%)</w:t>
        <w:br/>
        <w:t>p.Y642C (0.0011%)</w:t>
        <w:br/>
        <w:t>p.D197H (0.0011%)</w:t>
        <w:br/>
        <w:t>p.E1254V (0.0011%)</w:t>
        <w:br/>
        <w:t>p.G1069R (0.0011%)</w:t>
        <w:br/>
        <w:t>p.E472K (0.0011%)</w:t>
        <w:br/>
        <w:t>p.E1163V (0.0011%)</w:t>
        <w:br/>
        <w:t>p.S549F (0.0011%)</w:t>
        <w:br/>
        <w:t>p.S574* (0.0011%)</w:t>
        <w:br/>
        <w:t>p.I258T (0.0011%)</w:t>
        <w:br/>
        <w:t>p.N897Kfs*3 (0.0011%)</w:t>
        <w:br/>
        <w:t>p.E561K (0.0044%)</w:t>
        <w:br/>
        <w:t>p.G422C (0.0044%)</w:t>
        <w:br/>
        <w:t>p.G21C (0.0044%)</w:t>
        <w:br/>
        <w:t>p.E534D (0.0033%)</w:t>
        <w:br/>
        <w:t>p.L485= (0.0033%)</w:t>
        <w:br/>
        <w:t>p.R259W (0.0033%)</w:t>
        <w:br/>
        <w:t>p.G224A (0.0033%)</w:t>
        <w:br/>
        <w:t>p.S277N (0.0033%)</w:t>
        <w:br/>
        <w:t>p.R215W (0.0033%)</w:t>
        <w:br/>
        <w:t>p.D110Y (0.0022%)</w:t>
        <w:br/>
        <w:t>p.A356T (0.0022%)</w:t>
        <w:br/>
        <w:t>p.P208L (0.0022%)</w:t>
        <w:br/>
        <w:t>p.S20C (0.0022%)</w:t>
        <w:br/>
        <w:t>p.V122= (0.0022%)</w:t>
        <w:br/>
        <w:t>p.P266L (0.0022%)</w:t>
        <w:br/>
        <w:t>p.C220= (0.0022%)</w:t>
        <w:br/>
        <w:t>p.E172K (0.0022%)</w:t>
        <w:br/>
        <w:t>p.A563= (0.0022%)</w:t>
        <w:br/>
        <w:t>p.G882V (0.0011%)</w:t>
        <w:br/>
        <w:t>p.L574I (0.0022%)</w:t>
        <w:br/>
        <w:t>p.F479L (0.0022%)</w:t>
        <w:br/>
        <w:t>p.L34= (0.0022%)</w:t>
        <w:br/>
        <w:t>p.S40= (0.0022%)</w:t>
        <w:br/>
        <w:t>p.I44M (0.0022%)</w:t>
        <w:br/>
        <w:t>p.A956T (0.0022%)</w:t>
        <w:br/>
        <w:t>p.I248V (0.0022%)</w:t>
        <w:br/>
        <w:t>p.N716D (0.0022%)</w:t>
        <w:br/>
        <w:t>p.R225H (0.0022%)</w:t>
        <w:br/>
        <w:t>p.Q234L (0.0022%)</w:t>
        <w:br/>
        <w:t>p.G8C (0.0022%)</w:t>
        <w:br/>
        <w:t>p.R82C (0.0022%)</w:t>
        <w:br/>
        <w:t>p.E356K (0.0022%)</w:t>
        <w:br/>
        <w:t>p.D284H (0.0022%)</w:t>
        <w:br/>
        <w:t>p.A886= (0.0022%)</w:t>
        <w:br/>
        <w:t>p.P738L (0.0022%)</w:t>
        <w:br/>
        <w:t>p.K219Nfs*16 (0.0022%)</w:t>
        <w:br/>
        <w:t>p.N142S (0.0022%)</w:t>
        <w:br/>
        <w:t>p.G790S (0.0022%)</w:t>
        <w:br/>
        <w:t>p.M152I (0.0022%)</w:t>
        <w:br/>
        <w:t>p.G801V (0.0022%)</w:t>
        <w:br/>
        <w:t>p.E390* (0.0022%)</w:t>
        <w:br/>
        <w:t>p.R404L (0.0022%)</w:t>
        <w:br/>
        <w:t>p.I1033V (0.0022%)</w:t>
        <w:br/>
        <w:t>p.I664M (0.0022%)</w:t>
        <w:br/>
        <w:t>p.D743N (0.0022%)</w:t>
        <w:br/>
        <w:t>p.I685M (0.0022%)</w:t>
        <w:br/>
        <w:t>p.K190E (0.0022%)</w:t>
        <w:br/>
        <w:t>p.D76H (0.0022%)</w:t>
        <w:br/>
        <w:t>p.Q403H (0.0022%)</w:t>
        <w:br/>
        <w:t>p.G224V (0.0022%)</w:t>
        <w:br/>
        <w:t>p.S866P (0.0011%)</w:t>
        <w:br/>
        <w:t>p.D399= (0.0011%)</w:t>
        <w:br/>
        <w:t>p.T1034= (0.0011%)</w:t>
        <w:br/>
        <w:t>p.F222L (0.0011%)</w:t>
        <w:br/>
        <w:t>p.A173V (0.0011%)</w:t>
        <w:br/>
        <w:t>p.A108= (0.0011%)</w:t>
        <w:br/>
        <w:t>p.F821S (0.0011%)</w:t>
        <w:br/>
        <w:t>p.E245* (0.0011%)</w:t>
        <w:br/>
        <w:t>p.Q326E (0.0011%)</w:t>
        <w:br/>
        <w:t>p.S88T (0.0011%)</w:t>
        <w:br/>
        <w:t>p.S772I (0.0011%)</w:t>
        <w:br/>
        <w:t>p.E187V (0.0011%)</w:t>
        <w:br/>
        <w:t>p.G1026C (0.0011%)</w:t>
        <w:br/>
        <w:t>p.K899I (0.0011%)</w:t>
        <w:br/>
        <w:t>p.P115A (0.0011%)</w:t>
        <w:br/>
        <w:t>p.C901Y (0.0011%)</w:t>
        <w:br/>
        <w:t>p.R587S (0.0011%)</w:t>
        <w:br/>
        <w:t>p.S918F (0.0011%)</w:t>
        <w:br/>
        <w:t>p.D919H (0.0011%)</w:t>
        <w:br/>
        <w:t>p.M450I (0.0011%)</w:t>
        <w:br/>
        <w:t>p.P707S (0.0011%)</w:t>
        <w:br/>
        <w:t>p.S53* (0.0011%)</w:t>
        <w:br/>
        <w:t>p.D889Y (0.0011%)</w:t>
        <w:br/>
        <w:t>p.I902= (0.0011%)</w:t>
        <w:br/>
        <w:t>p.L874= (0.0011%)</w:t>
        <w:br/>
        <w:t>p.E997K (0.0011%)</w:t>
        <w:br/>
        <w:t>p.G301S (0.0011%)</w:t>
        <w:br/>
        <w:t>p.L657F (0.0011%)</w:t>
        <w:br/>
        <w:t>p.D646Y (0.0011%)</w:t>
        <w:br/>
        <w:t>p.G984E (0.0011%)</w:t>
        <w:br/>
        <w:t>p.R715L (0.0011%)</w:t>
        <w:br/>
        <w:t>p.R429K (0.0011%)</w:t>
        <w:br/>
        <w:t>p.L656M (0.0011%)</w:t>
        <w:br/>
        <w:t>p.G984V (0.0011%)</w:t>
        <w:br/>
        <w:t>p.I95= (0.0011%)</w:t>
        <w:br/>
        <w:t>p.T972= (0.0011%)</w:t>
        <w:br/>
        <w:t>p.K351R (0.0011%)</w:t>
        <w:br/>
        <w:t>p.R660= (0.0011%)</w:t>
        <w:br/>
        <w:t>p.T608I (0.0011%)</w:t>
        <w:br/>
        <w:t>p.A890P (0.0011%)</w:t>
        <w:br/>
        <w:t>p.K549E (0.0011%)</w:t>
        <w:br/>
        <w:t>p.F262L (0.0011%)</w:t>
        <w:br/>
        <w:t>p.E436Q (0.0011%)</w:t>
        <w:br/>
        <w:t>p.R867P (0.0011%)</w:t>
        <w:br/>
        <w:t>p.R643L (0.0011%)</w:t>
        <w:br/>
        <w:t>p.E346Sfs*47 (0.0011%)</w:t>
        <w:br/>
        <w:t>p.Q909R (0.0011%)</w:t>
        <w:br/>
        <w:t>p.T1015= (0.0011%)</w:t>
        <w:br/>
        <w:t>p.F685I (0.0011%)</w:t>
        <w:br/>
        <w:t>p.G854C (0.0011%)</w:t>
        <w:br/>
        <w:t>p.V530L (0.0011%)</w:t>
        <w:br/>
        <w:t>p.F663L (0.0011%)</w:t>
        <w:br/>
        <w:t>p.S33L (0.0011%)</w:t>
        <w:br/>
        <w:t>p.G267A (0.0011%)</w:t>
        <w:br/>
        <w:t>p.E721* (0.0011%)</w:t>
        <w:br/>
        <w:t>p.G206* (0.0011%)</w:t>
        <w:br/>
        <w:t>p.N264D (0.0011%)</w:t>
        <w:br/>
        <w:t>p.N261Y (0.0011%)</w:t>
        <w:br/>
        <w:t>p.S131P (0.0011%)</w:t>
        <w:br/>
        <w:t>p.R551K (0.0011%)</w:t>
        <w:br/>
        <w:t>p.N684K (0.0011%)</w:t>
        <w:br/>
        <w:t>p.R191G (0.0011%)</w:t>
        <w:br/>
        <w:t>p.C1030F (0.0011%)</w:t>
        <w:br/>
        <w:t>p.Q219* (0.0011%)</w:t>
        <w:br/>
        <w:t>p.A775S (0.0011%)</w:t>
        <w:br/>
        <w:t>p.A857S (0.0011%)</w:t>
        <w:br/>
        <w:t>p.V729L (0.0011%)</w:t>
        <w:br/>
        <w:t>p.Q461L (0.0011%)</w:t>
        <w:br/>
        <w:t>p.P593= (0.0011%)</w:t>
        <w:br/>
        <w:t>p.I455= (0.0011%)</w:t>
        <w:br/>
        <w:t>p.I1398T (0.0011%)</w:t>
        <w:br/>
        <w:t>p.P438S (0.0011%)</w:t>
        <w:br/>
        <w:t>p.N464I (0.0011%)</w:t>
        <w:br/>
        <w:t>p.F241= (0.0011%)</w:t>
        <w:br/>
        <w:t>p.K323* (0.0011%)</w:t>
        <w:br/>
        <w:t>p.P89A (0.0011%)</w:t>
        <w:br/>
        <w:t>p.W230* (0.0011%)</w:t>
        <w:br/>
        <w:t>p.R1309T (0.0011%)</w:t>
        <w:br/>
        <w:t>p.W79L (0.0011%)</w:t>
        <w:br/>
        <w:t>p.T974K (0.0011%)</w:t>
        <w:br/>
        <w:t>p.V985L (0.0011%)</w:t>
        <w:br/>
        <w:t>p.S686G (0.0011%)</w:t>
        <w:br/>
        <w:t>p.T126A (0.0011%)</w:t>
        <w:br/>
        <w:t>p.H142L (0.0011%)</w:t>
        <w:br/>
        <w:t>p.S175I (0.0011%)</w:t>
        <w:br/>
        <w:t>p.S323Tfs*5 (0.0011%)</w:t>
        <w:br/>
        <w:t>p.L719Rfs*23 (0.0011%)</w:t>
        <w:br/>
        <w:t>p.L719Pfs*2 (0.0011%)</w:t>
        <w:br/>
        <w:t>p.M127V (0.0011%)</w:t>
        <w:br/>
        <w:t>p.D201V (0.0011%)</w:t>
        <w:br/>
        <w:t>p.K273R (0.0011%)</w:t>
        <w:br/>
        <w:t>p.R250M (0.0011%)</w:t>
        <w:br/>
        <w:t>p.S823F (0.0011%)</w:t>
        <w:br/>
        <w:t>p.R940Q (0.0011%)</w:t>
        <w:br/>
        <w:t>p.D373H (0.0011%)</w:t>
        <w:br/>
        <w:t>p.A890T (0.0011%)</w:t>
        <w:br/>
        <w:t>p.A1169T (0.0011%)</w:t>
        <w:br/>
        <w:t>p.A417T (0.0011%)</w:t>
        <w:br/>
        <w:t>p.L698F (0.0011%)</w:t>
        <w:br/>
        <w:t>p.V573L (0.0011%)</w:t>
        <w:br/>
        <w:t>p.R444L (0.0011%)</w:t>
        <w:br/>
        <w:t>p.A365P (0.0011%)</w:t>
        <w:br/>
        <w:t>p.L789M (0.0011%)</w:t>
        <w:br/>
        <w:t>p.L751= (0.0011%)</w:t>
        <w:br/>
        <w:t>p.V65F (0.0011%)</w:t>
        <w:br/>
        <w:t>p.K370= (0.0011%)</w:t>
        <w:br/>
        <w:t>p.K287= (0.0011%)</w:t>
        <w:br/>
        <w:t>p.G956C (0.0011%)</w:t>
        <w:br/>
        <w:t>p.G103Efs*6 (0.0011%)</w:t>
        <w:br/>
        <w:t>p.Q752Hfs*24 (0.0011%)</w:t>
        <w:br/>
        <w:t>p.L753Qfs*7 (0.0011%)</w:t>
        <w:br/>
        <w:t>p.E821D (0.0011%)</w:t>
        <w:br/>
        <w:t>p.A567E (0.0011%)</w:t>
        <w:br/>
        <w:t>p.A8T (0.0011%)</w:t>
        <w:br/>
        <w:t>p.V1088Lfs*11 (0.0011%)</w:t>
        <w:br/>
        <w:t>p.Q937E (0.0011%)</w:t>
        <w:br/>
        <w:t>p.P109S (0.0011%)</w:t>
        <w:br/>
        <w:t>p.S977P (0.0011%)</w:t>
        <w:br/>
        <w:t>p.A47= (0.0011%)</w:t>
        <w:br/>
        <w:t>p.V1321L (0.0011%)</w:t>
        <w:br/>
        <w:t>p.R300Q (0.0011%)</w:t>
        <w:br/>
        <w:t>p.N943H (0.0011%)</w:t>
        <w:br/>
        <w:t>p.V942= (0.0011%)</w:t>
        <w:br/>
        <w:t>p.S913R (0.0011%)</w:t>
        <w:br/>
        <w:t>p.L788H (0.0011%)</w:t>
        <w:br/>
        <w:t>p.T994I (0.0011%)</w:t>
        <w:br/>
        <w:t>p.L966V (0.0011%)</w:t>
        <w:br/>
        <w:t>p.L251F (0.0011%)</w:t>
        <w:br/>
        <w:t>p.S831N (0.0011%)</w:t>
        <w:br/>
        <w:t>p.R1334M (0.0011%)</w:t>
        <w:br/>
        <w:t>p.E436V (0.0011%)</w:t>
        <w:br/>
        <w:t>p.G247W (0.0011%)</w:t>
        <w:br/>
        <w:t>p.S163= (0.0011%)</w:t>
        <w:br/>
        <w:t>p.Q700* (0.0011%)</w:t>
        <w:br/>
        <w:t>p.G1129R (0.0011%)</w:t>
        <w:br/>
        <w:t>p.I101T (0.0011%)</w:t>
        <w:br/>
        <w:t>p.S486= (0.0011%)</w:t>
        <w:br/>
        <w:t>p.M827I (0.0011%)</w:t>
        <w:br/>
        <w:t>p.R1016I (0.0011%)</w:t>
        <w:br/>
        <w:t>p.A797T (0.0011%)</w:t>
        <w:br/>
        <w:t>p.N92D (0.0011%)</w:t>
        <w:br/>
        <w:t>p.K870R (0.0011%)</w:t>
        <w:br/>
        <w:t>p.S255G (0.0011%)</w:t>
        <w:br/>
        <w:t>p.K550I (0.0011%)</w:t>
        <w:br/>
        <w:t>p.V65A (0.0011%)</w:t>
        <w:br/>
        <w:t>p.S378R (0.0011%)</w:t>
        <w:br/>
        <w:t>p.H202Y (0.0011%)</w:t>
        <w:br/>
        <w:t>p.I33F (0.0011%)</w:t>
        <w:br/>
        <w:t>p.A810V (0.0011%)</w:t>
        <w:br/>
        <w:t>p.Q98P (0.0011%)</w:t>
        <w:br/>
        <w:t>p.G512E (0.0011%)</w:t>
        <w:br/>
        <w:t>p.F222= (0.0011%)</w:t>
        <w:br/>
        <w:t>p.S1094= (0.0011%)</w:t>
        <w:br/>
        <w:t>p.G442V (0.0011%)</w:t>
        <w:br/>
        <w:t>p.R800K (0.0011%)</w:t>
        <w:br/>
        <w:t>p.T582R (0.0011%)</w:t>
        <w:br/>
        <w:t>p.F326L (0.0011%)</w:t>
        <w:br/>
        <w:t>p.N1406S (0.0011%)</w:t>
        <w:br/>
        <w:t>p.G94V (0.0011%)</w:t>
        <w:br/>
        <w:t>p.G478A (0.0011%)</w:t>
        <w:br/>
        <w:t>p.E512G (0.0011%)</w:t>
        <w:br/>
        <w:t>p.D1188V (0.0011%)</w:t>
        <w:br/>
        <w:t>p.L357Rfs*36 (0.0011%)</w:t>
        <w:br/>
        <w:t>p.K472N (0.0011%)</w:t>
        <w:br/>
        <w:t>p.R898W (0.0011%)</w:t>
        <w:br/>
        <w:t>p.A915V (0.0011%)</w:t>
        <w:br/>
        <w:t>p.A509P (0.0011%)</w:t>
        <w:br/>
        <w:t>p.D1076G (0.0011%)</w:t>
        <w:br/>
        <w:t>p.V70F (0.0011%)</w:t>
        <w:br/>
        <w:t>p.I1126M (0.0011%)</w:t>
        <w:br/>
        <w:t>p.G1003S (0.0011%)</w:t>
        <w:br/>
        <w:t>p.G178V (0.0011%)</w:t>
        <w:br/>
        <w:t>p.E251D (0.0011%)</w:t>
        <w:br/>
        <w:t>p.R525= (0.0011%)</w:t>
        <w:br/>
        <w:t>p.R549H (0.0011%)</w:t>
        <w:br/>
        <w:t>p.R5Q (0.0011%)</w:t>
        <w:br/>
        <w:t>p.S118C (0.0011%)</w:t>
        <w:br/>
        <w:t>p.C96Y (0.0011%)</w:t>
        <w:br/>
        <w:t>p.Q1048H (0.0011%)</w:t>
        <w:br/>
        <w:t>p.T830M (0.0011%)</w:t>
        <w:br/>
        <w:t>p.P300L (0.0011%)</w:t>
        <w:br/>
        <w:t>p.I720F (0.0011%)</w:t>
        <w:br/>
        <w:t>p.E1193Q (0.0011%)</w:t>
        <w:br/>
        <w:t>p.G96S (0.0011%)</w:t>
        <w:br/>
        <w:t>p.A961V (0.0011%)</w:t>
        <w:br/>
        <w:t>p.P203L (0.0011%)</w:t>
        <w:br/>
        <w:t>p.R836M (0.0011%)</w:t>
        <w:br/>
        <w:t>p.Q184L (0.0011%)</w:t>
        <w:br/>
        <w:t>p.E777Q (0.0011%)</w:t>
        <w:br/>
        <w:t>p.R519H (0.0011%)</w:t>
        <w:br/>
        <w:t>p.V858M (0.0011%)</w:t>
        <w:br/>
        <w:t>p.M904K (0.0011%)</w:t>
        <w:br/>
        <w:t>p.V118I (0.0011%)</w:t>
        <w:br/>
        <w:t>p.D937Y (0.0011%)</w:t>
        <w:br/>
        <w:t>p.V55E (0.0011%)</w:t>
        <w:br/>
        <w:t>p.T717A (0.0011%)</w:t>
        <w:br/>
        <w:t>p.E1313K (0.0011%)</w:t>
        <w:br/>
        <w:t>p.R708Q (0.0011%)</w:t>
        <w:br/>
        <w:t>p.I976V (0.0011%)</w:t>
        <w:br/>
        <w:t>p.M816L (0.0011%)</w:t>
        <w:br/>
        <w:t>p.G124R (0.0011%)</w:t>
        <w:br/>
        <w:t>p.M394L (0.0011%)</w:t>
        <w:br/>
        <w:t>p.V13G (0.0011%)</w:t>
        <w:br/>
        <w:t>p.D102N (0.0011%)</w:t>
        <w:br/>
        <w:t>p.D70G (0.0011%)</w:t>
        <w:br/>
        <w:t>p.P125T (0.0055%)</w:t>
        <w:br/>
        <w:t>p.A659G (0.0033%)</w:t>
        <w:br/>
        <w:t>p.Q41= (0.0033%)</w:t>
        <w:br/>
        <w:t>p.E257K (0.0033%)</w:t>
        <w:br/>
        <w:t>p.E60* (0.0033%)</w:t>
        <w:br/>
        <w:t>p.L493F (0.0033%)</w:t>
        <w:br/>
        <w:t>p.R1804= (0.0033%)</w:t>
        <w:br/>
        <w:t>p.M371V (0.0022%)</w:t>
        <w:br/>
        <w:t>p.R1028Q (0.0033%)</w:t>
        <w:br/>
        <w:t>p.R409Q (0.0022%)</w:t>
        <w:br/>
        <w:t>p.P240L (0.0022%)</w:t>
        <w:br/>
        <w:t>p.C1058= (0.0022%)</w:t>
        <w:br/>
        <w:t>p.I1933M (0.0022%)</w:t>
        <w:br/>
        <w:t>p.L1947F (0.0022%)</w:t>
        <w:br/>
        <w:t>p.L1948* (0.0022%)</w:t>
        <w:br/>
        <w:t>p.G501A (0.0022%)</w:t>
        <w:br/>
        <w:t>p.I1040M (0.0022%)</w:t>
        <w:br/>
        <w:t>p.E140Q (0.0022%)</w:t>
        <w:br/>
        <w:t>p.S149L (0.0022%)</w:t>
        <w:br/>
        <w:t>p.T76S (0.0022%)</w:t>
        <w:br/>
        <w:t>p.A49D (0.0022%)</w:t>
        <w:br/>
        <w:t>p.N1202H (0.0022%)</w:t>
        <w:br/>
        <w:t>p.S979= (0.0022%)</w:t>
        <w:br/>
        <w:t>p.D160N (0.0022%)</w:t>
        <w:br/>
        <w:t>p.L990= (0.0022%)</w:t>
        <w:br/>
        <w:t>p.R527W (0.0022%)</w:t>
        <w:br/>
        <w:t>p.T150Qfs*7 (0.0022%)</w:t>
        <w:br/>
        <w:t>p.D230N (0.0022%)</w:t>
        <w:br/>
        <w:t>p.R252Q (0.0022%)</w:t>
        <w:br/>
        <w:t>p.S181T (0.0022%)</w:t>
        <w:br/>
        <w:t>p.P269H (0.0022%)</w:t>
        <w:br/>
        <w:t>p.G248* (0.0022%)</w:t>
        <w:br/>
        <w:t>p.K1978N (0.0022%)</w:t>
        <w:br/>
        <w:t>p.S857C (0.0022%)</w:t>
        <w:br/>
        <w:t>p.V174= (0.0022%)</w:t>
        <w:br/>
        <w:t>p.D1059N (0.0022%)</w:t>
        <w:br/>
        <w:t>p.P766H (0.0022%)</w:t>
        <w:br/>
        <w:t>p.R418P (0.0022%)</w:t>
        <w:br/>
        <w:t>p.R549Q (0.0022%)</w:t>
        <w:br/>
        <w:t>p.D578N (0.0011%)</w:t>
        <w:br/>
        <w:t>p.G1827S (0.0011%)</w:t>
        <w:br/>
        <w:t>p.S31* (0.0011%)</w:t>
        <w:br/>
        <w:t>p.E1681K (0.0011%)</w:t>
        <w:br/>
        <w:t>p.Q380L (0.0011%)</w:t>
        <w:br/>
        <w:t>p.G196D (0.0011%)</w:t>
        <w:br/>
        <w:t>p.Q620E (0.0011%)</w:t>
        <w:br/>
        <w:t>p.S635C (0.0011%)</w:t>
        <w:br/>
        <w:t>p.A650= (0.0011%)</w:t>
        <w:br/>
        <w:t>p.P238T (0.0011%)</w:t>
        <w:br/>
        <w:t>p.A298E (0.0011%)</w:t>
        <w:br/>
        <w:t>p.Q1290* (0.0011%)</w:t>
        <w:br/>
        <w:t>p.R743= (0.0011%)</w:t>
        <w:br/>
        <w:t>p.W246* (0.0011%)</w:t>
        <w:br/>
        <w:t>p.E666K (0.0011%)</w:t>
        <w:br/>
        <w:t>p.S374G (0.0011%)</w:t>
        <w:br/>
        <w:t>p.S383= (0.0011%)</w:t>
        <w:br/>
        <w:t>p.R871* (0.0011%)</w:t>
        <w:br/>
        <w:t>p.S798F (0.0011%)</w:t>
        <w:br/>
        <w:t>p.D249H (0.0011%)</w:t>
        <w:br/>
        <w:t>p.H789R (0.0011%)</w:t>
        <w:br/>
        <w:t>p.Y762F (0.0011%)</w:t>
        <w:br/>
        <w:t>p.R551= (0.0011%)</w:t>
        <w:br/>
        <w:t>p.P165A (0.0011%)</w:t>
        <w:br/>
        <w:t>p.W556C (0.0011%)</w:t>
        <w:br/>
        <w:t>p.A1969D (0.0011%)</w:t>
        <w:br/>
        <w:t>p.A570= (0.0011%)</w:t>
        <w:br/>
        <w:t>p.N562= (0.0011%)</w:t>
        <w:br/>
        <w:t>p.T893= (0.0011%)</w:t>
        <w:br/>
        <w:t>p.T1110= (0.0011%)</w:t>
        <w:br/>
        <w:t>p.G764V (0.0011%)</w:t>
        <w:br/>
        <w:t>p.N841Y (0.0011%)</w:t>
        <w:br/>
        <w:t>p.G74= (0.0011%)</w:t>
        <w:br/>
        <w:t>p.S665Y (0.0011%)</w:t>
        <w:br/>
        <w:t>p.L1398Q (0.0011%)</w:t>
        <w:br/>
        <w:t>p.T1105M (0.0011%)</w:t>
        <w:br/>
        <w:t>p.K199= (0.0011%)</w:t>
        <w:br/>
        <w:t>p.S1077L (0.0011%)</w:t>
        <w:br/>
        <w:t>p.G41= (0.0011%)</w:t>
        <w:br/>
        <w:t>p.P831= (0.0011%)</w:t>
        <w:br/>
        <w:t>p.A570V (0.0011%)</w:t>
        <w:br/>
        <w:t>p.K1129E (0.0011%)</w:t>
        <w:br/>
        <w:t>p.R1895* (0.0011%)</w:t>
        <w:br/>
        <w:t>p.N565D (0.0011%)</w:t>
        <w:br/>
        <w:t>p.K197I (0.0011%)</w:t>
        <w:br/>
        <w:t>p.I98= (0.0011%)</w:t>
        <w:br/>
        <w:t>p.E767Q (0.0011%)</w:t>
        <w:br/>
        <w:t>p.K461= (0.0011%)</w:t>
        <w:br/>
        <w:t>p.E80K (0.0011%)</w:t>
        <w:br/>
        <w:t>p.S1594C (0.0011%)</w:t>
        <w:br/>
        <w:t>p.P1892Q (0.0011%)</w:t>
        <w:br/>
        <w:t>p.N628= (0.0011%)</w:t>
        <w:br/>
        <w:t>p.G532C (0.0011%)</w:t>
        <w:br/>
        <w:t>p.A366D (0.0011%)</w:t>
        <w:br/>
        <w:t>p.G161D (0.0011%)</w:t>
        <w:br/>
        <w:t>p.D207V (0.0011%)</w:t>
        <w:br/>
        <w:t>p.Q88E (0.0011%)</w:t>
        <w:br/>
        <w:t>p.L1771F (0.0011%)</w:t>
        <w:br/>
        <w:t>p.I1061M (0.0011%)</w:t>
        <w:br/>
        <w:t>p.S1635I (0.0011%)</w:t>
        <w:br/>
        <w:t>p.W242* (0.0011%)</w:t>
        <w:br/>
        <w:t>p.R542G (0.0011%)</w:t>
        <w:br/>
        <w:t>p.F534L (0.0011%)</w:t>
        <w:br/>
        <w:t>p.S945W (0.0011%)</w:t>
        <w:br/>
        <w:t>p.A703= (0.0011%)</w:t>
        <w:br/>
        <w:t>p.L894= (0.0011%)</w:t>
        <w:br/>
        <w:t>p.V683L (0.0011%)</w:t>
        <w:br/>
        <w:t>p.T182S (0.0011%)</w:t>
        <w:br/>
        <w:t>p.Q793K (0.0011%)</w:t>
        <w:br/>
        <w:t>p.I605= (0.0011%)</w:t>
        <w:br/>
        <w:t>p.Q885L (0.0011%)</w:t>
        <w:br/>
        <w:t>p.H413Q (0.0011%)</w:t>
        <w:br/>
        <w:t>p.P212Lfs*7 (0.0011%)</w:t>
        <w:br/>
        <w:t>p.N1051Y (0.0011%)</w:t>
        <w:br/>
        <w:t>p.I244= (0.0011%)</w:t>
        <w:br/>
        <w:t>p.T682N (0.0011%)</w:t>
        <w:br/>
        <w:t>p.E595A (0.0011%)</w:t>
        <w:br/>
        <w:t>p.S104Vfs*5 (0.0011%)</w:t>
        <w:br/>
        <w:t>p.Q1014K (0.0011%)</w:t>
        <w:br/>
        <w:t>p.K253M (0.0011%)</w:t>
        <w:br/>
        <w:t>p.H413Y (0.0011%)</w:t>
        <w:br/>
        <w:t>p.P874S (0.0011%)</w:t>
        <w:br/>
        <w:t>p.E988V (0.0011%)</w:t>
        <w:br/>
        <w:t>p.S216C (0.0011%)</w:t>
        <w:br/>
        <w:t>p.K1906E (0.0011%)</w:t>
        <w:br/>
        <w:t>p.K1010= (0.0011%)</w:t>
        <w:br/>
        <w:t>p.N701S (0.0011%)</w:t>
        <w:br/>
        <w:t>p.V607I (0.0011%)</w:t>
        <w:br/>
        <w:t>p.W172Gfs*14 (0.0011%)</w:t>
        <w:br/>
        <w:t>p.V364L (0.0011%)</w:t>
        <w:br/>
        <w:t>p.A994E (0.0011%)</w:t>
        <w:br/>
        <w:t>p.D119= (0.0011%)</w:t>
        <w:br/>
        <w:t>p.V579= (0.0011%)</w:t>
        <w:br/>
        <w:t>p.W172L (0.0011%)</w:t>
        <w:br/>
        <w:t>p.E660Q (0.0011%)</w:t>
        <w:br/>
        <w:t>p.T508S (0.0011%)</w:t>
        <w:br/>
        <w:t>p.N708Kfs*22 (0.0011%)</w:t>
        <w:br/>
        <w:t>p.T349= (0.0011%)</w:t>
        <w:br/>
        <w:t>p.V267A (0.0011%)</w:t>
        <w:br/>
        <w:t>p.L880= (0.0011%)</w:t>
        <w:br/>
        <w:t>p.A404T (0.0011%)</w:t>
        <w:br/>
        <w:t>p.D509H (0.0011%)</w:t>
        <w:br/>
        <w:t>p.Q787L (0.0011%)</w:t>
        <w:br/>
        <w:t>p.R1067L (0.0011%)</w:t>
        <w:br/>
        <w:t>p.K354* (0.0011%)</w:t>
        <w:br/>
        <w:t>p.H470N (0.0011%)</w:t>
        <w:br/>
        <w:t>p.K1433E (0.0011%)</w:t>
        <w:br/>
        <w:t>p.R936H (0.0011%)</w:t>
        <w:br/>
        <w:t>p.K669N (0.0011%)</w:t>
        <w:br/>
        <w:t>p.E372D (0.0011%)</w:t>
        <w:br/>
        <w:t>p.E212* (0.0011%)</w:t>
        <w:br/>
        <w:t>p.N17S (0.0011%)</w:t>
        <w:br/>
        <w:t>p.S490* (0.0011%)</w:t>
        <w:br/>
        <w:t>p.M422V (0.0011%)</w:t>
        <w:br/>
        <w:t>p.M773T (0.0011%)</w:t>
        <w:br/>
        <w:t>p.T1018S (0.0011%)</w:t>
        <w:br/>
        <w:t>p.S162* (0.0011%)</w:t>
        <w:br/>
        <w:t>p.R768G (0.0011%)</w:t>
        <w:br/>
        <w:t>p.V1068M (0.0011%)</w:t>
        <w:br/>
        <w:t>p.Q978E (0.0011%)</w:t>
        <w:br/>
        <w:t>p.Q836H (0.0011%)</w:t>
        <w:br/>
        <w:t>p.T815A (0.0011%)</w:t>
        <w:br/>
        <w:t>p.E83K (0.0011%)</w:t>
        <w:br/>
        <w:t>p.V607L (0.0011%)</w:t>
        <w:br/>
        <w:t>p.K707N (0.0011%)</w:t>
        <w:br/>
        <w:t>p.T182P (0.0011%)</w:t>
        <w:br/>
        <w:t>p.S969* (0.0011%)</w:t>
        <w:br/>
        <w:t>p.K343N (0.0011%)</w:t>
        <w:br/>
        <w:t>p.Y393F (0.0011%)</w:t>
        <w:br/>
        <w:t>p.L965= (0.0011%)</w:t>
        <w:br/>
        <w:t>p.E1518= (0.0011%)</w:t>
        <w:br/>
        <w:t>p.L628P (0.0011%)</w:t>
        <w:br/>
        <w:t>p.V945= (0.0011%)</w:t>
        <w:br/>
        <w:t>p.G549= (0.0011%)</w:t>
        <w:br/>
        <w:t>p.L1254F (0.0011%)</w:t>
        <w:br/>
        <w:t>p.A1044P (0.0011%)</w:t>
        <w:br/>
        <w:t>p.R823K (0.0011%)</w:t>
        <w:br/>
        <w:t>p.S310T (0.0011%)</w:t>
        <w:br/>
        <w:t>p.K142T (0.0011%)</w:t>
        <w:br/>
        <w:t>p.M39L (0.0011%)</w:t>
        <w:br/>
        <w:t>p.S664* (0.0011%)</w:t>
        <w:br/>
        <w:t>p.Q1137R (0.0011%)</w:t>
        <w:br/>
        <w:t>p.N737S (0.0011%)</w:t>
        <w:br/>
        <w:t>p.L1007I (0.0011%)</w:t>
        <w:br/>
        <w:t>p.I1028M (0.0011%)</w:t>
        <w:br/>
        <w:t>p.P518T (0.0011%)</w:t>
        <w:br/>
        <w:t>p.R415L (0.0011%)</w:t>
        <w:br/>
        <w:t>p.P518L (0.0011%)</w:t>
        <w:br/>
        <w:t>p.A162T (0.0011%)</w:t>
        <w:br/>
        <w:t>p.R1804L (0.0011%)</w:t>
        <w:br/>
        <w:t>p.R865C (0.0011%)</w:t>
        <w:br/>
        <w:t>p.R670H (0.0011%)</w:t>
        <w:br/>
        <w:t>p.E934K (0.0011%)</w:t>
        <w:br/>
        <w:t>p.R1098G (0.0011%)</w:t>
        <w:br/>
        <w:t>p.V888F (0.0011%)</w:t>
        <w:br/>
        <w:t>p.A657Pfs*30 (0.0011%)</w:t>
        <w:br/>
        <w:t>p.L497V (0.0011%)</w:t>
        <w:br/>
        <w:t>p.S259G (0.0011%)</w:t>
        <w:br/>
        <w:t>p.G1970E (0.0011%)</w:t>
        <w:br/>
        <w:t>p.T892S (0.0011%)</w:t>
        <w:br/>
        <w:t>p.D423= (0.0033%)</w:t>
        <w:br/>
        <w:t>p.A169S (0.0033%)</w:t>
        <w:br/>
        <w:t>p.S347R (0.0033%)</w:t>
        <w:br/>
        <w:t>p.A380S (0.0033%)</w:t>
        <w:br/>
        <w:t>p.L216= (0.0033%)</w:t>
        <w:br/>
        <w:t>p.K257E (0.0033%)</w:t>
        <w:br/>
        <w:t>p.A163D (0.0033%)</w:t>
        <w:br/>
        <w:t>p.E364* (0.0033%)</w:t>
        <w:br/>
        <w:t>p.Y422* (0.0033%)</w:t>
        <w:br/>
        <w:t>p.I85Sfs*33 (0.0033%)</w:t>
        <w:br/>
        <w:t>p.R197H (0.0022%)</w:t>
        <w:br/>
        <w:t>p.D424= (0.0022%)</w:t>
        <w:br/>
        <w:t>p.Y346= (0.0022%)</w:t>
        <w:br/>
        <w:t>p.L281= (0.0022%)</w:t>
        <w:br/>
        <w:t>p.L222= (0.0022%)</w:t>
        <w:br/>
        <w:t>p.V190L (0.0022%)</w:t>
        <w:br/>
        <w:t>p.A937= (0.0022%)</w:t>
        <w:br/>
        <w:t>p.Q223H (0.0022%)</w:t>
        <w:br/>
        <w:t>p.P317Q (0.0022%)</w:t>
        <w:br/>
        <w:t>p.H318N (0.0022%)</w:t>
        <w:br/>
        <w:t>p.S131R (0.0011%)</w:t>
        <w:br/>
        <w:t>p.D430H (0.0022%)</w:t>
        <w:br/>
        <w:t>p.D303Y (0.0022%)</w:t>
        <w:br/>
        <w:t>p.I85V (0.0022%)</w:t>
        <w:br/>
        <w:t>p.R489L (0.0022%)</w:t>
        <w:br/>
        <w:t>p.G272C (0.0022%)</w:t>
        <w:br/>
        <w:t>p.E196D (0.0022%)</w:t>
        <w:br/>
        <w:t>p.I246V (0.0022%)</w:t>
        <w:br/>
        <w:t>p.G314W (0.0022%)</w:t>
        <w:br/>
        <w:t>p.Y889C (0.0022%)</w:t>
        <w:br/>
        <w:t>p.G508D (0.0022%)</w:t>
        <w:br/>
        <w:t>p.T369P (0.0022%)</w:t>
        <w:br/>
        <w:t>p.S588L (0.0022%)</w:t>
        <w:br/>
        <w:t>p.G110A (0.0022%)</w:t>
        <w:br/>
        <w:t>p.S183C (0.0022%)</w:t>
        <w:br/>
        <w:t>p.A271S (0.0022%)</w:t>
        <w:br/>
        <w:t>p.H576R (0.0022%)</w:t>
        <w:br/>
        <w:t>p.E413Q (0.0022%)</w:t>
        <w:br/>
        <w:t>p.N379Tfs*3 (0.0022%)</w:t>
        <w:br/>
        <w:t>p.P412Rfs*41 (0.0022%)</w:t>
        <w:br/>
        <w:t>p.E612K (0.0022%)</w:t>
        <w:br/>
        <w:t>p.R420* (0.0022%)</w:t>
        <w:br/>
        <w:t>p.G290= (0.0011%)</w:t>
        <w:br/>
        <w:t>p.L281V (0.0011%)</w:t>
        <w:br/>
        <w:t>p.R909L (0.0011%)</w:t>
        <w:br/>
        <w:t>p.R734W (0.0011%)</w:t>
        <w:br/>
        <w:t>p.R610= (0.0011%)</w:t>
        <w:br/>
        <w:t>p.R131C (0.0011%)</w:t>
        <w:br/>
        <w:t>p.E113V (0.0011%)</w:t>
        <w:br/>
        <w:t>p.I149M (0.0011%)</w:t>
        <w:br/>
        <w:t>p.S533= (0.0011%)</w:t>
        <w:br/>
        <w:t>p.T310K (0.0011%)</w:t>
        <w:br/>
        <w:t>p.E378K (0.0011%)</w:t>
        <w:br/>
        <w:t>p.P905= (0.0011%)</w:t>
        <w:br/>
        <w:t>p.S213L (0.0011%)</w:t>
        <w:br/>
        <w:t>p.R71M (0.0011%)</w:t>
        <w:br/>
        <w:t>p.A387S (0.0011%)</w:t>
        <w:br/>
        <w:t>p.I29L (0.0011%)</w:t>
        <w:br/>
        <w:t>p.R640H (0.0011%)</w:t>
        <w:br/>
        <w:t>p.T913A (0.0011%)</w:t>
        <w:br/>
        <w:t>p.V230F (0.0011%)</w:t>
        <w:br/>
        <w:t>p.A308= (0.0011%)</w:t>
        <w:br/>
        <w:t>p.P215Q (0.0011%)</w:t>
        <w:br/>
        <w:t>p.V26F (0.0011%)</w:t>
        <w:br/>
        <w:t>p.A469V (0.0011%)</w:t>
        <w:br/>
        <w:t>p.P313= (0.0011%)</w:t>
        <w:br/>
        <w:t>p.G525V (0.0011%)</w:t>
        <w:br/>
        <w:t>p.N195D (0.0011%)</w:t>
        <w:br/>
        <w:t>p.G85V (0.0011%)</w:t>
        <w:br/>
        <w:t>p.R510C (0.0011%)</w:t>
        <w:br/>
        <w:t>p.T882S (0.0011%)</w:t>
        <w:br/>
        <w:t>p.G924W (0.0011%)</w:t>
        <w:br/>
        <w:t>p.C235S (0.0011%)</w:t>
        <w:br/>
        <w:t>p.I235F (0.0011%)</w:t>
        <w:br/>
        <w:t>p.G343V (0.0011%)</w:t>
        <w:br/>
        <w:t>p.F852L (0.0011%)</w:t>
        <w:br/>
        <w:t>p.S137T (0.0011%)</w:t>
        <w:br/>
        <w:t>p.Q167H (0.0011%)</w:t>
        <w:br/>
        <w:t>p.R221Q (0.0011%)</w:t>
        <w:br/>
        <w:t>p.L288P (0.0011%)</w:t>
        <w:br/>
        <w:t>p.R911C (0.0011%)</w:t>
        <w:br/>
        <w:t>p.Q145K (0.0011%)</w:t>
        <w:br/>
        <w:t>p.V463A (0.0011%)</w:t>
        <w:br/>
        <w:t>p.V255= (0.0011%)</w:t>
        <w:br/>
        <w:t>p.G407C (0.0011%)</w:t>
        <w:br/>
        <w:t>p.E121D (0.0011%)</w:t>
        <w:br/>
        <w:t>p.R964L (0.0011%)</w:t>
        <w:br/>
        <w:t>p.Y665C (0.0011%)</w:t>
        <w:br/>
        <w:t>p.Y366C (0.0011%)</w:t>
        <w:br/>
        <w:t>p.R325G (0.0011%)</w:t>
        <w:br/>
        <w:t>p.C334F (0.0011%)</w:t>
        <w:br/>
        <w:t>p.K753= (0.0011%)</w:t>
        <w:br/>
        <w:t>p.P320R (0.0011%)</w:t>
        <w:br/>
        <w:t>p.D774E (0.0011%)</w:t>
        <w:br/>
        <w:t>p.R21G (0.0011%)</w:t>
        <w:br/>
        <w:t>p.R377= (0.0011%)</w:t>
        <w:br/>
        <w:t>p.E393D (0.0011%)</w:t>
        <w:br/>
        <w:t>p.N313K (0.0011%)</w:t>
        <w:br/>
        <w:t>p.C345S (0.0011%)</w:t>
        <w:br/>
        <w:t>p.R198I (0.0011%)</w:t>
        <w:br/>
        <w:t>p.R521Afs*15 (0.0011%)</w:t>
        <w:br/>
        <w:t>p.I289= (0.0011%)</w:t>
        <w:br/>
        <w:t>p.P316T (0.0011%)</w:t>
        <w:br/>
        <w:t>p.P296R (0.0011%)</w:t>
        <w:br/>
        <w:t>p.R225Q (0.0011%)</w:t>
        <w:br/>
        <w:t>p.S353T (0.0011%)</w:t>
        <w:br/>
        <w:t>p.H156= (0.0011%)</w:t>
        <w:br/>
        <w:t>p.G11R (0.0011%)</w:t>
        <w:br/>
        <w:t>p.V49F (0.0011%)</w:t>
        <w:br/>
        <w:t>p.S131N (0.0011%)</w:t>
        <w:br/>
        <w:t>p.H318L (0.0011%)</w:t>
        <w:br/>
        <w:t>p.P93L (0.0011%)</w:t>
        <w:br/>
        <w:t>p.R141* (0.0011%)</w:t>
        <w:br/>
        <w:t>p.P296T (0.0011%)</w:t>
        <w:br/>
        <w:t>p.N355= (0.0011%)</w:t>
        <w:br/>
        <w:t>p.H645R (0.0011%)</w:t>
        <w:br/>
        <w:t>p.E222V (0.0011%)</w:t>
        <w:br/>
        <w:t>p.P545S (0.0011%)</w:t>
        <w:br/>
        <w:t>p.T402S (0.0011%)</w:t>
        <w:br/>
        <w:t>p.D448Y (0.0011%)</w:t>
        <w:br/>
        <w:t>p.C408Y (0.0011%)</w:t>
        <w:br/>
        <w:t>p.N51I (0.0011%)</w:t>
        <w:br/>
        <w:t>p.N355Y (0.0011%)</w:t>
        <w:br/>
        <w:t>p.E560K (0.0011%)</w:t>
        <w:br/>
        <w:t>p.Y370N (0.0011%)</w:t>
        <w:br/>
        <w:t>p.W400L (0.0011%)</w:t>
        <w:br/>
        <w:t>p.A100D (0.0011%)</w:t>
        <w:br/>
        <w:t>p.L211R (0.0011%)</w:t>
        <w:br/>
        <w:t>p.G338V (0.0011%)</w:t>
        <w:br/>
        <w:t>p.G483S (0.0011%)</w:t>
        <w:br/>
        <w:t>p.D737V (0.0011%)</w:t>
        <w:br/>
        <w:t>p.A469= (0.0011%)</w:t>
        <w:br/>
        <w:t>p.V60F (0.0011%)</w:t>
        <w:br/>
        <w:t>p.G310D (0.0011%)</w:t>
        <w:br/>
        <w:t>p.A165D (0.0011%)</w:t>
        <w:br/>
        <w:t>p.D450V (0.0011%)</w:t>
        <w:br/>
        <w:t>p.D430N (0.0011%)</w:t>
        <w:br/>
        <w:t>p.N148K (0.0011%)</w:t>
        <w:br/>
        <w:t>p.S134F (0.0011%)</w:t>
        <w:br/>
        <w:t>p.K156T (0.0011%)</w:t>
        <w:br/>
        <w:t>p.T386N (0.0011%)</w:t>
        <w:br/>
        <w:t>p.P363Q (0.0011%)</w:t>
        <w:br/>
        <w:t>p.A408= (0.0011%)</w:t>
        <w:br/>
        <w:t>p.P824S (0.0011%)</w:t>
        <w:br/>
        <w:t>p.P554S (0.0011%)</w:t>
        <w:br/>
        <w:t>p.R644H (0.0011%)</w:t>
        <w:br/>
        <w:t>p.I25= (0.0011%)</w:t>
        <w:br/>
        <w:t>p.D801H (0.0011%)</w:t>
        <w:br/>
        <w:t>p.K5T (0.0011%)</w:t>
        <w:br/>
        <w:t>p.R21P (0.0011%)</w:t>
        <w:br/>
        <w:t>p.K198R (0.0011%)</w:t>
        <w:br/>
        <w:t>p.D356V (0.0011%)</w:t>
        <w:br/>
        <w:t>p.P258T (0.0011%)</w:t>
        <w:br/>
        <w:t>p.R489Q (0.0011%)</w:t>
        <w:br/>
        <w:t>p.A385D (0.0011%)</w:t>
        <w:br/>
        <w:t>p.R412L (0.0011%)</w:t>
        <w:br/>
        <w:t>p.A100T (0.0011%)</w:t>
        <w:br/>
        <w:t>p.R223W (0.0011%)</w:t>
        <w:br/>
        <w:t>p.S560Rfs*2 (0.0011%)</w:t>
        <w:br/>
        <w:t>p.L23P (0.0011%)</w:t>
        <w:br/>
        <w:t>p.F233S (0.0011%)</w:t>
        <w:br/>
        <w:t>p.R137G (0.0011%)</w:t>
        <w:br/>
        <w:t>p.F814L (0.0011%)</w:t>
        <w:br/>
        <w:t>p.S313L (0.0011%)</w:t>
        <w:br/>
        <w:t>p.R485W (0.0011%)</w:t>
        <w:br/>
        <w:t>p.H629P (0.0011%)</w:t>
        <w:br/>
        <w:t>p.P300H (0.0011%)</w:t>
        <w:br/>
        <w:t>p.A40T (0.0011%)</w:t>
        <w:br/>
        <w:t>p.N355H (0.0011%)</w:t>
        <w:br/>
        <w:t>p.L228Cfs*50 (0.0011%)</w:t>
        <w:br/>
        <w:t>p.Y232dup (0.0011%)</w:t>
        <w:br/>
        <w:t>p.S84_Y90del (0.0011%)</w:t>
        <w:br/>
        <w:t>p.E196Dfs*3 (0.0011%)</w:t>
        <w:br/>
        <w:t>p.R243M (0.0011%)</w:t>
        <w:br/>
        <w:t>p.R699G (0.0011%)</w:t>
        <w:br/>
        <w:t>p.I619M (0.0011%)</w:t>
        <w:br/>
        <w:t>p.A373T (0.0011%)</w:t>
        <w:br/>
        <w:t>p.S606Vfs*78 (0.0011%)</w:t>
        <w:br/>
        <w:t>p.E568* (0.0011%)</w:t>
        <w:br/>
        <w:t>p.W225L (0.0011%)</w:t>
        <w:br/>
        <w:t>p.I85Yfs*32 (0.0011%)</w:t>
        <w:br/>
        <w:t>p.R532* (0.0011%)</w:t>
        <w:br/>
        <w:t>p.R115H (0.0011%)</w:t>
        <w:br/>
        <w:t>p.Y106Rfs*7 (0.0011%)</w:t>
        <w:br/>
        <w:t>p.L143Sfs*11 (0.0011%)</w:t>
        <w:br/>
        <w:t>p.G99Rfs*17 (0.0011%)</w:t>
        <w:br/>
        <w:t>p.V456Cfs*7 (0.0011%)</w:t>
        <w:br/>
        <w:t>p.R108* (0.0011%)</w:t>
        <w:br/>
        <w:t>p.R521Pfs*15 (0.0011%)</w:t>
        <w:br/>
        <w:t>p.N287Tfs*5 (0.0011%)</w:t>
        <w:br/>
        <w:t>p.E45Gfs*72 (0.0011%)</w:t>
        <w:br/>
        <w:t>p.G440Afs*10 (0.0011%)</w:t>
        <w:br/>
        <w:t>p.D33Afs*81 (0.0011%)</w:t>
        <w:br/>
        <w:t>p.E368_F370delinsV (0.0011%)</w:t>
        <w:br/>
        <w:t>p.D177V (0.0011%)</w:t>
        <w:br/>
        <w:t>p.S313* (0.0011%)</w:t>
        <w:br/>
        <w:t>p.Y317* (0.0011%)</w:t>
        <w:br/>
        <w:t>p.L89R (0.0011%)</w:t>
        <w:br/>
        <w:t>p.E45V (0.0011%)</w:t>
        <w:br/>
        <w:t>p.F43Lfs*74 (0.0011%)</w:t>
        <w:br/>
        <w:t>p.T546A (0.0011%)</w:t>
        <w:br/>
        <w:t>p.G99_R108del (0.0011%)</w:t>
        <w:br/>
        <w:t>p.C235* (0.0011%)</w:t>
        <w:br/>
        <w:t>p.K8Nfs*107 (0.0011%)</w:t>
        <w:br/>
        <w:t>p.E81D (0.0033%)</w:t>
        <w:br/>
        <w:t>p.V391I (0.0033%)</w:t>
        <w:br/>
        <w:t>p.P484S (0.0022%)</w:t>
        <w:br/>
        <w:t>p.H903L (0.0022%)</w:t>
        <w:br/>
        <w:t>p.G18V (0.0022%)</w:t>
        <w:br/>
        <w:t>p.R68L (0.0022%)</w:t>
        <w:br/>
        <w:t>p.I199= (0.0022%)</w:t>
        <w:br/>
        <w:t>p.N150Y (0.0022%)</w:t>
        <w:br/>
        <w:t>p.A756S (0.0022%)</w:t>
        <w:br/>
        <w:t>p.I249Nfs*18 (0.0022%)</w:t>
        <w:br/>
        <w:t>p.G415S (0.0022%)</w:t>
        <w:br/>
        <w:t>p.P495T (0.0022%)</w:t>
        <w:br/>
        <w:t>p.G312V (0.0022%)</w:t>
        <w:br/>
        <w:t>p.D712= (0.0022%)</w:t>
        <w:br/>
        <w:t>p.S705C (0.0022%)</w:t>
        <w:br/>
        <w:t>p.H316R (0.0022%)</w:t>
        <w:br/>
        <w:t>p.C401S (0.0022%)</w:t>
        <w:br/>
        <w:t>p.S255C (0.0011%)</w:t>
        <w:br/>
        <w:t>p.S217Y (0.0011%)</w:t>
        <w:br/>
        <w:t>p.V784L (0.0011%)</w:t>
        <w:br/>
        <w:t>p.I249V (0.0011%)</w:t>
        <w:br/>
        <w:t>p.H68R (0.0011%)</w:t>
        <w:br/>
        <w:t>p.G397V (0.0011%)</w:t>
        <w:br/>
        <w:t>p.R333M (0.0011%)</w:t>
        <w:br/>
        <w:t>p.I237V (0.0011%)</w:t>
        <w:br/>
        <w:t>p.V442F (0.0011%)</w:t>
        <w:br/>
        <w:t>p.P569= (0.0011%)</w:t>
        <w:br/>
        <w:t>p.R9L (0.0011%)</w:t>
        <w:br/>
        <w:t>p.P350S (0.0011%)</w:t>
        <w:br/>
        <w:t>p.R407I (0.0011%)</w:t>
        <w:br/>
        <w:t>p.A366V (0.0011%)</w:t>
        <w:br/>
        <w:t>p.S798Y (0.0011%)</w:t>
        <w:br/>
        <w:t>p.Q239H (0.0011%)</w:t>
        <w:br/>
        <w:t>p.A207S (0.0011%)</w:t>
        <w:br/>
        <w:t>p.K243N (0.0011%)</w:t>
        <w:br/>
        <w:t>p.Q175* (0.0011%)</w:t>
        <w:br/>
        <w:t>p.V494L (0.0011%)</w:t>
        <w:br/>
        <w:t>p.C401F (0.0011%)</w:t>
        <w:br/>
        <w:t>p.R540= (0.0011%)</w:t>
        <w:br/>
        <w:t>p.T304K (0.0011%)</w:t>
        <w:br/>
        <w:t>p.D486Y (0.0011%)</w:t>
        <w:br/>
        <w:t>p.K308E (0.0011%)</w:t>
        <w:br/>
        <w:t>p.I831= (0.0011%)</w:t>
        <w:br/>
        <w:t>p.P453= (0.0011%)</w:t>
        <w:br/>
        <w:t>p.H398R (0.0011%)</w:t>
        <w:br/>
        <w:t>p.R139* (0.0011%)</w:t>
        <w:br/>
        <w:t>p.D429V (0.0011%)</w:t>
        <w:br/>
        <w:t>p.R87* (0.0011%)</w:t>
        <w:br/>
        <w:t>p.Q715P (0.0011%)</w:t>
        <w:br/>
        <w:t>p.L529F (0.0011%)</w:t>
        <w:br/>
        <w:t>p.E111= (0.0011%)</w:t>
        <w:br/>
        <w:t>p.G415C (0.0011%)</w:t>
        <w:br/>
        <w:t>p.H71Y (0.0011%)</w:t>
        <w:br/>
        <w:t>p.F118Lfs*5 (0.0011%)</w:t>
        <w:br/>
        <w:t>p.T814P (0.0011%)</w:t>
        <w:br/>
        <w:t>p.V7F (0.0011%)</w:t>
        <w:br/>
        <w:t>p.L87= (0.0011%)</w:t>
        <w:br/>
        <w:t>p.L122F (0.0011%)</w:t>
        <w:br/>
        <w:t>p.R139Q (0.0011%)</w:t>
        <w:br/>
        <w:t>p.R484L (0.0011%)</w:t>
        <w:br/>
        <w:t>p.R484H (0.0011%)</w:t>
        <w:br/>
        <w:t>p.D341G (0.0011%)</w:t>
        <w:br/>
        <w:t>p.L253I (0.0011%)</w:t>
        <w:br/>
        <w:t>p.R229Sfs*37 (0.0011%)</w:t>
        <w:br/>
        <w:t>p.P566H (0.0011%)</w:t>
        <w:br/>
        <w:t>p.N259D (0.0011%)</w:t>
        <w:br/>
        <w:t>p.A251V (0.0011%)</w:t>
        <w:br/>
        <w:t>p.M469I (0.0011%)</w:t>
        <w:br/>
        <w:t>p.N82S (0.0011%)</w:t>
        <w:br/>
        <w:t>p.G638* (0.0011%)</w:t>
        <w:br/>
        <w:t>p.R126L (0.0011%)</w:t>
        <w:br/>
        <w:t>p.Q867H (0.0011%)</w:t>
        <w:br/>
        <w:t>p.E144D (0.0011%)</w:t>
        <w:br/>
        <w:t>p.H320D (0.0011%)</w:t>
        <w:br/>
        <w:t>p.W408G (0.0011%)</w:t>
        <w:br/>
        <w:t>p.L154V (0.0011%)</w:t>
        <w:br/>
        <w:t>p.C419W (0.0011%)</w:t>
        <w:br/>
        <w:t>p.A208P (0.0011%)</w:t>
        <w:br/>
        <w:t>p.R180Q (0.0011%)</w:t>
        <w:br/>
        <w:t>p.I361V (0.0011%)</w:t>
        <w:br/>
        <w:t>p.R88T (0.0011%)</w:t>
        <w:br/>
        <w:t>p.D519V (0.0011%)</w:t>
        <w:br/>
        <w:t>p.L208F (0.0011%)</w:t>
        <w:br/>
        <w:t>p.R358Q (0.0011%)</w:t>
        <w:br/>
        <w:t>p.R585C (0.0011%)</w:t>
        <w:br/>
        <w:t>p.A848S (0.0011%)</w:t>
        <w:br/>
        <w:t>p.S899F (0.0011%)</w:t>
        <w:br/>
        <w:t>p.I361_V363delinsM (0.0011%)</w:t>
        <w:br/>
        <w:t>p.Q490E (0.0011%)</w:t>
        <w:br/>
        <w:t>p.T762S (0.0011%)</w:t>
        <w:br/>
        <w:t>p.L497F (0.0011%)</w:t>
        <w:br/>
        <w:t>p.L63Tfs*2 (0.0011%)</w:t>
        <w:br/>
        <w:t>p.P436A (0.0011%)</w:t>
        <w:br/>
        <w:t>p.D458N (0.0011%)</w:t>
        <w:br/>
        <w:t>p.R420Q (0.0011%)</w:t>
        <w:br/>
        <w:t>p.C384R (0.0011%)</w:t>
        <w:br/>
        <w:t>p.S486F (0.0011%)</w:t>
        <w:br/>
        <w:t>p.Y735* (0.0011%)</w:t>
        <w:br/>
        <w:t>p.P824L (0.0011%)</w:t>
        <w:br/>
        <w:t>p.D215Y (0.0011%)</w:t>
        <w:br/>
        <w:t>p.K477M (0.0011%)</w:t>
        <w:br/>
        <w:t>p.H320R (0.0011%)</w:t>
        <w:br/>
        <w:t>p.S100* (0.0011%)</w:t>
        <w:br/>
        <w:t>p.G313A (0.0011%)</w:t>
        <w:br/>
        <w:t>p.R171M (0.0011%)</w:t>
        <w:br/>
        <w:t>p.Y731C (0.0011%)</w:t>
        <w:br/>
        <w:t>p.S407C (0.0011%)</w:t>
        <w:br/>
        <w:t>p.H316Y (0.0011%)</w:t>
        <w:br/>
        <w:t>p.V447E (0.0011%)</w:t>
        <w:br/>
        <w:t>p.S172F (0.0011%)</w:t>
        <w:br/>
        <w:t>p.E217K (0.0011%)</w:t>
        <w:br/>
        <w:t>p.H94Y (0.0011%)</w:t>
        <w:br/>
        <w:t>p.S80N (0.0011%)</w:t>
        <w:br/>
        <w:t>p.D460del (0.0011%)</w:t>
        <w:br/>
        <w:t>p.Q249E (0.0011%)</w:t>
        <w:br/>
        <w:t>p.W802* (0.0011%)</w:t>
        <w:br/>
        <w:t>p.R830K (0.0011%)</w:t>
        <w:br/>
        <w:t>p.A848T (0.0011%)</w:t>
        <w:br/>
        <w:t>p.P82= (0.0033%)</w:t>
        <w:br/>
        <w:t>p.V381I (0.0033%)</w:t>
        <w:br/>
        <w:t>p.K176R (0.0033%)</w:t>
        <w:br/>
        <w:t>p.A45S (0.0033%)</w:t>
        <w:br/>
        <w:t>p.V821= (0.0022%)</w:t>
        <w:br/>
        <w:t>p.R535= (0.0022%)</w:t>
        <w:br/>
        <w:t>p.L656V (0.0022%)</w:t>
        <w:br/>
        <w:t>p.A1767S (0.0022%)</w:t>
        <w:br/>
        <w:t>p.S578* (0.0022%)</w:t>
        <w:br/>
        <w:t>p.P15L (0.0022%)</w:t>
        <w:br/>
        <w:t>p.E109Q (0.0022%)</w:t>
        <w:br/>
        <w:t>p.L501F (0.0022%)</w:t>
        <w:br/>
        <w:t>p.G1134C (0.0022%)</w:t>
        <w:br/>
        <w:t>p.G656R (0.0022%)</w:t>
        <w:br/>
        <w:t>p.C584= (0.0022%)</w:t>
        <w:br/>
        <w:t>p.A511= (0.0022%)</w:t>
        <w:br/>
        <w:t>p.C190G (0.0022%)</w:t>
        <w:br/>
        <w:t>p.T532= (0.0022%)</w:t>
        <w:br/>
        <w:t>p.V486L (0.0022%)</w:t>
        <w:br/>
        <w:t>p.L633= (0.0022%)</w:t>
        <w:br/>
        <w:t>p.P500T (0.0022%)</w:t>
        <w:br/>
        <w:t>p.N223Y (0.0022%)</w:t>
        <w:br/>
        <w:t>p.Q1272P (0.0022%)</w:t>
        <w:br/>
        <w:t>p.T1824S (0.0022%)</w:t>
        <w:br/>
        <w:t>p.V525= (0.0022%)</w:t>
        <w:br/>
        <w:t>p.P226L (0.0022%)</w:t>
        <w:br/>
        <w:t>p.I334M (0.0022%)</w:t>
        <w:br/>
        <w:t>p.R500P (0.0022%)</w:t>
        <w:br/>
        <w:t>p.P20S (0.0022%)</w:t>
        <w:br/>
        <w:t>p.A1120S (0.0022%)</w:t>
        <w:br/>
        <w:t>p.A547T (0.0022%)</w:t>
        <w:br/>
        <w:t>p.H3R (0.0022%)</w:t>
        <w:br/>
        <w:t>p.L607S (0.0022%)</w:t>
        <w:br/>
        <w:t>p.K43T (0.0022%)</w:t>
        <w:br/>
        <w:t>p.A603P (0.0022%)</w:t>
        <w:br/>
        <w:t>p.G264= (0.0022%)</w:t>
        <w:br/>
        <w:t>p.S47= (0.0022%)</w:t>
        <w:br/>
        <w:t>p.M1690I (0.0022%)</w:t>
        <w:br/>
        <w:t>p.D879H (0.0022%)</w:t>
        <w:br/>
        <w:t>p.E1409K (0.0022%)</w:t>
        <w:br/>
        <w:t>p.S564T (0.0022%)</w:t>
        <w:br/>
        <w:t>p.L90V (0.0022%)</w:t>
        <w:br/>
        <w:t>p.S145F (0.0011%)</w:t>
        <w:br/>
        <w:t>p.P1110L (0.0011%)</w:t>
        <w:br/>
        <w:t>p.S78F (0.0011%)</w:t>
        <w:br/>
        <w:t>p.F496I (0.0011%)</w:t>
        <w:br/>
        <w:t>p.G106E (0.0011%)</w:t>
        <w:br/>
        <w:t>p.R1052Q (0.0011%)</w:t>
        <w:br/>
        <w:t>p.R872I (0.0011%)</w:t>
        <w:br/>
        <w:t>p.I349V (0.0011%)</w:t>
        <w:br/>
        <w:t>p.G218S (0.0011%)</w:t>
        <w:br/>
        <w:t>p.R1123T (0.0011%)</w:t>
        <w:br/>
        <w:t>p.E1091* (0.0011%)</w:t>
        <w:br/>
        <w:t>p.P203T (0.0011%)</w:t>
        <w:br/>
        <w:t>p.P15= (0.0011%)</w:t>
        <w:br/>
        <w:t>p.T2386I (0.0011%)</w:t>
        <w:br/>
        <w:t>p.V206F (0.0011%)</w:t>
        <w:br/>
        <w:t>p.I1123= (0.0011%)</w:t>
        <w:br/>
        <w:t>p.D219Y (0.0011%)</w:t>
        <w:br/>
        <w:t>p.W1248C (0.0011%)</w:t>
        <w:br/>
        <w:t>p.L1932Vfs*113 (0.0011%)</w:t>
        <w:br/>
        <w:t>p.G546= (0.0011%)</w:t>
        <w:br/>
        <w:t>p.R2358M (0.0011%)</w:t>
        <w:br/>
        <w:t>p.E1417* (0.0011%)</w:t>
        <w:br/>
        <w:t>p.G125V (0.0011%)</w:t>
        <w:br/>
        <w:t>p.G445D (0.0011%)</w:t>
        <w:br/>
        <w:t>p.M1012I (0.0011%)</w:t>
        <w:br/>
        <w:t>p.A518S (0.0011%)</w:t>
        <w:br/>
        <w:t>p.S227L (0.0011%)</w:t>
        <w:br/>
        <w:t>p.E1180D (0.0011%)</w:t>
        <w:br/>
        <w:t>p.Q1813* (0.0011%)</w:t>
        <w:br/>
        <w:t>p.S553= (0.0011%)</w:t>
        <w:br/>
        <w:t>p.D1736Y (0.0011%)</w:t>
        <w:br/>
        <w:t>p.A240E (0.0011%)</w:t>
        <w:br/>
        <w:t>p.E2116= (0.0011%)</w:t>
        <w:br/>
        <w:t>p.T491N (0.0011%)</w:t>
        <w:br/>
        <w:t>p.P146T (0.0011%)</w:t>
        <w:br/>
        <w:t>p.P2017L (0.0011%)</w:t>
        <w:br/>
        <w:t>p.Q520H (0.0011%)</w:t>
        <w:br/>
        <w:t>p.Y297C (0.0011%)</w:t>
        <w:br/>
        <w:t>p.M433I (0.0011%)</w:t>
        <w:br/>
        <w:t>p.A557S (0.0011%)</w:t>
        <w:br/>
        <w:t>p.T931= (0.0011%)</w:t>
        <w:br/>
        <w:t>p.M1967L (0.0011%)</w:t>
        <w:br/>
        <w:t>p.L912M (0.0011%)</w:t>
        <w:br/>
        <w:t>p.R140= (0.0011%)</w:t>
        <w:br/>
        <w:t>p.D1346Y (0.0011%)</w:t>
        <w:br/>
        <w:t>p.D379H (0.0011%)</w:t>
        <w:br/>
        <w:t>p.A1167= (0.0011%)</w:t>
        <w:br/>
        <w:t>p.R492L (0.0011%)</w:t>
        <w:br/>
        <w:t>p.E710G (0.0011%)</w:t>
        <w:br/>
        <w:t>p.A228S (0.0011%)</w:t>
        <w:br/>
        <w:t>p.V1997L (0.0011%)</w:t>
        <w:br/>
        <w:t>p.Q1824K (0.0011%)</w:t>
        <w:br/>
        <w:t>p.E477D (0.0011%)</w:t>
        <w:br/>
        <w:t>p.Q435E (0.0011%)</w:t>
        <w:br/>
        <w:t>p.E1523K (0.0011%)</w:t>
        <w:br/>
        <w:t>p.P1178L (0.0011%)</w:t>
        <w:br/>
        <w:t>p.P436= (0.0011%)</w:t>
        <w:br/>
        <w:t>p.Q1916H (0.0011%)</w:t>
        <w:br/>
        <w:t>p.A552V (0.0011%)</w:t>
        <w:br/>
        <w:t>p.T390= (0.0011%)</w:t>
        <w:br/>
        <w:t>p.E1151* (0.0011%)</w:t>
        <w:br/>
        <w:t>p.A1956T (0.0011%)</w:t>
        <w:br/>
        <w:t>p.E1529K (0.0011%)</w:t>
        <w:br/>
        <w:t>p.S2139R (0.0011%)</w:t>
        <w:br/>
        <w:t>p.V19= (0.0011%)</w:t>
        <w:br/>
        <w:t>p.C2234F (0.0011%)</w:t>
        <w:br/>
        <w:t>p.T675= (0.0011%)</w:t>
        <w:br/>
        <w:t>p.P1276S (0.0011%)</w:t>
        <w:br/>
        <w:t>p.Q540L (0.0011%)</w:t>
        <w:br/>
        <w:t>p.V329A (0.0011%)</w:t>
        <w:br/>
        <w:t>p.A601E (0.0011%)</w:t>
        <w:br/>
        <w:t>p.C270F (0.0011%)</w:t>
        <w:br/>
        <w:t>p.L434F (0.0011%)</w:t>
        <w:br/>
        <w:t>p.A1548E (0.0011%)</w:t>
        <w:br/>
        <w:t>p.N87Y (0.0011%)</w:t>
        <w:br/>
        <w:t>p.G1001* (0.0011%)</w:t>
        <w:br/>
        <w:t>p.W2299Gfs*3 (0.0011%)</w:t>
        <w:br/>
        <w:t>p.C210R (0.0011%)</w:t>
        <w:br/>
        <w:t>p.Q229L (0.0011%)</w:t>
        <w:br/>
        <w:t>p.K1215* (0.0011%)</w:t>
        <w:br/>
        <w:t>p.G1946* (0.0011%)</w:t>
        <w:br/>
        <w:t>p.C190F (0.0011%)</w:t>
        <w:br/>
        <w:t>p.G712W (0.0011%)</w:t>
        <w:br/>
        <w:t>p.V503= (0.0011%)</w:t>
        <w:br/>
        <w:t>p.M1196I (0.0011%)</w:t>
        <w:br/>
        <w:t>p.E1240K (0.0011%)</w:t>
        <w:br/>
        <w:t>p.K450N (0.0011%)</w:t>
        <w:br/>
        <w:t>p.R276= (0.0011%)</w:t>
        <w:br/>
        <w:t>p.D2443H (0.0011%)</w:t>
        <w:br/>
        <w:t>p.C569S (0.0011%)</w:t>
        <w:br/>
        <w:t>p.D2392Y (0.0011%)</w:t>
        <w:br/>
        <w:t>p.K852N (0.0011%)</w:t>
        <w:br/>
        <w:t>p.K1101= (0.0011%)</w:t>
        <w:br/>
        <w:t>p.S1981= (0.0011%)</w:t>
        <w:br/>
        <w:t>p.P1594S (0.0011%)</w:t>
        <w:br/>
        <w:t>p.R1125S (0.0011%)</w:t>
        <w:br/>
        <w:t>p.N1349I (0.0011%)</w:t>
        <w:br/>
        <w:t>p.K93R (0.0011%)</w:t>
        <w:br/>
        <w:t>p.T353I (0.0011%)</w:t>
        <w:br/>
        <w:t>p.S1754= (0.0011%)</w:t>
        <w:br/>
        <w:t>p.S1933= (0.0011%)</w:t>
        <w:br/>
        <w:t>p.R1957= (0.0011%)</w:t>
        <w:br/>
        <w:t>p.S358C (0.0011%)</w:t>
        <w:br/>
        <w:t>p.T128= (0.0011%)</w:t>
        <w:br/>
        <w:t>p.N639S (0.0011%)</w:t>
        <w:br/>
        <w:t>p.S583_K590del (0.0011%)</w:t>
        <w:br/>
        <w:t>p.T580Kfs*52 (0.0011%)</w:t>
        <w:br/>
        <w:t>p.L1932M (0.0011%)</w:t>
        <w:br/>
        <w:t>p.S79C (0.0011%)</w:t>
        <w:br/>
        <w:t>p.A119P (0.0011%)</w:t>
        <w:br/>
        <w:t>p.R2247K (0.0011%)</w:t>
        <w:br/>
        <w:t>p.Q1117L (0.0011%)</w:t>
        <w:br/>
        <w:t>p.D545Y (0.0011%)</w:t>
        <w:br/>
        <w:t>p.T2049= (0.0011%)</w:t>
        <w:br/>
        <w:t>p.E761= (0.0011%)</w:t>
        <w:br/>
        <w:t>p.F514C (0.0011%)</w:t>
        <w:br/>
        <w:t>p.N1198K (0.0011%)</w:t>
        <w:br/>
        <w:t>p.H1906R (0.0011%)</w:t>
        <w:br/>
        <w:t>p.L2376= (0.0011%)</w:t>
        <w:br/>
        <w:t>p.T1722A (0.0011%)</w:t>
        <w:br/>
        <w:t>p.Q1631P (0.0011%)</w:t>
        <w:br/>
        <w:t>p.Y176F (0.0011%)</w:t>
        <w:br/>
        <w:t>p.Y317= (0.0011%)</w:t>
        <w:br/>
        <w:t>p.V381= (0.0011%)</w:t>
        <w:br/>
        <w:t>p.S5C (0.0011%)</w:t>
        <w:br/>
        <w:t>p.S699Y (0.0011%)</w:t>
        <w:br/>
        <w:t>p.I670V (0.0011%)</w:t>
        <w:br/>
        <w:t>p.E283= (0.0011%)</w:t>
        <w:br/>
        <w:t>p.I131M (0.0011%)</w:t>
        <w:br/>
        <w:t>p.K1540= (0.0011%)</w:t>
        <w:br/>
        <w:t>p.R622= (0.0011%)</w:t>
        <w:br/>
        <w:t>p.Q540K (0.0011%)</w:t>
        <w:br/>
        <w:t>p.Q1822K (0.0011%)</w:t>
        <w:br/>
        <w:t>p.L1839H (0.0011%)</w:t>
        <w:br/>
        <w:t>p.A1512S (0.0011%)</w:t>
        <w:br/>
        <w:t>p.D2392N (0.0011%)</w:t>
        <w:br/>
        <w:t>p.K685R (0.0011%)</w:t>
        <w:br/>
        <w:t>p.S370F (0.0011%)</w:t>
        <w:br/>
        <w:t>p.A1991T (0.0011%)</w:t>
        <w:br/>
        <w:t>p.V381L (0.0011%)</w:t>
        <w:br/>
        <w:t>p.D2110G (0.0011%)</w:t>
        <w:br/>
        <w:t>p.R331T (0.0011%)</w:t>
        <w:br/>
        <w:t>p.V1997= (0.0011%)</w:t>
        <w:br/>
        <w:t>p.P453H (0.0011%)</w:t>
        <w:br/>
        <w:t>p.P186T (0.0011%)</w:t>
        <w:br/>
        <w:t>p.S506T (0.0011%)</w:t>
        <w:br/>
        <w:t>p.Q674H (0.0011%)</w:t>
        <w:br/>
        <w:t>p.D1320V (0.0011%)</w:t>
        <w:br/>
        <w:t>p.D686G (0.0011%)</w:t>
        <w:br/>
        <w:t>p.M1850I (0.0011%)</w:t>
        <w:br/>
        <w:t>p.S103L (0.0011%)</w:t>
        <w:br/>
        <w:t>p.Y176D (0.0011%)</w:t>
        <w:br/>
        <w:t>p.G169V (0.0011%)</w:t>
        <w:br/>
        <w:t>p.T1767S (0.0011%)</w:t>
        <w:br/>
        <w:t>p.S134T (0.0011%)</w:t>
        <w:br/>
        <w:t>p.E705D (0.0011%)</w:t>
        <w:br/>
        <w:t>p.T533= (0.0011%)</w:t>
        <w:br/>
        <w:t>p.Q1530H (0.0011%)</w:t>
        <w:br/>
        <w:t>p.L565= (0.0011%)</w:t>
        <w:br/>
        <w:t>p.G262S (0.0011%)</w:t>
        <w:br/>
        <w:t>p.A539G (0.0011%)</w:t>
        <w:br/>
        <w:t>p.H2043= (0.0011%)</w:t>
        <w:br/>
        <w:t>p.T1273S (0.0011%)</w:t>
        <w:br/>
        <w:t>p.N2180= (0.0011%)</w:t>
        <w:br/>
        <w:t>p.G147R (0.0011%)</w:t>
        <w:br/>
        <w:t>p.A603E (0.0011%)</w:t>
        <w:br/>
        <w:t>p.E1373del (0.0011%)</w:t>
        <w:br/>
        <w:t>p.N1225S (0.0011%)</w:t>
        <w:br/>
        <w:t>p.G376V (0.0011%)</w:t>
        <w:br/>
        <w:t>p.S941L (0.0011%)</w:t>
        <w:br/>
        <w:t>p.S1652P (0.0011%)</w:t>
        <w:br/>
        <w:t>p.Y244F (0.0011%)</w:t>
        <w:br/>
        <w:t>p.N78I (0.0011%)</w:t>
        <w:br/>
        <w:t>p.K545* (0.0011%)</w:t>
        <w:br/>
        <w:t>p.P337R (0.0011%)</w:t>
        <w:br/>
        <w:t>p.Y2130C (0.0011%)</w:t>
        <w:br/>
        <w:t>p.A46V (0.0011%)</w:t>
        <w:br/>
        <w:t>p.R406W (0.0011%)</w:t>
        <w:br/>
        <w:t>p.S1243R (0.0011%)</w:t>
        <w:br/>
        <w:t>p.S1647T (0.0011%)</w:t>
        <w:br/>
        <w:t>p.M1649Hfs*20 (0.0011%)</w:t>
        <w:br/>
        <w:t>p.G1804V (0.0011%)</w:t>
        <w:br/>
        <w:t>p.E1073= (0.0011%)</w:t>
        <w:br/>
        <w:t>p.S1659L (0.0011%)</w:t>
        <w:br/>
        <w:t>p.E2241* (0.0011%)</w:t>
        <w:br/>
        <w:t>p.V486M (0.0011%)</w:t>
        <w:br/>
        <w:t>p.V19A (0.0011%)</w:t>
        <w:br/>
        <w:t>p.P424L (0.0011%)</w:t>
        <w:br/>
        <w:t>p.S217G (0.0011%)</w:t>
        <w:br/>
        <w:t>p.D1381H (0.0011%)</w:t>
        <w:br/>
        <w:t>p.P69L (0.0011%)</w:t>
        <w:br/>
        <w:t>p.P400R (0.0011%)</w:t>
        <w:br/>
        <w:t>p.N321Kfs*6 (0.0011%)</w:t>
        <w:br/>
        <w:t>p.T1534del (0.0011%)</w:t>
        <w:br/>
        <w:t>p.G58C (0.0011%)</w:t>
        <w:br/>
        <w:t>p.E1005K (0.0011%)</w:t>
        <w:br/>
        <w:t>p.L509= (0.0011%)</w:t>
        <w:br/>
        <w:t>p.Y2006* (0.0011%)</w:t>
        <w:br/>
        <w:t>p.I1923V (0.0011%)</w:t>
        <w:br/>
        <w:t>p.H3L (0.0011%)</w:t>
        <w:br/>
        <w:t>p.A28E (0.0011%)</w:t>
        <w:br/>
        <w:t>p.Y1944C (0.0011%)</w:t>
        <w:br/>
        <w:t>p.G1793C (0.0011%)</w:t>
        <w:br/>
        <w:t>p.M2312V (0.0011%)</w:t>
        <w:br/>
        <w:t>p.R535Q (0.0011%)</w:t>
        <w:br/>
        <w:t>p.A494T (0.0011%)</w:t>
        <w:br/>
        <w:t>p.G1904* (0.0011%)</w:t>
        <w:br/>
        <w:t>p.T517A (0.0011%)</w:t>
        <w:br/>
        <w:t>p.R1139T (0.0011%)</w:t>
        <w:br/>
        <w:t>p.Q1332* (0.0011%)</w:t>
        <w:br/>
        <w:t>p.E62Q (0.0011%)</w:t>
        <w:br/>
        <w:t>p.W360R (0.0011%)</w:t>
        <w:br/>
        <w:t>p.E1073Gfs*19 (0.0011%)</w:t>
        <w:br/>
        <w:t>p.G1255S (0.0011%)</w:t>
        <w:br/>
        <w:t>p.T623R (0.0011%)</w:t>
        <w:br/>
        <w:t>p.R482Q (0.0011%)</w:t>
        <w:br/>
        <w:t>p.N270H (0.0011%)</w:t>
        <w:br/>
        <w:t>p.E411K (0.0011%)</w:t>
        <w:br/>
        <w:t>p.P2L (0.0044%)</w:t>
        <w:br/>
        <w:t>p.P24S (0.0033%)</w:t>
        <w:br/>
        <w:t>p.A168T (0.0033%)</w:t>
        <w:br/>
        <w:t>p.N73S (0.0033%)</w:t>
        <w:br/>
        <w:t>p.V507M (0.0022%)</w:t>
        <w:br/>
        <w:t>p.E225K (0.0022%)</w:t>
        <w:br/>
        <w:t>p.D135Y (0.0022%)</w:t>
        <w:br/>
        <w:t>p.G137E (0.0022%)</w:t>
        <w:br/>
        <w:t>p.T351= (0.0011%)</w:t>
        <w:br/>
        <w:t>p.V609F (0.0011%)</w:t>
        <w:br/>
        <w:t>p.S174I (0.0011%)</w:t>
        <w:br/>
        <w:t>p.E221D (0.0011%)</w:t>
        <w:br/>
        <w:t>p.L622F (0.0011%)</w:t>
        <w:br/>
        <w:t>p.T165S (0.0011%)</w:t>
        <w:br/>
        <w:t>p.S660R (0.0011%)</w:t>
        <w:br/>
        <w:t>p.Y676F (0.0011%)</w:t>
        <w:br/>
        <w:t>p.G439= (0.0011%)</w:t>
        <w:br/>
        <w:t>p.P315L (0.0011%)</w:t>
        <w:br/>
        <w:t>p.I340F (0.0011%)</w:t>
        <w:br/>
        <w:t>p.R749M (0.0011%)</w:t>
        <w:br/>
        <w:t>p.S704I (0.0011%)</w:t>
        <w:br/>
        <w:t>p.E648* (0.0011%)</w:t>
        <w:br/>
        <w:t>p.R15H (0.0011%)</w:t>
        <w:br/>
        <w:t>p.V163L (0.0011%)</w:t>
        <w:br/>
        <w:t>p.L447V (0.0011%)</w:t>
        <w:br/>
        <w:t>p.R201T (0.0011%)</w:t>
        <w:br/>
        <w:t>p.R21C (0.0011%)</w:t>
        <w:br/>
        <w:t>p.S586I (0.0011%)</w:t>
        <w:br/>
        <w:t>p.A413T (0.0011%)</w:t>
        <w:br/>
        <w:t>p.S381N (0.0011%)</w:t>
        <w:br/>
        <w:t>p.H483R (0.0011%)</w:t>
        <w:br/>
        <w:t>p.K292= (0.0011%)</w:t>
        <w:br/>
        <w:t>p.S558= (0.0011%)</w:t>
        <w:br/>
        <w:t>p.H68Y (0.0011%)</w:t>
        <w:br/>
        <w:t>p.R641Q (0.0011%)</w:t>
        <w:br/>
        <w:t>p.E287G (0.0011%)</w:t>
        <w:br/>
        <w:t>p.D535V (0.0011%)</w:t>
        <w:br/>
        <w:t>p.R406L (0.0011%)</w:t>
        <w:br/>
        <w:t>p.R424T (0.0011%)</w:t>
        <w:br/>
        <w:t>p.V523A (0.0011%)</w:t>
        <w:br/>
        <w:t>p.S179* (0.0011%)</w:t>
        <w:br/>
        <w:t>p.G576V (0.0011%)</w:t>
        <w:br/>
        <w:t>p.E268Q (0.0011%)</w:t>
        <w:br/>
        <w:t>p.T490P (0.0011%)</w:t>
        <w:br/>
        <w:t>p.L341V (0.0011%)</w:t>
        <w:br/>
        <w:t>p.L260= (0.0011%)</w:t>
        <w:br/>
        <w:t>p.S660C (0.0011%)</w:t>
        <w:br/>
        <w:t>p.W629* (0.0011%)</w:t>
        <w:br/>
        <w:t>p.S376L (0.0011%)</w:t>
        <w:br/>
        <w:t>p.V163M (0.0011%)</w:t>
        <w:br/>
        <w:t>p.S344R (0.0011%)</w:t>
        <w:br/>
        <w:t>p.D500H (0.0011%)</w:t>
        <w:br/>
        <w:t>p.W218L (0.0011%)</w:t>
        <w:br/>
        <w:t>p.S515A (0.0011%)</w:t>
        <w:br/>
        <w:t>p.R31C (0.0011%)</w:t>
        <w:br/>
        <w:t>p.H473L (0.0011%)</w:t>
        <w:br/>
        <w:t>p.K311Q (0.0011%)</w:t>
        <w:br/>
        <w:t>p.G563W (0.0011%)</w:t>
        <w:br/>
        <w:t>p.S553L (0.0011%)</w:t>
        <w:br/>
        <w:t>p.E287A (0.0011%)</w:t>
        <w:br/>
        <w:t>p.G753C (0.0011%)</w:t>
        <w:br/>
        <w:t>p.Q206Afs*8 (0.0011%)</w:t>
        <w:br/>
        <w:t>p.L359_P365del (0.0011%)</w:t>
        <w:br/>
        <w:t>p.V604I (0.0011%)</w:t>
        <w:br/>
        <w:t>p.V614F (0.0011%)</w:t>
        <w:br/>
        <w:t>p.Q752_G753delinsHC (0.0011%)</w:t>
        <w:br/>
        <w:t>p.D508V (0.0011%)</w:t>
        <w:br/>
        <w:t>p.S247F (0.0011%)</w:t>
        <w:br/>
        <w:t>p.G674V (0.0011%)</w:t>
        <w:br/>
        <w:t>p.Y597C (0.0011%)</w:t>
        <w:br/>
        <w:t>p.V372F (0.0011%)</w:t>
        <w:br/>
        <w:t>p.S354T (0.0011%)</w:t>
        <w:br/>
        <w:t>p.G227S (0.0011%)</w:t>
        <w:br/>
        <w:t>p.D385Y (0.0011%)</w:t>
        <w:br/>
        <w:t>p.I525R (0.0011%)</w:t>
        <w:br/>
        <w:t>p.R566G (0.0011%)</w:t>
        <w:br/>
        <w:t>p.K205T (0.0011%)</w:t>
        <w:br/>
        <w:t>p.S602I (0.0011%)</w:t>
        <w:br/>
        <w:t>p.P188= (0.0044%)</w:t>
        <w:br/>
        <w:t>p.K312N (0.0033%)</w:t>
        <w:br/>
        <w:t>p.P69S (0.0033%)</w:t>
        <w:br/>
        <w:t>p.G28R (0.0033%)</w:t>
        <w:br/>
        <w:t>p.A323= (0.0022%)</w:t>
        <w:br/>
        <w:t>p.G980C (0.0022%)</w:t>
        <w:br/>
        <w:t>p.Q425= (0.0022%)</w:t>
        <w:br/>
        <w:t>p.A578= (0.0022%)</w:t>
        <w:br/>
        <w:t>p.V461= (0.0022%)</w:t>
        <w:br/>
        <w:t>p.S156= (0.0022%)</w:t>
        <w:br/>
        <w:t>p.P1249Afs*85 (0.0022%)</w:t>
        <w:br/>
        <w:t>p.E243V (0.0022%)</w:t>
        <w:br/>
        <w:t>p.G613V (0.0022%)</w:t>
        <w:br/>
        <w:t>p.D284Y (0.0022%)</w:t>
        <w:br/>
        <w:t>p.P604L (0.0022%)</w:t>
        <w:br/>
        <w:t>p.L365= (0.0022%)</w:t>
        <w:br/>
        <w:t>p.G76W (0.0022%)</w:t>
        <w:br/>
        <w:t>p.S331R (0.0022%)</w:t>
        <w:br/>
        <w:t>p.A218S (0.0022%)</w:t>
        <w:br/>
        <w:t>p.P1371A (0.0011%)</w:t>
        <w:br/>
        <w:t>p.P1394= (0.0011%)</w:t>
        <w:br/>
        <w:t>p.G1493C (0.0011%)</w:t>
        <w:br/>
        <w:t>p.P142T (0.0011%)</w:t>
        <w:br/>
        <w:t>p.G272E (0.0011%)</w:t>
        <w:br/>
        <w:t>p.C318* (0.0011%)</w:t>
        <w:br/>
        <w:t>p.A1111T (0.0011%)</w:t>
        <w:br/>
        <w:t>p.P112A (0.0011%)</w:t>
        <w:br/>
        <w:t>p.T404= (0.0011%)</w:t>
        <w:br/>
        <w:t>p.D416V (0.0011%)</w:t>
        <w:br/>
        <w:t>p.P118L (0.0011%)</w:t>
        <w:br/>
        <w:t>p.P906R (0.0011%)</w:t>
        <w:br/>
        <w:t>p.H464Q (0.0011%)</w:t>
        <w:br/>
        <w:t>p.G1134R (0.0011%)</w:t>
        <w:br/>
        <w:t>p.S335* (0.0011%)</w:t>
        <w:br/>
        <w:t>p.L1359V (0.0011%)</w:t>
        <w:br/>
        <w:t>p.V1479L (0.0011%)</w:t>
        <w:br/>
        <w:t>p.Y527* (0.0011%)</w:t>
        <w:br/>
        <w:t>p.E397Q (0.0011%)</w:t>
        <w:br/>
        <w:t>p.S1447I (0.0011%)</w:t>
        <w:br/>
        <w:t>p.P1489Q (0.0011%)</w:t>
        <w:br/>
        <w:t>p.M1239V (0.0011%)</w:t>
        <w:br/>
        <w:t>p.A342D (0.0011%)</w:t>
        <w:br/>
        <w:t>p.G437V (0.0011%)</w:t>
        <w:br/>
        <w:t>p.W51L (0.0011%)</w:t>
        <w:br/>
        <w:t>p.D314V (0.0011%)</w:t>
        <w:br/>
        <w:t>p.L361Q (0.0011%)</w:t>
        <w:br/>
        <w:t>p.T128K (0.0011%)</w:t>
        <w:br/>
        <w:t>p.P63T (0.0011%)</w:t>
        <w:br/>
        <w:t>p.G743C (0.0011%)</w:t>
        <w:br/>
        <w:t>p.Q1252H (0.0011%)</w:t>
        <w:br/>
        <w:t>p.G225W (0.0011%)</w:t>
        <w:br/>
        <w:t>p.Q428* (0.0011%)</w:t>
        <w:br/>
        <w:t>p.N1361= (0.0011%)</w:t>
        <w:br/>
        <w:t>p.G213C (0.0011%)</w:t>
        <w:br/>
        <w:t>p.H121Y (0.0011%)</w:t>
        <w:br/>
        <w:t>p.V1313L (0.0011%)</w:t>
        <w:br/>
        <w:t>p.E1116K (0.0011%)</w:t>
        <w:br/>
        <w:t>p.P138T (0.0011%)</w:t>
        <w:br/>
        <w:t>p.A339S (0.0011%)</w:t>
        <w:br/>
        <w:t>p.D210E (0.0011%)</w:t>
        <w:br/>
        <w:t>p.G51V (0.0011%)</w:t>
        <w:br/>
        <w:t>p.Q428L (0.0011%)</w:t>
        <w:br/>
        <w:t>p.D185E (0.0011%)</w:t>
        <w:br/>
        <w:t>p.A252E (0.0011%)</w:t>
        <w:br/>
        <w:t>p.H565R (0.0011%)</w:t>
        <w:br/>
        <w:t>p.G1132C (0.0011%)</w:t>
        <w:br/>
        <w:t>p.E358= (0.0011%)</w:t>
        <w:br/>
        <w:t>p.G381W (0.0011%)</w:t>
        <w:br/>
        <w:t>p.L1124= (0.0011%)</w:t>
        <w:br/>
        <w:t>p.R581= (0.0011%)</w:t>
        <w:br/>
        <w:t>p.G582W (0.0011%)</w:t>
        <w:br/>
        <w:t>p.P1343= (0.0011%)</w:t>
        <w:br/>
        <w:t>p.D762Y (0.0011%)</w:t>
        <w:br/>
        <w:t>p.R146L (0.0011%)</w:t>
        <w:br/>
        <w:t>p.P604R (0.0011%)</w:t>
        <w:br/>
        <w:t>p.M65I (0.0011%)</w:t>
        <w:br/>
        <w:t>p.I359Sfs*2 (0.0011%)</w:t>
        <w:br/>
        <w:t>p.S109R (0.0011%)</w:t>
        <w:br/>
        <w:t>p.P1375= (0.0011%)</w:t>
        <w:br/>
        <w:t>p.S1483N (0.0011%)</w:t>
        <w:br/>
        <w:t>p.G1208D (0.0011%)</w:t>
        <w:br/>
        <w:t>p.R912M (0.0011%)</w:t>
        <w:br/>
        <w:t>p.R115= (0.0011%)</w:t>
        <w:br/>
        <w:t>p.P68Lfs*62 (0.0011%)</w:t>
        <w:br/>
        <w:t>p.G636S (0.0011%)</w:t>
        <w:br/>
        <w:t>p.A274P (0.0011%)</w:t>
        <w:br/>
        <w:t>p.A698= (0.0011%)</w:t>
        <w:br/>
        <w:t>p.E458D (0.0011%)</w:t>
        <w:br/>
        <w:t>p.M384I (0.0011%)</w:t>
        <w:br/>
        <w:t>p.P458L (0.0011%)</w:t>
        <w:br/>
        <w:t>p.Y465F (0.0011%)</w:t>
        <w:br/>
        <w:t>p.P764S (0.0011%)</w:t>
        <w:br/>
        <w:t>p.G64R (0.0011%)</w:t>
        <w:br/>
        <w:t>p.P443S (0.0011%)</w:t>
        <w:br/>
        <w:t>p.S934= (0.0011%)</w:t>
        <w:br/>
        <w:t>p.Q1456H (0.0011%)</w:t>
        <w:br/>
        <w:t>p.V57M (0.0011%)</w:t>
        <w:br/>
        <w:t>p.M753L (0.0011%)</w:t>
        <w:br/>
        <w:t>p.G160E (0.0011%)</w:t>
        <w:br/>
        <w:t>p.S72= (0.0011%)</w:t>
        <w:br/>
        <w:t>p.A294D (0.0011%)</w:t>
        <w:br/>
        <w:t>p.P1498= (0.0011%)</w:t>
        <w:br/>
        <w:t>p.R340Q (0.0011%)</w:t>
        <w:br/>
        <w:t>p.S1062Rfs*108 (0.0011%)</w:t>
        <w:br/>
        <w:t>p.Q506= (0.0011%)</w:t>
        <w:br/>
        <w:t>p.V339= (0.0011%)</w:t>
        <w:br/>
        <w:t>p.E301A (0.0011%)</w:t>
        <w:br/>
        <w:t>p.G1440C (0.0011%)</w:t>
        <w:br/>
        <w:t>p.D805N (0.0011%)</w:t>
        <w:br/>
        <w:t>p.N771S (0.0011%)</w:t>
        <w:br/>
        <w:t>p.S123I (0.0011%)</w:t>
        <w:br/>
        <w:t>p.R151P (0.0011%)</w:t>
        <w:br/>
        <w:t>p.R1373W (0.0011%)</w:t>
        <w:br/>
        <w:t>p.R819W (0.0011%)</w:t>
        <w:br/>
        <w:t>p.T377A (0.0011%)</w:t>
        <w:br/>
        <w:t>p.Q1025Hfs*6 (0.0011%)</w:t>
        <w:br/>
        <w:t>p.L1069= (0.0011%)</w:t>
        <w:br/>
        <w:t>p.V118= (0.0044%)</w:t>
        <w:br/>
        <w:t>p.P385T (0.0033%)</w:t>
        <w:br/>
        <w:t>p.R535W (0.0033%)</w:t>
        <w:br/>
        <w:t>p.D417N (0.0033%)</w:t>
        <w:br/>
        <w:t>p.P362Q (0.0033%)</w:t>
        <w:br/>
        <w:t>p.G177V (0.0022%)</w:t>
        <w:br/>
        <w:t>p.Q258K (0.0022%)</w:t>
        <w:br/>
        <w:t>p.P147T (0.0022%)</w:t>
        <w:br/>
        <w:t>p.L844= (0.0022%)</w:t>
        <w:br/>
        <w:t>p.L942I (0.0022%)</w:t>
        <w:br/>
        <w:t>p.A49= (0.0022%)</w:t>
        <w:br/>
        <w:t>p.E386* (0.0022%)</w:t>
        <w:br/>
        <w:t>p.E503K (0.0011%)</w:t>
        <w:br/>
        <w:t>p.P1013R (0.0011%)</w:t>
        <w:br/>
        <w:t>p.S53F (0.0011%)</w:t>
        <w:br/>
        <w:t>p.E1043G (0.0011%)</w:t>
        <w:br/>
        <w:t>p.L746P (0.0011%)</w:t>
        <w:br/>
        <w:t>p.Q731* (0.0011%)</w:t>
        <w:br/>
        <w:t>p.P358S (0.0011%)</w:t>
        <w:br/>
        <w:t>p.G1133E (0.0011%)</w:t>
        <w:br/>
        <w:t>p.P800T (0.0011%)</w:t>
        <w:br/>
        <w:t>p.D86E (0.0011%)</w:t>
        <w:br/>
        <w:t>p.L347V (0.0011%)</w:t>
        <w:br/>
        <w:t>p.L467V (0.0011%)</w:t>
        <w:br/>
        <w:t>p.M29I (0.0011%)</w:t>
        <w:br/>
        <w:t>p.A371P (0.0011%)</w:t>
        <w:br/>
        <w:t>p.R71W (0.0011%)</w:t>
        <w:br/>
        <w:t>p.H298= (0.0011%)</w:t>
        <w:br/>
        <w:t>p.P476T (0.0011%)</w:t>
        <w:br/>
        <w:t>p.P476H (0.0011%)</w:t>
        <w:br/>
        <w:t>p.P476N (0.0011%)</w:t>
        <w:br/>
        <w:t>p.T282I (0.0011%)</w:t>
        <w:br/>
        <w:t>p.G414R (0.0011%)</w:t>
        <w:br/>
        <w:t>p.P26H (0.0011%)</w:t>
        <w:br/>
        <w:t>p.R313G (0.0011%)</w:t>
        <w:br/>
        <w:t>p.G114= (0.0011%)</w:t>
        <w:br/>
        <w:t>p.P906= (0.0011%)</w:t>
        <w:br/>
        <w:t>p.T985K (0.0011%)</w:t>
        <w:br/>
        <w:t>p.S728T (0.0011%)</w:t>
        <w:br/>
        <w:t>p.P538S (0.0011%)</w:t>
        <w:br/>
        <w:t>p.Q775K (0.0011%)</w:t>
        <w:br/>
        <w:t>p.V238I (0.0011%)</w:t>
        <w:br/>
        <w:t>p.V272Sfs*32 (0.0011%)</w:t>
        <w:br/>
        <w:t>p.V178= (0.0011%)</w:t>
        <w:br/>
        <w:t>p.L895I (0.0011%)</w:t>
        <w:br/>
        <w:t>p.L1132M (0.0011%)</w:t>
        <w:br/>
        <w:t>p.V23= (0.0011%)</w:t>
        <w:br/>
        <w:t>p.S63Y (0.0011%)</w:t>
        <w:br/>
        <w:t>p.L825Q (0.0011%)</w:t>
        <w:br/>
        <w:t>p.S522R (0.0011%)</w:t>
        <w:br/>
        <w:t>p.R231= (0.0011%)</w:t>
        <w:br/>
        <w:t>p.E484Q (0.0011%)</w:t>
        <w:br/>
        <w:t>p.P383H (0.0011%)</w:t>
        <w:br/>
        <w:t>p.P383T (0.0011%)</w:t>
        <w:br/>
        <w:t>p.P61_T62insPLPSSP (0.0011%)</w:t>
        <w:br/>
        <w:t>p.L276P (0.0011%)</w:t>
        <w:br/>
        <w:t>p.G867= (0.0011%)</w:t>
        <w:br/>
        <w:t>p.G818S (0.0011%)</w:t>
        <w:br/>
        <w:t>p.I117N (0.0011%)</w:t>
        <w:br/>
        <w:t>p.P842T (0.0011%)</w:t>
        <w:br/>
        <w:t>p.Q891K (0.0011%)</w:t>
        <w:br/>
        <w:t>p.R1103= (0.0011%)</w:t>
        <w:br/>
        <w:t>p.S1017T (0.0011%)</w:t>
        <w:br/>
        <w:t>p.P187L (0.0011%)</w:t>
        <w:br/>
        <w:t>p.P57S (0.0011%)</w:t>
        <w:br/>
        <w:t>p.W207C (0.0011%)</w:t>
        <w:br/>
        <w:t>p.R1061S (0.0011%)</w:t>
        <w:br/>
        <w:t>p.N930= (0.0011%)</w:t>
        <w:br/>
        <w:t>p.G1075= (0.0011%)</w:t>
        <w:br/>
        <w:t>p.P595S (0.0011%)</w:t>
        <w:br/>
        <w:t>p.I926T (0.0011%)</w:t>
        <w:br/>
        <w:t>p.D876E (0.0011%)</w:t>
        <w:br/>
        <w:t>p.P662= (0.0011%)</w:t>
        <w:br/>
        <w:t>p.Y218C (0.0022%)</w:t>
        <w:br/>
        <w:t>p.T257M (0.0022%)</w:t>
        <w:br/>
        <w:t>p.L766= (0.0022%)</w:t>
        <w:br/>
        <w:t>p.Q216R (0.0011%)</w:t>
        <w:br/>
        <w:t>p.K586= (0.0022%)</w:t>
        <w:br/>
        <w:t>p.R198S (0.0022%)</w:t>
        <w:br/>
        <w:t>p.P504= (0.0011%)</w:t>
        <w:br/>
        <w:t>p.R1114L (0.0011%)</w:t>
        <w:br/>
        <w:t>p.P794= (0.0011%)</w:t>
        <w:br/>
        <w:t>p.I512V (0.0011%)</w:t>
        <w:br/>
        <w:t>p.A825V (0.0011%)</w:t>
        <w:br/>
        <w:t>p.A1243P (0.0011%)</w:t>
        <w:br/>
        <w:t>p.D887H (0.0011%)</w:t>
        <w:br/>
        <w:t>p.S999F (0.0011%)</w:t>
        <w:br/>
        <w:t>p.R281G (0.0011%)</w:t>
        <w:br/>
        <w:t>p.G1064* (0.0011%)</w:t>
        <w:br/>
        <w:t>p.K959E (0.0011%)</w:t>
        <w:br/>
        <w:t>p.G113* (0.0011%)</w:t>
        <w:br/>
        <w:t>p.I899M (0.0011%)</w:t>
        <w:br/>
        <w:t>p.E1354Q (0.0011%)</w:t>
        <w:br/>
        <w:t>p.Q1270E (0.0011%)</w:t>
        <w:br/>
        <w:t>p.P537S (0.0011%)</w:t>
        <w:br/>
        <w:t>p.V390= (0.0011%)</w:t>
        <w:br/>
        <w:t>p.S938Y (0.0011%)</w:t>
        <w:br/>
        <w:t>p.LL693= (0.0011%)</w:t>
        <w:br/>
        <w:t>p.E985= (0.0011%)</w:t>
        <w:br/>
        <w:t>p.Q38R (0.0011%)</w:t>
        <w:br/>
        <w:t>p.I731M (0.0011%)</w:t>
        <w:br/>
        <w:t>p.S465R (0.0011%)</w:t>
        <w:br/>
        <w:t>p.D914E (0.0011%)</w:t>
        <w:br/>
        <w:t>p.N1105S (0.0011%)</w:t>
        <w:br/>
        <w:t>p.S465C (0.0011%)</w:t>
        <w:br/>
        <w:t>p.W1285L (0.0011%)</w:t>
        <w:br/>
        <w:t>p.R385= (0.0011%)</w:t>
        <w:br/>
        <w:t>p.G1291A (0.0011%)</w:t>
        <w:br/>
        <w:t>p.N600K (0.0011%)</w:t>
        <w:br/>
        <w:t>p.P1251T (0.0011%)</w:t>
        <w:br/>
        <w:t>p.A839= (0.0011%)</w:t>
        <w:br/>
        <w:t>p.N1244S (0.0011%)</w:t>
        <w:br/>
        <w:t>p.N545I (0.0011%)</w:t>
        <w:br/>
        <w:t>p.G963V (0.0011%)</w:t>
        <w:br/>
        <w:t>p.D1395V (0.0011%)</w:t>
        <w:br/>
        <w:t>p.C67W (0.0011%)</w:t>
        <w:br/>
        <w:t>p.T73I (0.0011%)</w:t>
        <w:br/>
        <w:t>p.F486= (0.0011%)</w:t>
        <w:br/>
        <w:t>p.Q1264* (0.0011%)</w:t>
        <w:br/>
        <w:t>p.M1036I (0.0011%)</w:t>
        <w:br/>
        <w:t>p.D1406Y (0.0011%)</w:t>
        <w:br/>
        <w:t>p.A1196= (0.0011%)</w:t>
        <w:br/>
        <w:t>p.E905K (0.0011%)</w:t>
        <w:br/>
        <w:t>p.Q303H (0.0011%)</w:t>
        <w:br/>
        <w:t>p.P204Q (0.0011%)</w:t>
        <w:br/>
        <w:t>p.L960P (0.0011%)</w:t>
        <w:br/>
        <w:t>p.S444* (0.0011%)</w:t>
        <w:br/>
        <w:t>p.S389= (0.0011%)</w:t>
        <w:br/>
        <w:t>p.M1348I (0.0011%)</w:t>
        <w:br/>
        <w:t>p.D267G (0.0011%)</w:t>
        <w:br/>
        <w:t>p.R1136S (0.0011%)</w:t>
        <w:br/>
        <w:t>p.D92Y (0.0011%)</w:t>
        <w:br/>
        <w:t>p.G3C (0.0011%)</w:t>
        <w:br/>
        <w:t>p.R1013S (0.0011%)</w:t>
        <w:br/>
        <w:t>p.R1055L (0.0011%)</w:t>
        <w:br/>
        <w:t>p.L637F (0.0011%)</w:t>
        <w:br/>
        <w:t>p.D967N (0.0011%)</w:t>
        <w:br/>
        <w:t>p.K755E (0.0011%)</w:t>
        <w:br/>
        <w:t>p.L1150I (0.0011%)</w:t>
        <w:br/>
        <w:t>p.S403= (0.0011%)</w:t>
        <w:br/>
        <w:t>p.R1131T (0.0011%)</w:t>
        <w:br/>
        <w:t>p.S743A (0.0011%)</w:t>
        <w:br/>
        <w:t>p.R252= (0.0011%)</w:t>
        <w:br/>
        <w:t>p.P57L (0.0033%)</w:t>
        <w:br/>
        <w:t>p.V682= (0.0022%)</w:t>
        <w:br/>
        <w:t>p.E119K (0.0022%)</w:t>
        <w:br/>
        <w:t>p.V334I (0.0022%)</w:t>
        <w:br/>
        <w:t>p.A344S (0.0022%)</w:t>
        <w:br/>
        <w:t>p.E765Q (0.0011%)</w:t>
        <w:br/>
        <w:t>p.L762= (0.0011%)</w:t>
        <w:br/>
        <w:t>p.D461N (0.0011%)</w:t>
        <w:br/>
        <w:t>p.S888L (0.0011%)</w:t>
        <w:br/>
        <w:t>p.K420N (0.0011%)</w:t>
        <w:br/>
        <w:t>p.E448K (0.0011%)</w:t>
        <w:br/>
        <w:t>p.M882V (0.0011%)</w:t>
        <w:br/>
        <w:t>p.A339D (0.0011%)</w:t>
        <w:br/>
        <w:t>p.L986= (0.0011%)</w:t>
        <w:br/>
        <w:t>p.T744= (0.0011%)</w:t>
        <w:br/>
        <w:t>p.D207G (0.0011%)</w:t>
        <w:br/>
        <w:t>p.L592F (0.0011%)</w:t>
        <w:br/>
        <w:t>p.N918K (0.0011%)</w:t>
        <w:br/>
        <w:t>p.P77= (0.0011%)</w:t>
        <w:br/>
        <w:t>p.E709D (0.0011%)</w:t>
        <w:br/>
        <w:t>p.L126Tfs*6 (0.0011%)</w:t>
        <w:br/>
        <w:t>p.S454* (0.0011%)</w:t>
        <w:br/>
        <w:t>p.S474L (0.0011%)</w:t>
        <w:br/>
        <w:t>p.S524C (0.0011%)</w:t>
        <w:br/>
        <w:t>p.K677R (0.0011%)</w:t>
        <w:br/>
        <w:t>p.S658I (0.0011%)</w:t>
        <w:br/>
        <w:t>p.G675= (0.0011%)</w:t>
        <w:br/>
        <w:t>p.T983A (0.0011%)</w:t>
        <w:br/>
        <w:t>p.R726M (0.0011%)</w:t>
        <w:br/>
        <w:t>p.L725F (0.0011%)</w:t>
        <w:br/>
        <w:t>p.G58* (0.0011%)</w:t>
        <w:br/>
        <w:t>p.L405Sfs*2 (0.0011%)</w:t>
        <w:br/>
        <w:t>p.A1000V (0.0011%)</w:t>
        <w:br/>
        <w:t>p.T799S (0.0011%)</w:t>
        <w:br/>
        <w:t>p.G978V (0.0011%)</w:t>
        <w:br/>
        <w:t>p.T983S (0.0011%)</w:t>
        <w:br/>
        <w:t>p.G370D (0.0011%)</w:t>
        <w:br/>
        <w:t>p.S614R (0.0011%)</w:t>
        <w:br/>
        <w:t>p.E439K (0.0011%)</w:t>
        <w:br/>
        <w:t>p.C860= (0.0011%)</w:t>
        <w:br/>
        <w:t>p.G884R (0.0011%)</w:t>
        <w:br/>
        <w:t>p.R913L (0.0011%)</w:t>
        <w:br/>
        <w:t>p.E757Q (0.0011%)</w:t>
        <w:br/>
        <w:t>p.C255G (0.0011%)</w:t>
        <w:br/>
        <w:t>p.T714= (0.0011%)</w:t>
        <w:br/>
        <w:t>p.C278Y (0.0011%)</w:t>
        <w:br/>
        <w:t>p.P808Qfs*6 (0.0011%)</w:t>
        <w:br/>
        <w:t>p.R780S (0.0011%)</w:t>
        <w:br/>
        <w:t>p.I705M (0.0011%)</w:t>
        <w:br/>
        <w:t>p.M406I (0.0011%)</w:t>
        <w:br/>
        <w:t>p.C803S (0.0011%)</w:t>
        <w:br/>
        <w:t>p.N879K (0.0011%)</w:t>
        <w:br/>
        <w:t>p.D452Y (0.0011%)</w:t>
        <w:br/>
        <w:t>p.S451G (0.0011%)</w:t>
        <w:br/>
        <w:t>p.T206= (0.0011%)</w:t>
        <w:br/>
        <w:t>p.F700= (0.0011%)</w:t>
        <w:br/>
        <w:t>p.R270L (0.0011%)</w:t>
        <w:br/>
        <w:t>p.Q264* (0.0011%)</w:t>
        <w:br/>
        <w:t>p.E750K (0.0011%)</w:t>
        <w:br/>
        <w:t>p.V1116A (0.0011%)</w:t>
        <w:br/>
        <w:t>p.I383K (0.0011%)</w:t>
        <w:br/>
        <w:t>p.K664Q (0.0011%)</w:t>
        <w:br/>
        <w:t>p.K156E (0.0011%)</w:t>
        <w:br/>
        <w:t>p.D14G (0.0011%)</w:t>
        <w:br/>
        <w:t>p.E765K (0.0011%)</w:t>
        <w:br/>
        <w:t>p.E930K (0.0011%)</w:t>
        <w:br/>
        <w:t>p.N350= (0.0011%)</w:t>
        <w:br/>
        <w:t>p.M571I (0.0011%)</w:t>
        <w:br/>
        <w:t>p.S552= (0.0011%)</w:t>
        <w:br/>
        <w:t>p.E54Q (0.0044%)</w:t>
        <w:br/>
        <w:t>p.E64D (0.0044%)</w:t>
        <w:br/>
        <w:t>p.S335= (0.0044%)</w:t>
        <w:br/>
        <w:t>p.V229L (0.0033%)</w:t>
        <w:br/>
        <w:t>p.R945H (0.0033%)</w:t>
        <w:br/>
        <w:t>p.A235T (0.0033%)</w:t>
        <w:br/>
        <w:t>p.R176L (0.0033%)</w:t>
        <w:br/>
        <w:t>p.E191K (0.0033%)</w:t>
        <w:br/>
        <w:t>p.Q213H (0.0033%)</w:t>
        <w:br/>
        <w:t>p.L29= (0.0033%)</w:t>
        <w:br/>
        <w:t>p.I1394T (0.0022%)</w:t>
        <w:br/>
        <w:t>p.G225V (0.0022%)</w:t>
        <w:br/>
        <w:t>p.N360S (0.0022%)</w:t>
        <w:br/>
        <w:t>p.R376L (0.0022%)</w:t>
        <w:br/>
        <w:t>p.G82= (0.0022%)</w:t>
        <w:br/>
        <w:t>p.L357= (0.0022%)</w:t>
        <w:br/>
        <w:t>p.L496= (0.0022%)</w:t>
        <w:br/>
        <w:t>p.Q213E (0.0022%)</w:t>
        <w:br/>
        <w:t>p.E1087K (0.0022%)</w:t>
        <w:br/>
        <w:t>p.E202K (0.0022%)</w:t>
        <w:br/>
        <w:t>p.E422K (0.0022%)</w:t>
        <w:br/>
        <w:t>p.R144H (0.0022%)</w:t>
        <w:br/>
        <w:t>p.R157* (0.0022%)</w:t>
        <w:br/>
        <w:t>p.N109S (0.0022%)</w:t>
        <w:br/>
        <w:t>p.G367D (0.0022%)</w:t>
        <w:br/>
        <w:t>p.D123N (0.0022%)</w:t>
        <w:br/>
        <w:t>p.A301S (0.0022%)</w:t>
        <w:br/>
        <w:t>p.E297K (0.0022%)</w:t>
        <w:br/>
        <w:t>p.G239V (0.0022%)</w:t>
        <w:br/>
        <w:t>p.R182= (0.0022%)</w:t>
        <w:br/>
        <w:t>p.R183Q (0.0022%)</w:t>
        <w:br/>
        <w:t>p.W106* (0.0022%)</w:t>
        <w:br/>
        <w:t>p.R183W (0.0022%)</w:t>
        <w:br/>
        <w:t>p.H85Q (0.0022%)</w:t>
        <w:br/>
        <w:t>p.E138K (0.0022%)</w:t>
        <w:br/>
        <w:t>p.N1195S (0.0011%)</w:t>
        <w:br/>
        <w:t>p.S490= (0.0011%)</w:t>
        <w:br/>
        <w:t>p.Y1534= (0.0011%)</w:t>
        <w:br/>
        <w:t>p.E8Q (0.0011%)</w:t>
        <w:br/>
        <w:t>p.Y1324F (0.0011%)</w:t>
        <w:br/>
        <w:t>p.R418L (0.0011%)</w:t>
        <w:br/>
        <w:t>p.C1569Y (0.0011%)</w:t>
        <w:br/>
        <w:t>p.Q740* (0.0011%)</w:t>
        <w:br/>
        <w:t>p.R749= (0.0011%)</w:t>
        <w:br/>
        <w:t>p.K389N (0.0011%)</w:t>
        <w:br/>
        <w:t>p.R46S (0.0011%)</w:t>
        <w:br/>
        <w:t>p.S462= (0.0011%)</w:t>
        <w:br/>
        <w:t>p.E107A (0.0011%)</w:t>
        <w:br/>
        <w:t>p.S1143= (0.0011%)</w:t>
        <w:br/>
        <w:t>p.V1012F (0.0011%)</w:t>
        <w:br/>
        <w:t>p.L365P (0.0011%)</w:t>
        <w:br/>
        <w:t>p.D531H (0.0011%)</w:t>
        <w:br/>
        <w:t>p.M1332T (0.0011%)</w:t>
        <w:br/>
        <w:t>p.R418W (0.0011%)</w:t>
        <w:br/>
        <w:t>p.E1473Q (0.0011%)</w:t>
        <w:br/>
        <w:t>p.D198N (0.0011%)</w:t>
        <w:br/>
        <w:t>p.C329F (0.0011%)</w:t>
        <w:br/>
        <w:t>p.H102N (0.0011%)</w:t>
        <w:br/>
        <w:t>p.A541G (0.0011%)</w:t>
        <w:br/>
        <w:t>p.W1386* (0.0011%)</w:t>
        <w:br/>
        <w:t>p.W1150C (0.0011%)</w:t>
        <w:br/>
        <w:t>p.R837K (0.0011%)</w:t>
        <w:br/>
        <w:t>p.W1150L (0.0011%)</w:t>
        <w:br/>
        <w:t>p.L1412F (0.0011%)</w:t>
        <w:br/>
        <w:t>p.Q696L (0.0011%)</w:t>
        <w:br/>
        <w:t>p.T148= (0.0011%)</w:t>
        <w:br/>
        <w:t>p.M132L (0.0011%)</w:t>
        <w:br/>
        <w:t>p.Q372L (0.0011%)</w:t>
        <w:br/>
        <w:t>p.D492Y (0.0011%)</w:t>
        <w:br/>
        <w:t>p.E1465Q (0.0011%)</w:t>
        <w:br/>
        <w:t>p.V1343I (0.0011%)</w:t>
        <w:br/>
        <w:t>p.F1566= (0.0011%)</w:t>
        <w:br/>
        <w:t>p.A406T (0.0011%)</w:t>
        <w:br/>
        <w:t>p.S219W (0.0011%)</w:t>
        <w:br/>
        <w:t>p.A213= (0.0011%)</w:t>
        <w:br/>
        <w:t>p.S1080L (0.0011%)</w:t>
        <w:br/>
        <w:t>p.E456K (0.0011%)</w:t>
        <w:br/>
        <w:t>p.P562H (0.0011%)</w:t>
        <w:br/>
        <w:t>p.T257S (0.0011%)</w:t>
        <w:br/>
        <w:t>p.N333D (0.0011%)</w:t>
        <w:br/>
        <w:t>p.M104I (0.0011%)</w:t>
        <w:br/>
        <w:t>p.L1514= (0.0011%)</w:t>
        <w:br/>
        <w:t>p.M371Wfs*223 (0.0011%)</w:t>
        <w:br/>
        <w:t>p.R1022= (0.0011%)</w:t>
        <w:br/>
        <w:t>p.A63V (0.0011%)</w:t>
        <w:br/>
        <w:t>p.W140R (0.0011%)</w:t>
        <w:br/>
        <w:t>p.L56S (0.0011%)</w:t>
        <w:br/>
        <w:t>p.R1429W (0.0011%)</w:t>
        <w:br/>
        <w:t>p.D4H (0.0011%)</w:t>
        <w:br/>
        <w:t>p.V575= (0.0011%)</w:t>
        <w:br/>
        <w:t>p.E110D (0.0011%)</w:t>
        <w:br/>
        <w:t>p.T300Rfs*11 (0.0011%)</w:t>
        <w:br/>
        <w:t>p.R1022M (0.0011%)</w:t>
        <w:br/>
        <w:t>p.K571= (0.0011%)</w:t>
        <w:br/>
        <w:t>p.S1524N (0.0011%)</w:t>
        <w:br/>
        <w:t>p.V1040I (0.0011%)</w:t>
        <w:br/>
        <w:t>p.R527C (0.0011%)</w:t>
        <w:br/>
        <w:t>p.R201Q (0.0011%)</w:t>
        <w:br/>
        <w:t>p.Q162K (0.0011%)</w:t>
        <w:br/>
        <w:t>p.V365= (0.0011%)</w:t>
        <w:br/>
        <w:t>p.A847G (0.0011%)</w:t>
        <w:br/>
        <w:t>p.L1047Q (0.0011%)</w:t>
        <w:br/>
        <w:t>p.E437K (0.0011%)</w:t>
        <w:br/>
        <w:t>p.A1214S (0.0011%)</w:t>
        <w:br/>
        <w:t>p.A1112= (0.0011%)</w:t>
        <w:br/>
        <w:t>p.S146L (0.0011%)</w:t>
        <w:br/>
        <w:t>p.D215H (0.0011%)</w:t>
        <w:br/>
        <w:t>p.W1386C (0.0011%)</w:t>
        <w:br/>
        <w:t>p.F1410L (0.0011%)</w:t>
        <w:br/>
        <w:t>p.W140C (0.0011%)</w:t>
        <w:br/>
        <w:t>p.S436F (0.0011%)</w:t>
        <w:br/>
        <w:t>p.E376D (0.0011%)</w:t>
        <w:br/>
        <w:t>p.T481A (0.0011%)</w:t>
        <w:br/>
        <w:t>p.A412D (0.0011%)</w:t>
        <w:br/>
        <w:t>p.I366= (0.0011%)</w:t>
        <w:br/>
        <w:t>p.G165C (0.0011%)</w:t>
        <w:br/>
        <w:t>p.F116L (0.0011%)</w:t>
        <w:br/>
        <w:t>p.C377F (0.0011%)</w:t>
        <w:br/>
        <w:t>p.A120S (0.0011%)</w:t>
        <w:br/>
        <w:t>p.I206V (0.0011%)</w:t>
        <w:br/>
        <w:t>p.M180Hfs*25 (0.0011%)</w:t>
        <w:br/>
        <w:t>p.V640L (0.0011%)</w:t>
        <w:br/>
        <w:t>p.C310F (0.0011%)</w:t>
        <w:br/>
        <w:t>p.L55R (0.0011%)</w:t>
        <w:br/>
        <w:t>p.M1041L (0.0011%)</w:t>
        <w:br/>
        <w:t>p.S1457N (0.0011%)</w:t>
        <w:br/>
        <w:t>p.R945S (0.0011%)</w:t>
        <w:br/>
        <w:t>p.R28L (0.0011%)</w:t>
        <w:br/>
        <w:t>p.E297D (0.0011%)</w:t>
        <w:br/>
        <w:t>p.N535H (0.0011%)</w:t>
        <w:br/>
        <w:t>p.I193M (0.0011%)</w:t>
        <w:br/>
        <w:t>p.G170W (0.0011%)</w:t>
        <w:br/>
        <w:t>p.Y155N (0.0011%)</w:t>
        <w:br/>
        <w:t>p.N1026S (0.0011%)</w:t>
        <w:br/>
        <w:t>p.E410* (0.0011%)</w:t>
        <w:br/>
        <w:t>p.D61N (0.0011%)</w:t>
        <w:br/>
        <w:t>p.Y287F (0.0011%)</w:t>
        <w:br/>
        <w:t>p.W1108C (0.0011%)</w:t>
        <w:br/>
        <w:t>p.V86M (0.0011%)</w:t>
        <w:br/>
        <w:t>p.A338V (0.0011%)</w:t>
        <w:br/>
        <w:t>p.L196R (0.0011%)</w:t>
        <w:br/>
        <w:t>p.T397A (0.0011%)</w:t>
        <w:br/>
        <w:t>p.R798G (0.0011%)</w:t>
        <w:br/>
        <w:t>p.C148F (0.0011%)</w:t>
        <w:br/>
        <w:t>p.H1021= (0.0011%)</w:t>
        <w:br/>
        <w:t>p.K342T (0.0011%)</w:t>
        <w:br/>
        <w:t>p.E332V (0.0011%)</w:t>
        <w:br/>
        <w:t>p.D282Vfs*316 (0.0011%)</w:t>
        <w:br/>
        <w:t>p.S401C (0.0011%)</w:t>
        <w:br/>
        <w:t>p.P378R (0.0011%)</w:t>
        <w:br/>
        <w:t>p.A329V (0.0011%)</w:t>
        <w:br/>
        <w:t>p.T328I (0.0011%)</w:t>
        <w:br/>
        <w:t>p.C736F (0.0011%)</w:t>
        <w:br/>
        <w:t>p.V959L (0.0011%)</w:t>
        <w:br/>
        <w:t>p.E229Q (0.0011%)</w:t>
        <w:br/>
        <w:t>p.P406R (0.0011%)</w:t>
        <w:br/>
        <w:t>p.R258H (0.0011%)</w:t>
        <w:br/>
        <w:t>p.R1039= (0.0011%)</w:t>
        <w:br/>
        <w:t>p.L129_T131del (0.0011%)</w:t>
        <w:br/>
        <w:t>p.R166Q (0.0011%)</w:t>
        <w:br/>
        <w:t>p.D332N (0.0011%)</w:t>
        <w:br/>
        <w:t>p.R471Pfs*128 (0.0011%)</w:t>
        <w:br/>
        <w:t>p.R354C (0.0011%)</w:t>
        <w:br/>
        <w:t>p.A1305V (0.0011%)</w:t>
        <w:br/>
        <w:t>p.S100F (0.0011%)</w:t>
        <w:br/>
        <w:t>p.K767N (0.0011%)</w:t>
        <w:br/>
        <w:t>p.R204Q (0.0011%)</w:t>
        <w:br/>
        <w:t>p.M499I (0.0011%)</w:t>
        <w:br/>
        <w:t>p.H404Xfs*&gt;78 (0.0011%)</w:t>
        <w:br/>
        <w:t>p.W106L (0.0011%)</w:t>
        <w:br/>
        <w:t>p.R260H (0.0011%)</w:t>
        <w:br/>
        <w:t>p.D1080E (0.0044%)</w:t>
        <w:br/>
        <w:t>p.A301T (0.0044%)</w:t>
        <w:br/>
        <w:t>p.V238L (0.0033%)</w:t>
        <w:br/>
        <w:t>p.D132N (0.0033%)</w:t>
        <w:br/>
        <w:t>p.R261M (0.0022%)</w:t>
        <w:br/>
        <w:t>p.E37Q (0.0022%)</w:t>
        <w:br/>
        <w:t>p.S808L (0.0022%)</w:t>
        <w:br/>
        <w:t>p.V887A (0.0022%)</w:t>
        <w:br/>
        <w:t>p.N877S (0.0022%)</w:t>
        <w:br/>
        <w:t>p.V218E (0.0022%)</w:t>
        <w:br/>
        <w:t>p.D93Y (0.0022%)</w:t>
        <w:br/>
        <w:t>p.P319L (0.0022%)</w:t>
        <w:br/>
        <w:t>p.P95= (0.0022%)</w:t>
        <w:br/>
        <w:t>p.A475V (0.0022%)</w:t>
        <w:br/>
        <w:t>p.E716K (0.0022%)</w:t>
        <w:br/>
        <w:t>p.E49D (0.0022%)</w:t>
        <w:br/>
        <w:t>p.I117T (0.0022%)</w:t>
        <w:br/>
        <w:t>p.T683= (0.0011%)</w:t>
        <w:br/>
        <w:t>p.E1055D (0.0011%)</w:t>
        <w:br/>
        <w:t>p.A237Cfs*12 (0.0011%)</w:t>
        <w:br/>
        <w:t>p.K70N (0.0011%)</w:t>
        <w:br/>
        <w:t>p.K506Q (0.0011%)</w:t>
        <w:br/>
        <w:t>p.G144V (0.0011%)</w:t>
        <w:br/>
        <w:t>p.Q853H (0.0011%)</w:t>
        <w:br/>
        <w:t>p.E1110* (0.0011%)</w:t>
        <w:br/>
        <w:t>p.P285S (0.0011%)</w:t>
        <w:br/>
        <w:t>p.P285= (0.0011%)</w:t>
        <w:br/>
        <w:t>p.G891V (0.0011%)</w:t>
        <w:br/>
        <w:t>p.P880= (0.0011%)</w:t>
        <w:br/>
        <w:t>p.V33L (0.0011%)</w:t>
        <w:br/>
        <w:t>p.V640F (0.0011%)</w:t>
        <w:br/>
        <w:t>p.E114* (0.0011%)</w:t>
        <w:br/>
        <w:t>p.P89L (0.0011%)</w:t>
        <w:br/>
        <w:t>p.G823V (0.0011%)</w:t>
        <w:br/>
        <w:t>p.W87L (0.0011%)</w:t>
        <w:br/>
        <w:t>p.Q123L (0.0011%)</w:t>
        <w:br/>
        <w:t>p.Q924H (0.0011%)</w:t>
        <w:br/>
        <w:t>p.M509I (0.0011%)</w:t>
        <w:br/>
        <w:t>p.K437N (0.0011%)</w:t>
        <w:br/>
        <w:t>p.D779Y (0.0011%)</w:t>
        <w:br/>
        <w:t>p.I122M (0.0011%)</w:t>
        <w:br/>
        <w:t>p.P1404= (0.0011%)</w:t>
        <w:br/>
        <w:t>p.S1400L (0.0011%)</w:t>
        <w:br/>
        <w:t>p.P857= (0.0011%)</w:t>
        <w:br/>
        <w:t>p.R120L (0.0011%)</w:t>
        <w:br/>
        <w:t>p.E423K (0.0011%)</w:t>
        <w:br/>
        <w:t>p.G531S (0.0011%)</w:t>
        <w:br/>
        <w:t>p.S184P (0.0011%)</w:t>
        <w:br/>
        <w:t>p.K1336N (0.0011%)</w:t>
        <w:br/>
        <w:t>p.P578= (0.0011%)</w:t>
        <w:br/>
        <w:t>p.V218I (0.0011%)</w:t>
        <w:br/>
        <w:t>p.E1349A (0.0011%)</w:t>
        <w:br/>
        <w:t>p.A890= (0.0011%)</w:t>
        <w:br/>
        <w:t>p.*1439Lext*1 (0.0011%)</w:t>
        <w:br/>
        <w:t>p.R530* (0.0011%)</w:t>
        <w:br/>
        <w:t>p.R343C (0.0011%)</w:t>
        <w:br/>
        <w:t>p.L797= (0.0011%)</w:t>
        <w:br/>
        <w:t>p.R714W (0.0011%)</w:t>
        <w:br/>
        <w:t>p.G239= (0.0011%)</w:t>
        <w:br/>
        <w:t>p.E970K (0.0011%)</w:t>
        <w:br/>
        <w:t>p.P365= (0.0011%)</w:t>
        <w:br/>
        <w:t>p.A516S (0.0011%)</w:t>
        <w:br/>
        <w:t>p.V137L (0.0011%)</w:t>
        <w:br/>
        <w:t>p.P395T (0.0011%)</w:t>
        <w:br/>
        <w:t>p.M1098I (0.0011%)</w:t>
        <w:br/>
        <w:t>p.L577M (0.0011%)</w:t>
        <w:br/>
        <w:t>p.P373H (0.0011%)</w:t>
        <w:br/>
        <w:t>p.E900Q (0.0011%)</w:t>
        <w:br/>
        <w:t>p.Q1274H (0.0011%)</w:t>
        <w:br/>
        <w:t>p.V542M (0.0011%)</w:t>
        <w:br/>
        <w:t>p.R563C (0.0011%)</w:t>
        <w:br/>
        <w:t>p.E248V (0.0011%)</w:t>
        <w:br/>
        <w:t>p.R298Q (0.0011%)</w:t>
        <w:br/>
        <w:t>p.P185T (0.0011%)</w:t>
        <w:br/>
        <w:t>p.G87* (0.0011%)</w:t>
        <w:br/>
        <w:t>p.K630R (0.0011%)</w:t>
        <w:br/>
        <w:t>p.S326I (0.0011%)</w:t>
        <w:br/>
        <w:t>p.P295L (0.0011%)</w:t>
        <w:br/>
        <w:t>p.A838P (0.0011%)</w:t>
        <w:br/>
        <w:t>p.K497E (0.0011%)</w:t>
        <w:br/>
        <w:t>p.W87Sfs*11 (0.0011%)</w:t>
        <w:br/>
        <w:t>p.T312M (0.0011%)</w:t>
        <w:br/>
        <w:t>p.V302L (0.0011%)</w:t>
        <w:br/>
        <w:t>p.E917Q (0.0011%)</w:t>
        <w:br/>
        <w:t>p.R821L (0.0011%)</w:t>
        <w:br/>
        <w:t>p.E1005* (0.0011%)</w:t>
        <w:br/>
        <w:t>p.R1062P (0.0011%)</w:t>
        <w:br/>
        <w:t>p.V678= (0.0011%)</w:t>
        <w:br/>
        <w:t>p.M947R (0.0011%)</w:t>
        <w:br/>
        <w:t>p.R342H (0.0011%)</w:t>
        <w:br/>
        <w:t>p.R478Q (0.0011%)</w:t>
        <w:br/>
        <w:t>p.D690E (0.0011%)</w:t>
        <w:br/>
        <w:t>p.L763Q (0.0011%)</w:t>
        <w:br/>
        <w:t>p.I347V (0.0011%)</w:t>
        <w:br/>
        <w:t>p.V385L (0.0011%)</w:t>
        <w:br/>
        <w:t>p.E1185Gfs*24 (0.0011%)</w:t>
        <w:br/>
        <w:t>p.E1255Q (0.0011%)</w:t>
        <w:br/>
        <w:t>p.G87V (0.0011%)</w:t>
        <w:br/>
        <w:t>p.S317= (0.0011%)</w:t>
        <w:br/>
        <w:t>p.R430Q (0.0011%)</w:t>
        <w:br/>
        <w:t>p.G700V (0.0011%)</w:t>
        <w:br/>
        <w:t>p.A83V (0.0011%)</w:t>
        <w:br/>
        <w:t>p.D906H (0.0011%)</w:t>
        <w:br/>
        <w:t>p.L905F (0.0011%)</w:t>
        <w:br/>
        <w:t>p.S572C (0.0011%)</w:t>
        <w:br/>
        <w:t>p.L521= (0.0011%)</w:t>
        <w:br/>
        <w:t>p.V493= (0.0011%)</w:t>
        <w:br/>
        <w:t>p.S704Efs*36 (0.0011%)</w:t>
        <w:br/>
        <w:t>p.L201P (0.0055%)</w:t>
        <w:br/>
        <w:t>p.S352= (0.0044%)</w:t>
        <w:br/>
        <w:t>p.D352H (0.0044%)</w:t>
        <w:br/>
        <w:t>p.R181L (0.0044%)</w:t>
        <w:br/>
        <w:t>p.L17= (0.0044%)</w:t>
        <w:br/>
        <w:t>p.G404V (0.0033%)</w:t>
        <w:br/>
        <w:t>p.A189S (0.0033%)</w:t>
        <w:br/>
        <w:t>p.E76K (0.0033%)</w:t>
        <w:br/>
        <w:t>p.G176R (0.0033%)</w:t>
        <w:br/>
        <w:t>p.L70= (0.0033%)</w:t>
        <w:br/>
        <w:t>p.G40= (0.0022%)</w:t>
        <w:br/>
        <w:t>p.I512L (0.0022%)</w:t>
        <w:br/>
        <w:t>p.V473L (0.0022%)</w:t>
        <w:br/>
        <w:t>p.D163Y (0.0022%)</w:t>
        <w:br/>
        <w:t>p.W602C (0.0022%)</w:t>
        <w:br/>
        <w:t>p.H829R (0.0022%)</w:t>
        <w:br/>
        <w:t>p.P258= (0.0022%)</w:t>
        <w:br/>
        <w:t>p.K85N (0.0022%)</w:t>
        <w:br/>
        <w:t>p.Q451* (0.0022%)</w:t>
        <w:br/>
        <w:t>p.Q337E (0.0022%)</w:t>
        <w:br/>
        <w:t>p.G395= (0.0022%)</w:t>
        <w:br/>
        <w:t>p.A247= (0.0022%)</w:t>
        <w:br/>
        <w:t>p.L94V (0.0022%)</w:t>
        <w:br/>
        <w:t>p.I22V (0.0022%)</w:t>
        <w:br/>
        <w:t>p.D83N (0.0022%)</w:t>
        <w:br/>
        <w:t>p.V363= (0.0022%)</w:t>
        <w:br/>
        <w:t>p.G375R (0.0022%)</w:t>
        <w:br/>
        <w:t>p.G395C (0.0022%)</w:t>
        <w:br/>
        <w:t>p.G333W (0.0022%)</w:t>
        <w:br/>
        <w:t>p.F62L (0.0022%)</w:t>
        <w:br/>
        <w:t>p.A2V (0.0022%)</w:t>
        <w:br/>
        <w:t>p.I71V (0.0022%)</w:t>
        <w:br/>
        <w:t>p.Q252* (0.0022%)</w:t>
        <w:br/>
        <w:t>p.R99T (0.0022%)</w:t>
        <w:br/>
        <w:t>p.D77N (0.0022%)</w:t>
        <w:br/>
        <w:t>p.R680* (0.0011%)</w:t>
        <w:br/>
        <w:t>p.N172= (0.0011%)</w:t>
        <w:br/>
        <w:t>p.Y856C (0.0011%)</w:t>
        <w:br/>
        <w:t>p.I535F (0.0011%)</w:t>
        <w:br/>
        <w:t>p.D111N (0.0011%)</w:t>
        <w:br/>
        <w:t>p.E188D (0.0011%)</w:t>
        <w:br/>
        <w:t>p.G858V (0.0011%)</w:t>
        <w:br/>
        <w:t>p.D224H (0.0011%)</w:t>
        <w:br/>
        <w:t>p.G137C (0.0011%)</w:t>
        <w:br/>
        <w:t>p.R63M (0.0011%)</w:t>
        <w:br/>
        <w:t>p.S87C (0.0011%)</w:t>
        <w:br/>
        <w:t>p.I192F (0.0011%)</w:t>
        <w:br/>
        <w:t>p.P272R (0.0011%)</w:t>
        <w:br/>
        <w:t>p.S103F (0.0011%)</w:t>
        <w:br/>
        <w:t>p.Q493L (0.0011%)</w:t>
        <w:br/>
        <w:t>p.G587D (0.0011%)</w:t>
        <w:br/>
        <w:t>p.R369L (0.0011%)</w:t>
        <w:br/>
        <w:t>p.M866_E867delinsI* (0.0011%)</w:t>
        <w:br/>
        <w:t>p.G669D (0.0011%)</w:t>
        <w:br/>
        <w:t>p.F287Cfs*27 (0.0011%)</w:t>
        <w:br/>
        <w:t>p.H275Ffs*13 (0.0011%)</w:t>
        <w:br/>
        <w:t>p.L268R (0.0011%)</w:t>
        <w:br/>
        <w:t>p.M269_P272del (0.0011%)</w:t>
        <w:br/>
        <w:t>p.V265Gfs*2 (0.0011%)</w:t>
        <w:br/>
        <w:t>p.S262Rfs*36 (0.0011%)</w:t>
        <w:br/>
        <w:t>p.P146= (0.0011%)</w:t>
        <w:br/>
        <w:t>p.E562Q (0.0011%)</w:t>
        <w:br/>
        <w:t>p.Q287* (0.0011%)</w:t>
        <w:br/>
        <w:t>p.N228S (0.0011%)</w:t>
        <w:br/>
        <w:t>p.Q493H (0.0011%)</w:t>
        <w:br/>
        <w:t>p.*935Lext*7 (0.0011%)</w:t>
        <w:br/>
        <w:t>p.N65I (0.0011%)</w:t>
        <w:br/>
        <w:t>p.L37I (0.0011%)</w:t>
        <w:br/>
        <w:t>p.G551R (0.0011%)</w:t>
        <w:br/>
        <w:t>p.L241F (0.0011%)</w:t>
        <w:br/>
        <w:t>p.F19L (0.0011%)</w:t>
        <w:br/>
        <w:t>p.G170A (0.0011%)</w:t>
        <w:br/>
        <w:t>p.V532Sfs*11 (0.0011%)</w:t>
        <w:br/>
        <w:t>p.S703C (0.0011%)</w:t>
        <w:br/>
        <w:t>p.D312= (0.0011%)</w:t>
        <w:br/>
        <w:t>p.G268D (0.0011%)</w:t>
        <w:br/>
        <w:t>p.K465* (0.0011%)</w:t>
        <w:br/>
        <w:t>p.L445H (0.0011%)</w:t>
        <w:br/>
        <w:t>p.I577T (0.0011%)</w:t>
        <w:br/>
        <w:t>p.I584V (0.0011%)</w:t>
        <w:br/>
        <w:t>p.H428L (0.0011%)</w:t>
        <w:br/>
        <w:t>p.D163N (0.0011%)</w:t>
        <w:br/>
        <w:t>p.R291S (0.0011%)</w:t>
        <w:br/>
        <w:t>p.F125= (0.0011%)</w:t>
        <w:br/>
        <w:t>p.R382H (0.0011%)</w:t>
        <w:br/>
        <w:t>p.R99S (0.0011%)</w:t>
        <w:br/>
        <w:t>p.A710P (0.0011%)</w:t>
        <w:br/>
        <w:t>p.G95C (0.0011%)</w:t>
        <w:br/>
        <w:t>p.R477T (0.0011%)</w:t>
        <w:br/>
        <w:t>p.V174A (0.0011%)</w:t>
        <w:br/>
        <w:t>p.Q645E (0.0011%)</w:t>
        <w:br/>
        <w:t>p.H275= (0.0011%)</w:t>
        <w:br/>
        <w:t>p.T187= (0.0011%)</w:t>
        <w:br/>
        <w:t>p.S30L (0.0011%)</w:t>
        <w:br/>
        <w:t>p.Y161C (0.0011%)</w:t>
        <w:br/>
        <w:t>p.K363E (0.0011%)</w:t>
        <w:br/>
        <w:t>p.E392K (0.0011%)</w:t>
        <w:br/>
        <w:t>p.G683W (0.0011%)</w:t>
        <w:br/>
        <w:t>p.F417L (0.0011%)</w:t>
        <w:br/>
        <w:t>p.F368L (0.0011%)</w:t>
        <w:br/>
        <w:t>p.V891= (0.0011%)</w:t>
        <w:br/>
        <w:t>p.G76V (0.0011%)</w:t>
        <w:br/>
        <w:t>p.R137L (0.0011%)</w:t>
        <w:br/>
        <w:t>p.S352C (0.0011%)</w:t>
        <w:br/>
        <w:t>p.S233Y (0.0011%)</w:t>
        <w:br/>
        <w:t>p.R99I (0.0011%)</w:t>
        <w:br/>
        <w:t>p.K521R (0.0011%)</w:t>
        <w:br/>
        <w:t>p.Q143E (0.0011%)</w:t>
        <w:br/>
        <w:t>p.A154T (0.0011%)</w:t>
        <w:br/>
        <w:t>p.L223Tfs*10 (0.0011%)</w:t>
        <w:br/>
        <w:t>p.L136V (0.0011%)</w:t>
        <w:br/>
        <w:t>p.H53Y (0.0011%)</w:t>
        <w:br/>
        <w:t>p.P5L (0.0011%)</w:t>
        <w:br/>
        <w:t>p.G502V (0.0011%)</w:t>
        <w:br/>
        <w:t>p.T105M (0.0011%)</w:t>
        <w:br/>
        <w:t>p.T934A (0.0011%)</w:t>
        <w:br/>
        <w:t>p.K249M (0.0011%)</w:t>
        <w:br/>
        <w:t>p.W764L (0.0011%)</w:t>
        <w:br/>
        <w:t>p.F101I (0.0011%)</w:t>
        <w:br/>
        <w:t>p.E48= (0.0011%)</w:t>
        <w:br/>
        <w:t>p.P19H (0.0011%)</w:t>
        <w:br/>
        <w:t>p.P223= (0.0011%)</w:t>
        <w:br/>
        <w:t>p.V476Cfs*29 (0.0011%)</w:t>
        <w:br/>
        <w:t>p.W139C (0.0011%)</w:t>
        <w:br/>
        <w:t>p.L61= (0.0011%)</w:t>
        <w:br/>
        <w:t>p.D482N (0.0011%)</w:t>
        <w:br/>
        <w:t>p.A370S (0.0011%)</w:t>
        <w:br/>
        <w:t>p.G375* (0.0011%)</w:t>
        <w:br/>
        <w:t>p.I335V (0.0011%)</w:t>
        <w:br/>
        <w:t>p.T497K (0.0011%)</w:t>
        <w:br/>
        <w:t>p.E76= (0.0011%)</w:t>
        <w:br/>
        <w:t>p.T616= (0.0011%)</w:t>
        <w:br/>
        <w:t>p.D617H (0.0011%)</w:t>
        <w:br/>
        <w:t>p.E100Q (0.0011%)</w:t>
        <w:br/>
        <w:t>p.A727P (0.0011%)</w:t>
        <w:br/>
        <w:t>p.T7I (0.0011%)</w:t>
        <w:br/>
        <w:t>p.T933P (0.0011%)</w:t>
        <w:br/>
        <w:t>p.R309= (0.0011%)</w:t>
        <w:br/>
        <w:t>p.G322D (0.0011%)</w:t>
        <w:br/>
        <w:t>p.K449N (0.0011%)</w:t>
        <w:br/>
        <w:t>p.E16A (0.0011%)</w:t>
        <w:br/>
        <w:t>p.N24T (0.0011%)</w:t>
        <w:br/>
        <w:t>p.H610Y (0.0011%)</w:t>
        <w:br/>
        <w:t>p.V605F (0.0011%)</w:t>
        <w:br/>
        <w:t>p.L306= (0.0011%)</w:t>
        <w:br/>
        <w:t>p.I865V (0.0011%)</w:t>
        <w:br/>
        <w:t>p.T441N (0.0011%)</w:t>
        <w:br/>
        <w:t>p.N343D (0.0011%)</w:t>
        <w:br/>
        <w:t>p.K773E (0.0011%)</w:t>
        <w:br/>
        <w:t>p.T807A (0.0011%)</w:t>
        <w:br/>
        <w:t>p.I304F (0.0011%)</w:t>
        <w:br/>
        <w:t>p.M144V (0.0011%)</w:t>
        <w:br/>
        <w:t>p.N553S (0.0011%)</w:t>
        <w:br/>
        <w:t>p.D42H (0.0011%)</w:t>
        <w:br/>
        <w:t>p.Y522* (0.0011%)</w:t>
        <w:br/>
        <w:t>p.Q158R (0.0011%)</w:t>
        <w:br/>
        <w:t>p.Y402C (0.0011%)</w:t>
        <w:br/>
        <w:t>p.Q330= (0.0011%)</w:t>
        <w:br/>
        <w:t>p.R202W (0.0011%)</w:t>
        <w:br/>
        <w:t>p.R14Q (0.0011%)</w:t>
        <w:br/>
        <w:t>p.Y391D (0.0011%)</w:t>
        <w:br/>
        <w:t>p.F58L (0.0011%)</w:t>
        <w:br/>
        <w:t>p.R117C (0.0011%)</w:t>
        <w:br/>
        <w:t>p.A776V (0.0011%)</w:t>
        <w:br/>
        <w:t>p.S208N (0.0011%)</w:t>
        <w:br/>
        <w:t>p.E177Q (0.0011%)</w:t>
        <w:br/>
        <w:t>p.Q629R (0.0011%)</w:t>
        <w:br/>
        <w:t>p.G203R (0.0011%)</w:t>
        <w:br/>
        <w:t>p.Q160L (0.0011%)</w:t>
        <w:br/>
        <w:t>p.N583S (0.0011%)</w:t>
        <w:br/>
        <w:t>p.L390F (0.0011%)</w:t>
        <w:br/>
        <w:t>p.E231Q (0.0011%)</w:t>
        <w:br/>
        <w:t>p.G445V (0.0033%)</w:t>
        <w:br/>
        <w:t>p.W347C (0.0044%)</w:t>
        <w:br/>
        <w:t>p.P154Afs*3 (0.0044%)</w:t>
        <w:br/>
        <w:t>p.K153Sfs*35 (0.0033%)</w:t>
        <w:br/>
        <w:t>p.H353Y (0.0022%)</w:t>
        <w:br/>
        <w:t>p.Q250H (0.0033%)</w:t>
        <w:br/>
        <w:t>p.R114L (0.0033%)</w:t>
        <w:br/>
        <w:t>p.A102= (0.0033%)</w:t>
        <w:br/>
        <w:t>p.E240K (0.0033%)</w:t>
        <w:br/>
        <w:t>p.D471N (0.0033%)</w:t>
        <w:br/>
        <w:t>p.T515= (0.0022%)</w:t>
        <w:br/>
        <w:t>p.L274= (0.0022%)</w:t>
        <w:br/>
        <w:t>p.Q460K (0.0022%)</w:t>
        <w:br/>
        <w:t>p.Q577K (0.0022%)</w:t>
        <w:br/>
        <w:t>p.R272S (0.0022%)</w:t>
        <w:br/>
        <w:t>p.T264= (0.0022%)</w:t>
        <w:br/>
        <w:t>p.G155C (0.0022%)</w:t>
        <w:br/>
        <w:t>p.G355C (0.0022%)</w:t>
        <w:br/>
        <w:t>p.S181C (0.0022%)</w:t>
        <w:br/>
        <w:t>p.G415= (0.0022%)</w:t>
        <w:br/>
        <w:t>p.P291Qfs*51 (0.0022%)</w:t>
        <w:br/>
        <w:t>p.T543S (0.0022%)</w:t>
        <w:br/>
        <w:t>p.M154I (0.0022%)</w:t>
        <w:br/>
        <w:t>p.T485= (0.0022%)</w:t>
        <w:br/>
        <w:t>p.P475L (0.0022%)</w:t>
        <w:br/>
        <w:t>p.Q557* (0.0022%)</w:t>
        <w:br/>
        <w:t>p.R485H (0.0022%)</w:t>
        <w:br/>
        <w:t>p.W206C (0.0022%)</w:t>
        <w:br/>
        <w:t>p.K153Afs*3 (0.0022%)</w:t>
        <w:br/>
        <w:t>p.G288= (0.0011%)</w:t>
        <w:br/>
        <w:t>p.D436Y (0.0011%)</w:t>
        <w:br/>
        <w:t>p.P268T (0.0011%)</w:t>
        <w:br/>
        <w:t>p.L288= (0.0011%)</w:t>
        <w:br/>
        <w:t>p.E579* (0.0011%)</w:t>
        <w:br/>
        <w:t>p.P289L (0.0011%)</w:t>
        <w:br/>
        <w:t>p.A532T (0.0011%)</w:t>
        <w:br/>
        <w:t>p.S225R (0.0011%)</w:t>
        <w:br/>
        <w:t>p.F563= (0.0011%)</w:t>
        <w:br/>
        <w:t>p.K302E (0.0011%)</w:t>
        <w:br/>
        <w:t>p.Q486K (0.0011%)</w:t>
        <w:br/>
        <w:t>p.R159L (0.0011%)</w:t>
        <w:br/>
        <w:t>p.S249* (0.0011%)</w:t>
        <w:br/>
        <w:t>p.M405L (0.0011%)</w:t>
        <w:br/>
        <w:t>p.A282T (0.0011%)</w:t>
        <w:br/>
        <w:t>p.Q216L (0.0011%)</w:t>
        <w:br/>
        <w:t>p.L330= (0.0011%)</w:t>
        <w:br/>
        <w:t>p.K46N (0.0011%)</w:t>
        <w:br/>
        <w:t>p.L379Wfs*36 (0.0011%)</w:t>
        <w:br/>
        <w:t>p.S377Ifs*12 (0.0011%)</w:t>
        <w:br/>
        <w:t>p.P154Sfs*35 (0.0011%)</w:t>
        <w:br/>
        <w:t>p.L274Pfs*9 (0.0011%)</w:t>
        <w:br/>
        <w:t>p.R249H (0.0011%)</w:t>
        <w:br/>
        <w:t>p.L455= (0.0011%)</w:t>
        <w:br/>
        <w:t>p.Q211L (0.0011%)</w:t>
        <w:br/>
        <w:t>p.K149* (0.0011%)</w:t>
        <w:br/>
        <w:t>p.Y286F (0.0011%)</w:t>
        <w:br/>
        <w:t>p.G155V (0.0011%)</w:t>
        <w:br/>
        <w:t>p.A593T (0.0011%)</w:t>
        <w:br/>
        <w:t>p.R215S (0.0011%)</w:t>
        <w:br/>
        <w:t>p.V125F (0.0011%)</w:t>
        <w:br/>
        <w:t>p.F268I (0.0011%)</w:t>
        <w:br/>
        <w:t>p.K344Efs*46 (0.0011%)</w:t>
        <w:br/>
        <w:t>p.C213* (0.0011%)</w:t>
        <w:br/>
        <w:t>p.Q463R (0.0011%)</w:t>
        <w:br/>
        <w:t>p.R168S (0.0011%)</w:t>
        <w:br/>
        <w:t>p.I625V (0.0011%)</w:t>
        <w:br/>
        <w:t>p.N66= (0.0011%)</w:t>
        <w:br/>
        <w:t>p.L363M (0.0011%)</w:t>
        <w:br/>
        <w:t>p.G253W (0.0011%)</w:t>
        <w:br/>
        <w:t>p.G296* (0.0011%)</w:t>
        <w:br/>
        <w:t>p.S335L (0.0011%)</w:t>
        <w:br/>
        <w:t>p.S143F (0.0011%)</w:t>
        <w:br/>
        <w:t>p.S484F (0.0011%)</w:t>
        <w:br/>
        <w:t>p.R522* (0.0011%)</w:t>
        <w:br/>
        <w:t>p.Q29* (0.0011%)</w:t>
        <w:br/>
        <w:t>p.P94H (0.0011%)</w:t>
        <w:br/>
        <w:t>p.P290H (0.0011%)</w:t>
        <w:br/>
        <w:t>p.N409T (0.0011%)</w:t>
        <w:br/>
        <w:t>p.R131= (0.0011%)</w:t>
        <w:br/>
        <w:t>p.I318= (0.0011%)</w:t>
        <w:br/>
        <w:t>p.V283= (0.0011%)</w:t>
        <w:br/>
        <w:t>p.K153Nfs*4 (0.0011%)</w:t>
        <w:br/>
        <w:t>p.S315R (0.0011%)</w:t>
        <w:br/>
        <w:t>p.S434Wfs*21 (0.0011%)</w:t>
        <w:br/>
        <w:t>p.F174del (0.0011%)</w:t>
        <w:br/>
        <w:t>p.P295Rfs*47 (0.0011%)</w:t>
        <w:br/>
        <w:t>p.V262E (0.0011%)</w:t>
        <w:br/>
        <w:t>p.L348Q (0.0011%)</w:t>
        <w:br/>
        <w:t>p.K130* (0.0011%)</w:t>
        <w:br/>
        <w:t>p.T327I (0.0011%)</w:t>
        <w:br/>
        <w:t>p.T596S (0.0011%)</w:t>
        <w:br/>
        <w:t>p.T82K (0.0011%)</w:t>
        <w:br/>
        <w:t>p.M398I (0.0011%)</w:t>
        <w:br/>
        <w:t>p.E453G (0.0011%)</w:t>
        <w:br/>
        <w:t>p.H469Y (0.0011%)</w:t>
        <w:br/>
        <w:t>p.E246Gfs*3 (0.0011%)</w:t>
        <w:br/>
        <w:t>p.Q486H (0.0011%)</w:t>
        <w:br/>
        <w:t>p.K339Rfs*10 (0.0011%)</w:t>
        <w:br/>
        <w:t>p.V412M (0.0011%)</w:t>
        <w:br/>
        <w:t>p.G296R (0.0011%)</w:t>
        <w:br/>
        <w:t>p.S487T (0.0011%)</w:t>
        <w:br/>
        <w:t>p.L554R (0.0011%)</w:t>
        <w:br/>
        <w:t>p.Y473C (0.0011%)</w:t>
        <w:br/>
        <w:t>p.N62Mfs*93 (0.0011%)</w:t>
        <w:br/>
        <w:t>p.D471Y (0.0011%)</w:t>
        <w:br/>
        <w:t>p.E481K (0.0011%)</w:t>
        <w:br/>
        <w:t>p.C161Y (0.0011%)</w:t>
        <w:br/>
        <w:t>p.E274V (0.0011%)</w:t>
        <w:br/>
        <w:t>p.V624I (0.0011%)</w:t>
        <w:br/>
        <w:t>p.P310S (0.0011%)</w:t>
        <w:br/>
        <w:t>p.E551Q (0.0011%)</w:t>
        <w:br/>
        <w:t>p.H302D (0.0011%)</w:t>
        <w:br/>
        <w:t>p.H27Q (0.0011%)</w:t>
        <w:br/>
        <w:t>p.T457N (0.0011%)</w:t>
        <w:br/>
        <w:t>p.C92Y (0.0011%)</w:t>
        <w:br/>
        <w:t>p.E246* (0.0011%)</w:t>
        <w:br/>
        <w:t>p.A193S (0.0055%)</w:t>
        <w:br/>
        <w:t>p.P458= (0.0044%)</w:t>
        <w:br/>
        <w:t>p.L418M (0.0033%)</w:t>
        <w:br/>
        <w:t>p.L12= (0.0033%)</w:t>
        <w:br/>
        <w:t>p.R286L (0.0033%)</w:t>
        <w:br/>
        <w:t>p.M598T (0.0022%)</w:t>
        <w:br/>
        <w:t>p.R936G (0.0022%)</w:t>
        <w:br/>
        <w:t>p.C253Y (0.0022%)</w:t>
        <w:br/>
        <w:t>p.I240= (0.0022%)</w:t>
        <w:br/>
        <w:t>p.R657Pfs*90 (0.0022%)</w:t>
        <w:br/>
        <w:t>p.P482= (0.0022%)</w:t>
        <w:br/>
        <w:t>p.I1880V (0.0022%)</w:t>
        <w:br/>
        <w:t>p.A202G (0.0022%)</w:t>
        <w:br/>
        <w:t>p.K1191Q (0.0022%)</w:t>
        <w:br/>
        <w:t>p.V67L (0.0022%)</w:t>
        <w:br/>
        <w:t>p.Q235L (0.0022%)</w:t>
        <w:br/>
        <w:t>p.N2061D (0.0022%)</w:t>
        <w:br/>
        <w:t>p.P411= (0.0022%)</w:t>
        <w:br/>
        <w:t>p.V107I (0.0022%)</w:t>
        <w:br/>
        <w:t>p.M400I (0.0022%)</w:t>
        <w:br/>
        <w:t>p.M425I (0.0022%)</w:t>
        <w:br/>
        <w:t>p.S693= (0.0022%)</w:t>
        <w:br/>
        <w:t>p.S468L (0.0022%)</w:t>
        <w:br/>
        <w:t>p.P581L (0.0011%)</w:t>
        <w:br/>
        <w:t>p.E715= (0.0011%)</w:t>
        <w:br/>
        <w:t>p.I47V (0.0011%)</w:t>
        <w:br/>
        <w:t>p.V796= (0.0011%)</w:t>
        <w:br/>
        <w:t>p.R43T (0.0011%)</w:t>
        <w:br/>
        <w:t>p.K108N (0.0011%)</w:t>
        <w:br/>
        <w:t>p.R220T (0.0011%)</w:t>
        <w:br/>
        <w:t>p.G166C (0.0011%)</w:t>
        <w:br/>
        <w:t>p.S1226= (0.0011%)</w:t>
        <w:br/>
        <w:t>p.P731L (0.0011%)</w:t>
        <w:br/>
        <w:t>p.L721W (0.0011%)</w:t>
        <w:br/>
        <w:t>p.G595D (0.0011%)</w:t>
        <w:br/>
        <w:t>p.F987L (0.0011%)</w:t>
        <w:br/>
        <w:t>p.T947A (0.0011%)</w:t>
        <w:br/>
        <w:t>p.G658= (0.0011%)</w:t>
        <w:br/>
        <w:t>p.P251Q (0.0011%)</w:t>
        <w:br/>
        <w:t>p.M74I (0.0011%)</w:t>
        <w:br/>
        <w:t>p.T201P (0.0011%)</w:t>
        <w:br/>
        <w:t>p.N1541I (0.0011%)</w:t>
        <w:br/>
        <w:t>p.N1806Kfs*2 (0.0011%)</w:t>
        <w:br/>
        <w:t>p.D300Y (0.0011%)</w:t>
        <w:br/>
        <w:t>p.L1146= (0.0011%)</w:t>
        <w:br/>
        <w:t>p.L1347= (0.0011%)</w:t>
        <w:br/>
        <w:t>p.R117H (0.0011%)</w:t>
        <w:br/>
        <w:t>p.A605G (0.0011%)</w:t>
        <w:br/>
        <w:t>p.S1085* (0.0011%)</w:t>
        <w:br/>
        <w:t>p.E1236D (0.0011%)</w:t>
        <w:br/>
        <w:t>p.C253= (0.0011%)</w:t>
        <w:br/>
        <w:t>p.R1259P (0.0011%)</w:t>
        <w:br/>
        <w:t>p.N428S (0.0011%)</w:t>
        <w:br/>
        <w:t>p.I1631L (0.0011%)</w:t>
        <w:br/>
        <w:t>p.Y558* (0.0011%)</w:t>
        <w:br/>
        <w:t>p.E293D (0.0011%)</w:t>
        <w:br/>
        <w:t>p.D334= (0.0011%)</w:t>
        <w:br/>
        <w:t>p.T673A (0.0011%)</w:t>
        <w:br/>
        <w:t>p.K1192N (0.0011%)</w:t>
        <w:br/>
        <w:t>p.G59* (0.0011%)</w:t>
        <w:br/>
        <w:t>p.H345= (0.0011%)</w:t>
        <w:br/>
        <w:t>p.S2230L (0.0011%)</w:t>
        <w:br/>
        <w:t>p.Q242= (0.0011%)</w:t>
        <w:br/>
        <w:t>p.S1100F (0.0011%)</w:t>
        <w:br/>
        <w:t>p.S1324F (0.0011%)</w:t>
        <w:br/>
        <w:t>p.G1158W (0.0011%)</w:t>
        <w:br/>
        <w:t>p.R732C (0.0011%)</w:t>
        <w:br/>
        <w:t>p.W747* (0.0011%)</w:t>
        <w:br/>
        <w:t>p.E363* (0.0011%)</w:t>
        <w:br/>
        <w:t>p.E363V (0.0011%)</w:t>
        <w:br/>
        <w:t>p.P374L (0.0011%)</w:t>
        <w:br/>
        <w:t>p.D97N (0.0011%)</w:t>
        <w:br/>
        <w:t>p.W2074C (0.0011%)</w:t>
        <w:br/>
        <w:t>p.P211L (0.0011%)</w:t>
        <w:br/>
        <w:t>p.R872= (0.0011%)</w:t>
        <w:br/>
        <w:t>p.G156W (0.0011%)</w:t>
        <w:br/>
        <w:t>p.L1259= (0.0011%)</w:t>
        <w:br/>
        <w:t>p.D127N (0.0011%)</w:t>
        <w:br/>
        <w:t>p.Q1072H (0.0011%)</w:t>
        <w:br/>
        <w:t>p.P616L (0.0011%)</w:t>
        <w:br/>
        <w:t>p.S124C (0.0011%)</w:t>
        <w:br/>
        <w:t>p.R1232= (0.0011%)</w:t>
        <w:br/>
        <w:t>p.G1381= (0.0011%)</w:t>
        <w:br/>
        <w:t>p.S1078C (0.0011%)</w:t>
        <w:br/>
        <w:t>p.R145Q (0.0011%)</w:t>
        <w:br/>
        <w:t>p.A1243D (0.0011%)</w:t>
        <w:br/>
        <w:t>p.E312G (0.0011%)</w:t>
        <w:br/>
        <w:t>p.Q2298E (0.0011%)</w:t>
        <w:br/>
        <w:t>p.T2281I (0.0011%)</w:t>
        <w:br/>
        <w:t>p.E1326Q (0.0011%)</w:t>
        <w:br/>
        <w:t>p.W2249* (0.0011%)</w:t>
        <w:br/>
        <w:t>p.R1329= (0.0011%)</w:t>
        <w:br/>
        <w:t>p.Y430C (0.0011%)</w:t>
        <w:br/>
        <w:t>p.R1940L (0.0011%)</w:t>
        <w:br/>
        <w:t>p.Q597* (0.0011%)</w:t>
        <w:br/>
        <w:t>p.P1172= (0.0011%)</w:t>
        <w:br/>
        <w:t>p.P48A (0.0011%)</w:t>
        <w:br/>
        <w:t>p.P756L (0.0011%)</w:t>
        <w:br/>
        <w:t>p.R650Q (0.0011%)</w:t>
        <w:br/>
        <w:t>p.E1138D (0.0011%)</w:t>
        <w:br/>
        <w:t>p.E1771Q (0.0011%)</w:t>
        <w:br/>
        <w:t>p.R709M (0.0011%)</w:t>
        <w:br/>
        <w:t>p.V480= (0.0011%)</w:t>
        <w:br/>
        <w:t>p.S601C (0.0011%)</w:t>
        <w:br/>
        <w:t>p.H157= (0.0011%)</w:t>
        <w:br/>
        <w:t>p.S952Y (0.0011%)</w:t>
        <w:br/>
        <w:t>p.M1320V (0.0011%)</w:t>
        <w:br/>
        <w:t>p.L155Wfs*3 (0.0011%)</w:t>
        <w:br/>
        <w:t>p.H2220L (0.0011%)</w:t>
        <w:br/>
        <w:t>p.T1665S (0.0011%)</w:t>
        <w:br/>
        <w:t>p.R1060C (0.0011%)</w:t>
        <w:br/>
        <w:t>p.T605S (0.0011%)</w:t>
        <w:br/>
        <w:t>p.Q219E (0.0011%)</w:t>
        <w:br/>
        <w:t>p.D1812N (0.0011%)</w:t>
        <w:br/>
        <w:t>p.Q768L (0.0011%)</w:t>
        <w:br/>
        <w:t>p.A683V (0.0011%)</w:t>
        <w:br/>
        <w:t>p.E81V (0.0011%)</w:t>
        <w:br/>
        <w:t>p.A696V (0.0011%)</w:t>
        <w:br/>
        <w:t>p.R1232L (0.0011%)</w:t>
        <w:br/>
        <w:t>p.I173V (0.0011%)</w:t>
        <w:br/>
        <w:t>p.Q1105* (0.0011%)</w:t>
        <w:br/>
        <w:t>p.V16A (0.0011%)</w:t>
        <w:br/>
        <w:t>p.S80* (0.0011%)</w:t>
        <w:br/>
        <w:t>p.L1836F (0.0011%)</w:t>
        <w:br/>
        <w:t>p.D621H (0.0011%)</w:t>
        <w:br/>
        <w:t>p.A885T (0.0011%)</w:t>
        <w:br/>
        <w:t>p.F314L (0.0011%)</w:t>
        <w:br/>
        <w:t>p.M1199L (0.0011%)</w:t>
        <w:br/>
        <w:t>p.A420D (0.0011%)</w:t>
        <w:br/>
        <w:t>p.V2326L (0.0011%)</w:t>
        <w:br/>
        <w:t>p.K559Q (0.0011%)</w:t>
        <w:br/>
        <w:t>p.K285N (0.0011%)</w:t>
        <w:br/>
        <w:t>p.S607L (0.0011%)</w:t>
        <w:br/>
        <w:t>p.R371Tfs*72 (0.0011%)</w:t>
        <w:br/>
        <w:t>p.K1686* (0.0011%)</w:t>
        <w:br/>
        <w:t>p.S661_E662delinsF* (0.0011%)</w:t>
        <w:br/>
        <w:t>p.K568M (0.0011%)</w:t>
        <w:br/>
        <w:t>p.D1194N (0.0011%)</w:t>
        <w:br/>
        <w:t>p.P881T (0.0011%)</w:t>
        <w:br/>
        <w:t>p.T29I (0.0011%)</w:t>
        <w:br/>
        <w:t>p.R256G (0.0011%)</w:t>
        <w:br/>
        <w:t>p.P1389S (0.0011%)</w:t>
        <w:br/>
        <w:t>p.S1494F (0.0011%)</w:t>
        <w:br/>
        <w:t>p.G659D (0.0011%)</w:t>
        <w:br/>
        <w:t>p.K737Q (0.0011%)</w:t>
        <w:br/>
        <w:t>p.V59= (0.0011%)</w:t>
        <w:br/>
        <w:t>p.L1764F (0.0011%)</w:t>
        <w:br/>
        <w:t>p.P441H (0.0011%)</w:t>
        <w:br/>
        <w:t>p.C781S (0.0011%)</w:t>
        <w:br/>
        <w:t>p.K1153N (0.0011%)</w:t>
        <w:br/>
        <w:t>p.E1930G (0.0011%)</w:t>
        <w:br/>
        <w:t>p.G1616V (0.0011%)</w:t>
        <w:br/>
        <w:t>p.G1616L (0.0011%)</w:t>
        <w:br/>
        <w:t>p.K2060E (0.0011%)</w:t>
        <w:br/>
        <w:t>p.V211A (0.0011%)</w:t>
        <w:br/>
        <w:t>p.P237S (0.0011%)</w:t>
        <w:br/>
        <w:t>p.F698L (0.0011%)</w:t>
        <w:br/>
        <w:t>p.Q988L (0.0011%)</w:t>
        <w:br/>
        <w:t>p.I104M (0.0011%)</w:t>
        <w:br/>
        <w:t>p.W238C (0.0011%)</w:t>
        <w:br/>
        <w:t>p.A73G (0.0011%)</w:t>
        <w:br/>
        <w:t>p.R1033L (0.0011%)</w:t>
        <w:br/>
        <w:t>p.R219L (0.0011%)</w:t>
        <w:br/>
        <w:t>p.A193V (0.0011%)</w:t>
        <w:br/>
        <w:t>p.A1248T (0.0011%)</w:t>
        <w:br/>
        <w:t>p.T166I (0.0011%)</w:t>
        <w:br/>
        <w:t>p.V299M (0.0011%)</w:t>
        <w:br/>
        <w:t>p.F1362L (0.0011%)</w:t>
        <w:br/>
        <w:t>p.M695I (0.0011%)</w:t>
        <w:br/>
        <w:t>p.D301N (0.0011%)</w:t>
        <w:br/>
        <w:t>p.P217del (0.0011%)</w:t>
        <w:br/>
        <w:t>p.E1359A (0.0011%)</w:t>
        <w:br/>
        <w:t>p.A1303V (0.0011%)</w:t>
        <w:br/>
        <w:t>p.V241M (0.0011%)</w:t>
        <w:br/>
        <w:t>p.D1176= (0.0011%)</w:t>
        <w:br/>
        <w:t>p.Q754H (0.0011%)</w:t>
        <w:br/>
        <w:t>p.P669A (0.0011%)</w:t>
        <w:br/>
        <w:t>p.I360V (0.0011%)</w:t>
        <w:br/>
        <w:t>p.S629C (0.0011%)</w:t>
        <w:br/>
        <w:t>p.S1074* (0.0011%)</w:t>
        <w:br/>
        <w:t>p.P1927A (0.0011%)</w:t>
        <w:br/>
        <w:t>p.Q379H (0.0011%)</w:t>
        <w:br/>
        <w:t>p.G407A (0.0011%)</w:t>
        <w:br/>
        <w:t>p.H1581D (0.0011%)</w:t>
        <w:br/>
        <w:t>p.E281K (0.0011%)</w:t>
        <w:br/>
        <w:t>p.R113L (0.0011%)</w:t>
        <w:br/>
        <w:t>p.R1867C (0.0011%)</w:t>
        <w:br/>
        <w:t>p.V671F (0.0011%)</w:t>
        <w:br/>
        <w:t>p.C1689Y (0.0011%)</w:t>
        <w:br/>
        <w:t>p.S1008N (0.0011%)</w:t>
        <w:br/>
        <w:t>p.K696_G697delinsNC (0.0011%)</w:t>
        <w:br/>
        <w:t>p.V557A (0.0011%)</w:t>
        <w:br/>
        <w:t>p.C1674S (0.0011%)</w:t>
        <w:br/>
        <w:t>p.S503C (0.0011%)</w:t>
        <w:br/>
        <w:t>p.R2079T (0.0011%)</w:t>
        <w:br/>
        <w:t>p.Q449E (0.0011%)</w:t>
        <w:br/>
        <w:t>p.K181Efs*7 (0.0011%)</w:t>
        <w:br/>
        <w:t>p.R145Hfs*14 (0.0011%)</w:t>
        <w:br/>
        <w:t>p.S251Afs*168 (0.0011%)</w:t>
        <w:br/>
        <w:t>p.M928T (0.0011%)</w:t>
        <w:br/>
        <w:t>p.K1942N (0.0011%)</w:t>
        <w:br/>
        <w:t>p.A1619V (0.0011%)</w:t>
        <w:br/>
        <w:t>p.T542S (0.0011%)</w:t>
        <w:br/>
        <w:t>p.K57N (0.024%)</w:t>
        <w:br/>
        <w:t>p.Q56P (0.0098%)</w:t>
        <w:br/>
        <w:t>p.E102_I103del (0.0065%)</w:t>
        <w:br/>
        <w:t>p.D67N (0.0065%)</w:t>
        <w:br/>
        <w:t>p.R339C (0.0055%)</w:t>
        <w:br/>
        <w:t>p.C121S (0.0044%)</w:t>
        <w:br/>
        <w:t>p.P462= (0.0033%)</w:t>
        <w:br/>
        <w:t>p.Y134C (0.0033%)</w:t>
        <w:br/>
        <w:t>p.I111= (0.0022%)</w:t>
        <w:br/>
        <w:t>p.I186= (0.0022%)</w:t>
        <w:br/>
        <w:t>p.L411F (0.0022%)</w:t>
        <w:br/>
        <w:t>p.E102D (0.0022%)</w:t>
        <w:br/>
        <w:t>p.N666Qfs*41 (0.0022%)</w:t>
        <w:br/>
        <w:t>p.P50S (0.0022%)</w:t>
        <w:br/>
        <w:t>p.K556R (0.0022%)</w:t>
        <w:br/>
        <w:t>p.E379Q (0.0022%)</w:t>
        <w:br/>
        <w:t>p.G128V (0.0022%)</w:t>
        <w:br/>
        <w:t>p.R399Q (0.0022%)</w:t>
        <w:br/>
        <w:t>p.R841Q (0.0022%)</w:t>
        <w:br/>
        <w:t>p.A783S (0.0022%)</w:t>
        <w:br/>
        <w:t>p.G22V (0.0022%)</w:t>
        <w:br/>
        <w:t>p.R137K (0.0022%)</w:t>
        <w:br/>
        <w:t>p.E140K (0.0022%)</w:t>
        <w:br/>
        <w:t>p.R834W (0.0022%)</w:t>
        <w:br/>
        <w:t>p.Q476P (0.0022%)</w:t>
        <w:br/>
        <w:t>p.R675C (0.0011%)</w:t>
        <w:br/>
        <w:t>p.D208= (0.0011%)</w:t>
        <w:br/>
        <w:t>p.A676V (0.0011%)</w:t>
        <w:br/>
        <w:t>p.M146I (0.0011%)</w:t>
        <w:br/>
        <w:t>p.R189* (0.0011%)</w:t>
        <w:br/>
        <w:t>p.Q794K (0.0011%)</w:t>
        <w:br/>
        <w:t>p.G28W (0.0011%)</w:t>
        <w:br/>
        <w:t>p.Y156* (0.0011%)</w:t>
        <w:br/>
        <w:t>p.D316H (0.0011%)</w:t>
        <w:br/>
        <w:t>p.F770Y (0.0011%)</w:t>
        <w:br/>
        <w:t>p.Q175K (0.0011%)</w:t>
        <w:br/>
        <w:t>p.K57T (0.0011%)</w:t>
        <w:br/>
        <w:t>p.G755S (0.0011%)</w:t>
        <w:br/>
        <w:t>p.A76S (0.0011%)</w:t>
        <w:br/>
        <w:t>p.G416W (0.0011%)</w:t>
        <w:br/>
        <w:t>p.M256T (0.0011%)</w:t>
        <w:br/>
        <w:t>p.G276R (0.0011%)</w:t>
        <w:br/>
        <w:t>p.E140= (0.0011%)</w:t>
        <w:br/>
        <w:t>p.K748I (0.0011%)</w:t>
        <w:br/>
        <w:t>p.L313F (0.0011%)</w:t>
        <w:br/>
        <w:t>p.Y803= (0.0011%)</w:t>
        <w:br/>
        <w:t>p.R96K (0.0011%)</w:t>
        <w:br/>
        <w:t>p.S464F (0.0011%)</w:t>
        <w:br/>
        <w:t>p.E415Gfs*43 (0.0011%)</w:t>
        <w:br/>
        <w:t>p.E184* (0.0011%)</w:t>
        <w:br/>
        <w:t>p.Q44= (0.0011%)</w:t>
        <w:br/>
        <w:t>p.E73= (0.0011%)</w:t>
        <w:br/>
        <w:t>p.G373= (0.0011%)</w:t>
        <w:br/>
        <w:t>p.C121= (0.0011%)</w:t>
        <w:br/>
        <w:t>p.P13Sfs*7 (0.0011%)</w:t>
        <w:br/>
        <w:t>p.G294V (0.0011%)</w:t>
        <w:br/>
        <w:t>p.E825= (0.0011%)</w:t>
        <w:br/>
        <w:t>p.R610L (0.0011%)</w:t>
        <w:br/>
        <w:t>p.E384Q (0.0011%)</w:t>
        <w:br/>
        <w:t>p.E749Rfs*15 (0.0011%)</w:t>
        <w:br/>
        <w:t>p.F53L (0.0011%)</w:t>
        <w:br/>
        <w:t>p.H660Q (0.0011%)</w:t>
        <w:br/>
        <w:t>p.P588= (0.0011%)</w:t>
        <w:br/>
        <w:t>p.G664= (0.0011%)</w:t>
        <w:br/>
        <w:t>p.S53C (0.0011%)</w:t>
        <w:br/>
        <w:t>p.K80= (0.0011%)</w:t>
        <w:br/>
        <w:t>p.A368P (0.0011%)</w:t>
        <w:br/>
        <w:t>p.C104F (0.0011%)</w:t>
        <w:br/>
        <w:t>p.A131S (0.0011%)</w:t>
        <w:br/>
        <w:t>p.S762N (0.0011%)</w:t>
        <w:br/>
        <w:t>p.R610Q (0.0011%)</w:t>
        <w:br/>
        <w:t>p.R108Q (0.0011%)</w:t>
        <w:br/>
        <w:t>p.R388C (0.0011%)</w:t>
        <w:br/>
        <w:t>p.V619I (0.0011%)</w:t>
        <w:br/>
        <w:t>p.S244L (0.0011%)</w:t>
        <w:br/>
        <w:t>p.D278V (0.0011%)</w:t>
        <w:br/>
        <w:t>p.R659W (0.0011%)</w:t>
        <w:br/>
        <w:t>p.D351E (0.0011%)</w:t>
        <w:br/>
        <w:t>p.P15S (0.0011%)</w:t>
        <w:br/>
        <w:t>p.S194A (0.0011%)</w:t>
        <w:br/>
        <w:t>p.A523G (0.0011%)</w:t>
        <w:br/>
        <w:t>p.G328V (0.0011%)</w:t>
        <w:br/>
        <w:t>p.K752T (0.0011%)</w:t>
        <w:br/>
        <w:t>p.D746H (0.0011%)</w:t>
        <w:br/>
        <w:t>p.G597Efs*92 (0.0011%)</w:t>
        <w:br/>
        <w:t>p.I103M (0.0011%)</w:t>
        <w:br/>
        <w:t>p.C104Y (0.0011%)</w:t>
        <w:br/>
        <w:t>p.N122D (0.0011%)</w:t>
        <w:br/>
        <w:t>p.R650L (0.0011%)</w:t>
        <w:br/>
        <w:t>p.R23W (0.0011%)</w:t>
        <w:br/>
        <w:t>p.R272M (0.0011%)</w:t>
        <w:br/>
        <w:t>p.I204F (0.0011%)</w:t>
        <w:br/>
        <w:t>p.T355I (0.0011%)</w:t>
        <w:br/>
        <w:t>p.F53V (0.0011%)</w:t>
        <w:br/>
        <w:t>p.A594G (0.0011%)</w:t>
        <w:br/>
        <w:t>p.F53C (0.0011%)</w:t>
        <w:br/>
        <w:t>p.L177V (0.0011%)</w:t>
        <w:br/>
        <w:t>p.G214Dfs*5 (0.0011%)</w:t>
        <w:br/>
        <w:t>p.Y130C (0.0011%)</w:t>
        <w:br/>
        <w:t>p.G128D (0.0011%)</w:t>
        <w:br/>
        <w:t>p.Y130H (0.0011%)</w:t>
        <w:br/>
        <w:t>p.R692S (0.0022%)</w:t>
        <w:br/>
        <w:t>p.I37del (0.0033%)</w:t>
        <w:br/>
        <w:t>p.G43V (0.0022%)</w:t>
        <w:br/>
        <w:t>p.A403T (0.0022%)</w:t>
        <w:br/>
        <w:t>p.Q623P (0.0022%)</w:t>
        <w:br/>
        <w:t>p.R2012H (0.0022%)</w:t>
        <w:br/>
        <w:t>p.N510H (0.0022%)</w:t>
        <w:br/>
        <w:t>p.E956Q (0.0022%)</w:t>
        <w:br/>
        <w:t>p.E32K (0.0022%)</w:t>
        <w:br/>
        <w:t>p.M216I (0.0022%)</w:t>
        <w:br/>
        <w:t>p.M183T (0.0022%)</w:t>
        <w:br/>
        <w:t>p.V97I (0.0022%)</w:t>
        <w:br/>
        <w:t>p.L478= (0.0022%)</w:t>
        <w:br/>
        <w:t>p.V512= (0.0022%)</w:t>
        <w:br/>
        <w:t>p.E186* (0.0022%)</w:t>
        <w:br/>
        <w:t>p.W60* (0.0022%)</w:t>
        <w:br/>
        <w:t>p.D1217N (0.0022%)</w:t>
        <w:br/>
        <w:t>p.Q536* (0.0022%)</w:t>
        <w:br/>
        <w:t>p.N405S (0.0022%)</w:t>
        <w:br/>
        <w:t>p.E406* (0.0022%)</w:t>
        <w:br/>
        <w:t>p.E318* (0.0022%)</w:t>
        <w:br/>
        <w:t>p.Q552H (0.0022%)</w:t>
        <w:br/>
        <w:t>p.A441S (0.0022%)</w:t>
        <w:br/>
        <w:t>p.A373V (0.0011%)</w:t>
        <w:br/>
        <w:t>p.R198* (0.0022%)</w:t>
        <w:br/>
        <w:t>p.K69= (0.0011%)</w:t>
        <w:br/>
        <w:t>p.A588= (0.0011%)</w:t>
        <w:br/>
        <w:t>p.L1278= (0.0011%)</w:t>
        <w:br/>
        <w:t>p.I1973M (0.0011%)</w:t>
        <w:br/>
        <w:t>p.L344V (0.0011%)</w:t>
        <w:br/>
        <w:t>p.E890Q (0.0011%)</w:t>
        <w:br/>
        <w:t>p.L585M (0.0011%)</w:t>
        <w:br/>
        <w:t>p.W116S (0.0011%)</w:t>
        <w:br/>
        <w:t>p.E237Q (0.0011%)</w:t>
        <w:br/>
        <w:t>p.K1422= (0.0011%)</w:t>
        <w:br/>
        <w:t>p.P155A (0.0011%)</w:t>
        <w:br/>
        <w:t>p.E483* (0.0011%)</w:t>
        <w:br/>
        <w:t>p.L1437= (0.0011%)</w:t>
        <w:br/>
        <w:t>p.A1102T (0.0011%)</w:t>
        <w:br/>
        <w:t>p.N371I (0.0011%)</w:t>
        <w:br/>
        <w:t>p.E463K (0.0011%)</w:t>
        <w:br/>
        <w:t>p.G1437C (0.0011%)</w:t>
        <w:br/>
        <w:t>p.E1435D (0.0011%)</w:t>
        <w:br/>
        <w:t>p.Q541K (0.0011%)</w:t>
        <w:br/>
        <w:t>p.Q470* (0.0011%)</w:t>
        <w:br/>
        <w:t>p.P714L (0.0011%)</w:t>
        <w:br/>
        <w:t>p.S1736G (0.0011%)</w:t>
        <w:br/>
        <w:t>p.Q1123E (0.0011%)</w:t>
        <w:br/>
        <w:t>p.G410C (0.0011%)</w:t>
        <w:br/>
        <w:t>p.Q1017H (0.0011%)</w:t>
        <w:br/>
        <w:t>p.S87* (0.0011%)</w:t>
        <w:br/>
        <w:t>p.I298= (0.0011%)</w:t>
        <w:br/>
        <w:t>p.T230I (0.0011%)</w:t>
        <w:br/>
        <w:t>p.K326= (0.0011%)</w:t>
        <w:br/>
        <w:t>p.E541K (0.0011%)</w:t>
        <w:br/>
        <w:t>p.L2064V (0.0011%)</w:t>
        <w:br/>
        <w:t>p.W1450* (0.0011%)</w:t>
        <w:br/>
        <w:t>p.A586V (0.0011%)</w:t>
        <w:br/>
        <w:t>p.R282L (0.0011%)</w:t>
        <w:br/>
        <w:t>p.R177K (0.0011%)</w:t>
        <w:br/>
        <w:t>p.T467= (0.0011%)</w:t>
        <w:br/>
        <w:t>p.A540P (0.0011%)</w:t>
        <w:br/>
        <w:t>p.K387E (0.0011%)</w:t>
        <w:br/>
        <w:t>p.L644= (0.0011%)</w:t>
        <w:br/>
        <w:t>p.I196M (0.0011%)</w:t>
        <w:br/>
        <w:t>p.K515* (0.0011%)</w:t>
        <w:br/>
        <w:t>p.E1340V (0.0011%)</w:t>
        <w:br/>
        <w:t>p.Q1140P (0.0011%)</w:t>
        <w:br/>
        <w:t>p.G1104C (0.0011%)</w:t>
        <w:br/>
        <w:t>p.G161V (0.0011%)</w:t>
        <w:br/>
        <w:t>p.A1159V (0.0011%)</w:t>
        <w:br/>
        <w:t>p.Y150C (0.0011%)</w:t>
        <w:br/>
        <w:t>p.R734C (0.0011%)</w:t>
        <w:br/>
        <w:t>p.S1187W (0.0011%)</w:t>
        <w:br/>
        <w:t>p.Q446K (0.0011%)</w:t>
        <w:br/>
        <w:t>p.R1984W (0.0011%)</w:t>
        <w:br/>
        <w:t>p.E1243Q (0.0011%)</w:t>
        <w:br/>
        <w:t>p.S15I (0.0011%)</w:t>
        <w:br/>
        <w:t>p.K1430T (0.0011%)</w:t>
        <w:br/>
        <w:t>p.K1430E (0.0011%)</w:t>
        <w:br/>
        <w:t>p.R1380L (0.0011%)</w:t>
        <w:br/>
        <w:t>p.R744* (0.0011%)</w:t>
        <w:br/>
        <w:t>p.E660V (0.0011%)</w:t>
        <w:br/>
        <w:t>p.R260= (0.0011%)</w:t>
        <w:br/>
        <w:t>p.L114F (0.0011%)</w:t>
        <w:br/>
        <w:t>p.V797= (0.0011%)</w:t>
        <w:br/>
        <w:t>p.R338H (0.0011%)</w:t>
        <w:br/>
        <w:t>p.E522Rfs*20 (0.0011%)</w:t>
        <w:br/>
        <w:t>p.S13Y (0.0011%)</w:t>
        <w:br/>
        <w:t>p.P727= (0.0011%)</w:t>
        <w:br/>
        <w:t>p.Q384H (0.0011%)</w:t>
        <w:br/>
        <w:t>p.E1378= (0.0011%)</w:t>
        <w:br/>
        <w:t>p.S452= (0.0011%)</w:t>
        <w:br/>
        <w:t>p.E522_K523delinsDR (0.0011%)</w:t>
        <w:br/>
        <w:t>p.E564K (0.0011%)</w:t>
        <w:br/>
        <w:t>p.S668= (0.0011%)</w:t>
        <w:br/>
        <w:t>p.E343G (0.0011%)</w:t>
        <w:br/>
        <w:t>p.F664L (0.0011%)</w:t>
        <w:br/>
        <w:t>p.R291Q (0.0011%)</w:t>
        <w:br/>
        <w:t>p.V289I (0.0011%)</w:t>
        <w:br/>
        <w:t>p.R2108* (0.0011%)</w:t>
        <w:br/>
        <w:t>p.S1257W (0.0011%)</w:t>
        <w:br/>
        <w:t>p.R6G (0.0011%)</w:t>
        <w:br/>
        <w:t>p.E120Q (0.0011%)</w:t>
        <w:br/>
        <w:t>p.S288* (0.0011%)</w:t>
        <w:br/>
        <w:t>p.L785= (0.0011%)</w:t>
        <w:br/>
        <w:t>p.A1075V (0.0011%)</w:t>
        <w:br/>
        <w:t>p.C735F (0.0011%)</w:t>
        <w:br/>
        <w:t>p.P672L (0.0011%)</w:t>
        <w:br/>
        <w:t>p.Q1142R (0.0011%)</w:t>
        <w:br/>
        <w:t>p.L316W (0.0011%)</w:t>
        <w:br/>
        <w:t>p.C1309F (0.0011%)</w:t>
        <w:br/>
        <w:t>p.R1462= (0.0011%)</w:t>
        <w:br/>
        <w:t>p.A687V (0.0011%)</w:t>
        <w:br/>
        <w:t>p.R1160Q (0.0011%)</w:t>
        <w:br/>
        <w:t>p.K69R (0.0011%)</w:t>
        <w:br/>
        <w:t>p.A942V (0.0011%)</w:t>
        <w:br/>
        <w:t>p.T393= (0.0011%)</w:t>
        <w:br/>
        <w:t>p.S390= (0.0011%)</w:t>
        <w:br/>
        <w:t>p.E1827Q (0.0011%)</w:t>
        <w:br/>
        <w:t>p.N1832= (0.0011%)</w:t>
        <w:br/>
        <w:t>p.L699= (0.0011%)</w:t>
        <w:br/>
        <w:t>p.G1043C (0.0011%)</w:t>
        <w:br/>
        <w:t>p.L1873V (0.0011%)</w:t>
        <w:br/>
        <w:t>p.G1861= (0.0011%)</w:t>
        <w:br/>
        <w:t>p.M484V (0.0011%)</w:t>
        <w:br/>
        <w:t>p.G1043S (0.0011%)</w:t>
        <w:br/>
        <w:t>p.Q1182E (0.0011%)</w:t>
        <w:br/>
        <w:t>p.F36L (0.0011%)</w:t>
        <w:br/>
        <w:t>p.M514V (0.0011%)</w:t>
        <w:br/>
        <w:t>p.A600G (0.0011%)</w:t>
        <w:br/>
        <w:t>p.S441N (0.0011%)</w:t>
        <w:br/>
        <w:t>p.T1749= (0.0011%)</w:t>
        <w:br/>
        <w:t>p.A687P (0.0011%)</w:t>
        <w:br/>
        <w:t>p.D1723H (0.0011%)</w:t>
        <w:br/>
        <w:t>p.L436V (0.0011%)</w:t>
        <w:br/>
        <w:t>p.S882F (0.0011%)</w:t>
        <w:br/>
        <w:t>p.K278N (0.0011%)</w:t>
        <w:br/>
        <w:t>p.R894G (0.0011%)</w:t>
        <w:br/>
        <w:t>p.R262Q (0.0011%)</w:t>
        <w:br/>
        <w:t>p.A381Vfs*45 (0.0011%)</w:t>
        <w:br/>
        <w:t>p.R1298L (0.0011%)</w:t>
        <w:br/>
        <w:t>p.M309V (0.0011%)</w:t>
        <w:br/>
        <w:t>p.D382N (0.0011%)</w:t>
        <w:br/>
        <w:t>p.R446S (0.0011%)</w:t>
        <w:br/>
        <w:t>p.I786V (0.0011%)</w:t>
        <w:br/>
        <w:t>p.H1054L (0.0011%)</w:t>
        <w:br/>
        <w:t>p.P2036S (0.0011%)</w:t>
        <w:br/>
        <w:t>p.W191G (0.0011%)</w:t>
        <w:br/>
        <w:t>p.E231* (0.0011%)</w:t>
        <w:br/>
        <w:t>p.R1097L (0.0011%)</w:t>
        <w:br/>
        <w:t>p.E1073K (0.0011%)</w:t>
        <w:br/>
        <w:t>p.T914I (0.0011%)</w:t>
        <w:br/>
        <w:t>p.E136K (0.0011%)</w:t>
        <w:br/>
        <w:t>p.Q470L (0.0011%)</w:t>
        <w:br/>
        <w:t>p.E215* (0.0011%)</w:t>
        <w:br/>
        <w:t>p.A1690G (0.0011%)</w:t>
        <w:br/>
        <w:t>p.R663G (0.0011%)</w:t>
        <w:br/>
        <w:t>p.G235R (0.0011%)</w:t>
        <w:br/>
        <w:t>p.E422* (0.0011%)</w:t>
        <w:br/>
        <w:t>p.Q111* (0.0011%)</w:t>
        <w:br/>
        <w:t>p.Q400Efs*6 (0.0011%)</w:t>
        <w:br/>
        <w:t>p.Y144* (0.0011%)</w:t>
        <w:br/>
        <w:t>p.R2085Pfs*38 (0.0011%)</w:t>
        <w:br/>
        <w:t>p.A451T (0.0011%)</w:t>
        <w:br/>
        <w:t>p.K53Q (0.0011%)</w:t>
        <w:br/>
        <w:t>p.K149N (0.0011%)</w:t>
        <w:br/>
        <w:t>p.T1543I (0.0044%)</w:t>
        <w:br/>
        <w:t>p.S190C (0.0044%)</w:t>
        <w:br/>
        <w:t>p.G725= (0.0033%)</w:t>
        <w:br/>
        <w:t>p.R321G (0.0033%)</w:t>
        <w:br/>
        <w:t>p.H81Y (0.0033%)</w:t>
        <w:br/>
        <w:t>p.P784= (0.0022%)</w:t>
        <w:br/>
        <w:t>p.P314T (0.0022%)</w:t>
        <w:br/>
        <w:t>p.D63N (0.0022%)</w:t>
        <w:br/>
        <w:t>p.M622I (0.0022%)</w:t>
        <w:br/>
        <w:t>p.T728A (0.0022%)</w:t>
        <w:br/>
        <w:t>p.S517= (0.0022%)</w:t>
        <w:br/>
        <w:t>p.E491K (0.0022%)</w:t>
        <w:br/>
        <w:t>p.L166P (0.0022%)</w:t>
        <w:br/>
        <w:t>p.E1478A (0.0022%)</w:t>
        <w:br/>
        <w:t>p.D289= (0.0022%)</w:t>
        <w:br/>
        <w:t>p.L201= (0.0022%)</w:t>
        <w:br/>
        <w:t>p.Q1770E (0.0022%)</w:t>
        <w:br/>
        <w:t>p.S600P (0.0022%)</w:t>
        <w:br/>
        <w:t>p.W890R (0.0022%)</w:t>
        <w:br/>
        <w:t>p.Q1411_L1412del (0.0022%)</w:t>
        <w:br/>
        <w:t>p.T889S (0.0022%)</w:t>
        <w:br/>
        <w:t>p.A337= (0.0022%)</w:t>
        <w:br/>
        <w:t>p.M92I (0.0022%)</w:t>
        <w:br/>
        <w:t>p.Q237R (0.0022%)</w:t>
        <w:br/>
        <w:t>p.P9R (0.0022%)</w:t>
        <w:br/>
        <w:t>p.L48= (0.0022%)</w:t>
        <w:br/>
        <w:t>p.L48P (0.0011%)</w:t>
        <w:br/>
        <w:t>p.R20Q (0.0022%)</w:t>
        <w:br/>
        <w:t>p.E583K (0.0022%)</w:t>
        <w:br/>
        <w:t>p.T485K (0.0011%)</w:t>
        <w:br/>
        <w:t>p.V125I (0.0011%)</w:t>
        <w:br/>
        <w:t>p.P66L (0.0011%)</w:t>
        <w:br/>
        <w:t>p.L296V (0.0011%)</w:t>
        <w:br/>
        <w:t>p.R322L (0.0011%)</w:t>
        <w:br/>
        <w:t>p.S358F (0.0011%)</w:t>
        <w:br/>
        <w:t>p.V236= (0.0011%)</w:t>
        <w:br/>
        <w:t>p.E656Q (0.0011%)</w:t>
        <w:br/>
        <w:t>p.G449C (0.0011%)</w:t>
        <w:br/>
        <w:t>p.P470S (0.0011%)</w:t>
        <w:br/>
        <w:t>p.P784L (0.0011%)</w:t>
        <w:br/>
        <w:t>p.E1910G (0.0011%)</w:t>
        <w:br/>
        <w:t>p.I817V (0.0011%)</w:t>
        <w:br/>
        <w:t>p.W181R (0.0011%)</w:t>
        <w:br/>
        <w:t>p.G480* (0.0011%)</w:t>
        <w:br/>
        <w:t>p.L984I (0.0011%)</w:t>
        <w:br/>
        <w:t>p.K1688M (0.0011%)</w:t>
        <w:br/>
        <w:t>p.E1192= (0.0011%)</w:t>
        <w:br/>
        <w:t>p.N285K (0.0011%)</w:t>
        <w:br/>
        <w:t>p.M1321I (0.0011%)</w:t>
        <w:br/>
        <w:t>p.P1090L (0.0011%)</w:t>
        <w:br/>
        <w:t>p.R3Q (0.0011%)</w:t>
        <w:br/>
        <w:t>p.Q449R (0.0011%)</w:t>
        <w:br/>
        <w:t>p.I193V (0.0011%)</w:t>
        <w:br/>
        <w:t>p.T165I (0.0011%)</w:t>
        <w:br/>
        <w:t>p.R334H (0.0011%)</w:t>
        <w:br/>
        <w:t>p.F198= (0.0011%)</w:t>
        <w:br/>
        <w:t>p.M396N (0.0011%)</w:t>
        <w:br/>
        <w:t>p.L221* (0.0011%)</w:t>
        <w:br/>
        <w:t>p.G194= (0.0011%)</w:t>
        <w:br/>
        <w:t>p.R133P (0.0011%)</w:t>
        <w:br/>
        <w:t>p.T320S (0.0011%)</w:t>
        <w:br/>
        <w:t>p.H88= (0.0011%)</w:t>
        <w:br/>
        <w:t>p.S893C (0.0011%)</w:t>
        <w:br/>
        <w:t>p.S327Y (0.0011%)</w:t>
        <w:br/>
        <w:t>p.S440C (0.0011%)</w:t>
        <w:br/>
        <w:t>p.I1597= (0.0011%)</w:t>
        <w:br/>
        <w:t>p.R753G (0.0011%)</w:t>
        <w:br/>
        <w:t>p.R1764S (0.0011%)</w:t>
        <w:br/>
        <w:t>p.Y313C (0.0011%)</w:t>
        <w:br/>
        <w:t>p.A769E (0.0011%)</w:t>
        <w:br/>
        <w:t>p.G167= (0.0011%)</w:t>
        <w:br/>
        <w:t>p.S776L (0.0011%)</w:t>
        <w:br/>
        <w:t>p.G351= (0.0011%)</w:t>
        <w:br/>
        <w:t>p.E640K (0.0011%)</w:t>
        <w:br/>
        <w:t>p.W46R (0.0011%)</w:t>
        <w:br/>
        <w:t>p.R321= (0.0011%)</w:t>
        <w:br/>
        <w:t>p.R18Q (0.0011%)</w:t>
        <w:br/>
        <w:t>p.L42H (0.0011%)</w:t>
        <w:br/>
        <w:t>p.M663T (0.0011%)</w:t>
        <w:br/>
        <w:t>p.A1282T (0.0011%)</w:t>
        <w:br/>
        <w:t>p.R1856Q (0.0011%)</w:t>
        <w:br/>
        <w:t>p.D1842H (0.0011%)</w:t>
        <w:br/>
        <w:t>p.V98L (0.0011%)</w:t>
        <w:br/>
        <w:t>p.P967T (0.0011%)</w:t>
        <w:br/>
        <w:t>p.K885* (0.0011%)</w:t>
        <w:br/>
        <w:t>p.M89T (0.0011%)</w:t>
        <w:br/>
        <w:t>p.T113= (0.0011%)</w:t>
        <w:br/>
        <w:t>p.T1451S (0.0011%)</w:t>
        <w:br/>
        <w:t>p.G309A (0.0011%)</w:t>
        <w:br/>
        <w:t>p.N1682S (0.0011%)</w:t>
        <w:br/>
        <w:t>p.R151Pfs*50 (0.0011%)</w:t>
        <w:br/>
        <w:t>p.R151F (0.0011%)</w:t>
        <w:br/>
        <w:t>p.R136S (0.0011%)</w:t>
        <w:br/>
        <w:t>p.L266V (0.0011%)</w:t>
        <w:br/>
        <w:t>p.R51S (0.0011%)</w:t>
        <w:br/>
        <w:t>p.S1229* (0.0011%)</w:t>
        <w:br/>
        <w:t>p.E489* (0.0011%)</w:t>
        <w:br/>
        <w:t>p.D60E (0.0011%)</w:t>
        <w:br/>
        <w:t>p.L94M (0.0011%)</w:t>
        <w:br/>
        <w:t>p.L1079= (0.0011%)</w:t>
        <w:br/>
        <w:t>p.G92= (0.0011%)</w:t>
        <w:br/>
        <w:t>p.D162N (0.0011%)</w:t>
        <w:br/>
        <w:t>p.Q681L (0.0011%)</w:t>
        <w:br/>
        <w:t>p.P341= (0.0011%)</w:t>
        <w:br/>
        <w:t>p.T317= (0.0011%)</w:t>
        <w:br/>
        <w:t>p.H1646Y (0.0011%)</w:t>
        <w:br/>
        <w:t>p.L279= (0.0011%)</w:t>
        <w:br/>
        <w:t>p.L135V (0.0011%)</w:t>
        <w:br/>
        <w:t>p.Q1073H (0.0011%)</w:t>
        <w:br/>
        <w:t>p.R229= (0.0011%)</w:t>
        <w:br/>
        <w:t>p.N586I (0.0011%)</w:t>
        <w:br/>
        <w:t>p.S494L (0.0011%)</w:t>
        <w:br/>
        <w:t>p.M146L (0.0011%)</w:t>
        <w:br/>
        <w:t>p.V415M (0.0011%)</w:t>
        <w:br/>
        <w:t>p.A259P (0.0011%)</w:t>
        <w:br/>
        <w:t>p.V415= (0.0011%)</w:t>
        <w:br/>
        <w:t>p.I745V (0.0011%)</w:t>
        <w:br/>
        <w:t>p.A897= (0.0011%)</w:t>
        <w:br/>
        <w:t>p.Y519C (0.0011%)</w:t>
        <w:br/>
        <w:t>p.P452S (0.0011%)</w:t>
        <w:br/>
        <w:t>p.R563* (0.0011%)</w:t>
        <w:br/>
        <w:t>p.T1305P (0.0011%)</w:t>
        <w:br/>
        <w:t>p.L56V (0.0011%)</w:t>
        <w:br/>
        <w:t>p.S7L (0.0011%)</w:t>
        <w:br/>
        <w:t>p.S710* (0.0011%)</w:t>
        <w:br/>
        <w:t>p.F290L (0.0011%)</w:t>
        <w:br/>
        <w:t>p.T161N (0.0011%)</w:t>
        <w:br/>
        <w:t>p.R264P (0.0011%)</w:t>
        <w:br/>
        <w:t>p.L786M (0.0011%)</w:t>
        <w:br/>
        <w:t>p.T153= (0.0011%)</w:t>
        <w:br/>
        <w:t>p.S517T (0.0011%)</w:t>
        <w:br/>
        <w:t>p.V93= (0.0011%)</w:t>
        <w:br/>
        <w:t>p.P221R (0.0011%)</w:t>
        <w:br/>
        <w:t>p.P4Q (0.0011%)</w:t>
        <w:br/>
        <w:t>p.V501M (0.0011%)</w:t>
        <w:br/>
        <w:t>p.K1922* (0.0011%)</w:t>
        <w:br/>
        <w:t>p.V236E (0.0011%)</w:t>
        <w:br/>
        <w:t>p.G466= (0.0011%)</w:t>
        <w:br/>
        <w:t>p.Q25* (0.0011%)</w:t>
        <w:br/>
        <w:t>p.S201I (0.0011%)</w:t>
        <w:br/>
        <w:t>p.Y149C (0.0011%)</w:t>
        <w:br/>
        <w:t>p.G72A (0.0011%)</w:t>
        <w:br/>
        <w:t>p.M183I (0.0011%)</w:t>
        <w:br/>
        <w:t>p.A38V (0.0011%)</w:t>
        <w:br/>
        <w:t>p.E5Q (0.0011%)</w:t>
        <w:br/>
        <w:t>p.H845P (0.0011%)</w:t>
        <w:br/>
        <w:t>p.I18V (0.0011%)</w:t>
        <w:br/>
        <w:t>p.L351V (0.0011%)</w:t>
        <w:br/>
        <w:t>p.H280Q (0.0011%)</w:t>
        <w:br/>
        <w:t>p.R151L (0.0011%)</w:t>
        <w:br/>
        <w:t>p.Q279= (0.0011%)</w:t>
        <w:br/>
        <w:t>p.K541E (0.0011%)</w:t>
        <w:br/>
        <w:t>p.A339V (0.0011%)</w:t>
        <w:br/>
        <w:t>p.R1595= (0.0011%)</w:t>
        <w:br/>
        <w:t>p.V595= (0.0011%)</w:t>
        <w:br/>
        <w:t>p.R305P (0.0011%)</w:t>
        <w:br/>
        <w:t>p.L325V (0.0011%)</w:t>
        <w:br/>
        <w:t>p.R3* (0.0011%)</w:t>
        <w:br/>
        <w:t>p.V609G (0.0011%)</w:t>
        <w:br/>
        <w:t>p.C259Y (0.0011%)</w:t>
        <w:br/>
        <w:t>p.L625S (0.0011%)</w:t>
        <w:br/>
        <w:t>p.F198Y (0.0011%)</w:t>
        <w:br/>
        <w:t>p.R628* (0.0011%)</w:t>
        <w:br/>
        <w:t>p.Q231H (0.0011%)</w:t>
        <w:br/>
        <w:t>p.P27T (0.0011%)</w:t>
        <w:br/>
        <w:t>p.P1146= (0.0011%)</w:t>
        <w:br/>
        <w:t>p.S34F (0.0622%)</w:t>
        <w:br/>
        <w:t>p.A609= (0.0044%)</w:t>
        <w:br/>
        <w:t>p.A626V (0.0033%)</w:t>
        <w:br/>
        <w:t>p.E77K (0.0033%)</w:t>
        <w:br/>
        <w:t>p.G360V (0.0033%)</w:t>
        <w:br/>
        <w:t>p.K39* (0.0033%)</w:t>
        <w:br/>
        <w:t>p.R394= (0.0022%)</w:t>
        <w:br/>
        <w:t>p.M361V (0.0022%)</w:t>
        <w:br/>
        <w:t>p.E765G (0.0022%)</w:t>
        <w:br/>
        <w:t>p.Q699H (0.0022%)</w:t>
        <w:br/>
        <w:t>p.R208= (0.0022%)</w:t>
        <w:br/>
        <w:t>p.L1507= (0.0022%)</w:t>
        <w:br/>
        <w:t>p.A355S (0.0022%)</w:t>
        <w:br/>
        <w:t>p.S287C (0.0022%)</w:t>
        <w:br/>
        <w:t>p.R63L (0.0022%)</w:t>
        <w:br/>
        <w:t>p.L79M (0.0022%)</w:t>
        <w:br/>
        <w:t>p.T397N (0.0022%)</w:t>
        <w:br/>
        <w:t>p.G360C (0.0022%)</w:t>
        <w:br/>
        <w:t>p.C188= (0.0022%)</w:t>
        <w:br/>
        <w:t>p.D1749G (0.0022%)</w:t>
        <w:br/>
        <w:t>p.R239Q (0.0011%)</w:t>
        <w:br/>
        <w:t>p.R533L (0.0022%)</w:t>
        <w:br/>
        <w:t>p.S262G (0.0022%)</w:t>
        <w:br/>
        <w:t>p.Y294C (0.0022%)</w:t>
        <w:br/>
        <w:t>p.S199F (0.0022%)</w:t>
        <w:br/>
        <w:t>p.Y1647C (0.0022%)</w:t>
        <w:br/>
        <w:t>p.R230= (0.0022%)</w:t>
        <w:br/>
        <w:t>p.Q8L (0.0022%)</w:t>
        <w:br/>
        <w:t>p.D107H (0.0022%)</w:t>
        <w:br/>
        <w:t>p.Q732_E733delinsR* (0.0022%)</w:t>
        <w:br/>
        <w:t>p.D525= (0.0011%)</w:t>
        <w:br/>
        <w:t>p.D254= (0.0011%)</w:t>
        <w:br/>
        <w:t>p.R1733H (0.0011%)</w:t>
        <w:br/>
        <w:t>p.K296R (0.0011%)</w:t>
        <w:br/>
        <w:t>p.S1424F (0.0011%)</w:t>
        <w:br/>
        <w:t>p.S146F (0.0011%)</w:t>
        <w:br/>
        <w:t>p.G243C (0.0011%)</w:t>
        <w:br/>
        <w:t>p.G217Y (0.0011%)</w:t>
        <w:br/>
        <w:t>p.Q1375L (0.0011%)</w:t>
        <w:br/>
        <w:t>p.R382L (0.0011%)</w:t>
        <w:br/>
        <w:t>p.H534Y (0.0011%)</w:t>
        <w:br/>
        <w:t>p.R1380H (0.0011%)</w:t>
        <w:br/>
        <w:t>p.R163P (0.0011%)</w:t>
        <w:br/>
        <w:t>p.S589G (0.0011%)</w:t>
        <w:br/>
        <w:t>p.N799I (0.0011%)</w:t>
        <w:br/>
        <w:t>p.Y866H (0.0011%)</w:t>
        <w:br/>
        <w:t>p.S359= (0.0011%)</w:t>
        <w:br/>
        <w:t>p.V731L (0.0011%)</w:t>
        <w:br/>
        <w:t>p.R188P (0.0011%)</w:t>
        <w:br/>
        <w:t>p.R394H (0.0011%)</w:t>
        <w:br/>
        <w:t>p.G791W (0.0011%)</w:t>
        <w:br/>
        <w:t>p.S58C (0.0011%)</w:t>
        <w:br/>
        <w:t>p.E1585Q (0.0011%)</w:t>
        <w:br/>
        <w:t>p.V178G (0.0011%)</w:t>
        <w:br/>
        <w:t>p.P489L (0.0011%)</w:t>
        <w:br/>
        <w:t>p.M1195I (0.0011%)</w:t>
        <w:br/>
        <w:t>p.T815I (0.0011%)</w:t>
        <w:br/>
        <w:t>p.G11W (0.0011%)</w:t>
        <w:br/>
        <w:t>p.G433W (0.0011%)</w:t>
        <w:br/>
        <w:t>p.P221H (0.0011%)</w:t>
        <w:br/>
        <w:t>p.T899M (0.0011%)</w:t>
        <w:br/>
        <w:t>p.A47V (0.0011%)</w:t>
        <w:br/>
        <w:t>p.L1531= (0.0011%)</w:t>
        <w:br/>
        <w:t>p.Q386H (0.0011%)</w:t>
        <w:br/>
        <w:t>p.T335A (0.0011%)</w:t>
        <w:br/>
        <w:t>p.R205= (0.0011%)</w:t>
        <w:br/>
        <w:t>p.S5L (0.0011%)</w:t>
        <w:br/>
        <w:t>p.A845S (0.0011%)</w:t>
        <w:br/>
        <w:t>p.E844= (0.0011%)</w:t>
        <w:br/>
        <w:t>p.L254= (0.0011%)</w:t>
        <w:br/>
        <w:t>p.Q105K (0.0011%)</w:t>
        <w:br/>
        <w:t>p.G216R (0.0011%)</w:t>
        <w:br/>
        <w:t>p.Q559Rfs*146 (0.0011%)</w:t>
        <w:br/>
        <w:t>p.D304H (0.0011%)</w:t>
        <w:br/>
        <w:t>p.Y412C (0.0011%)</w:t>
        <w:br/>
        <w:t>p.N589S (0.0011%)</w:t>
        <w:br/>
        <w:t>p.D525E (0.0011%)</w:t>
        <w:br/>
        <w:t>p.K816* (0.0011%)</w:t>
        <w:br/>
        <w:t>p.M215V (0.0011%)</w:t>
        <w:br/>
        <w:t>p.P166Q (0.0011%)</w:t>
        <w:br/>
        <w:t>p.M12L (0.0011%)</w:t>
        <w:br/>
        <w:t>p.H232L (0.0011%)</w:t>
        <w:br/>
        <w:t>p.G11V (0.0011%)</w:t>
        <w:br/>
        <w:t>p.E408* (0.0011%)</w:t>
        <w:br/>
        <w:t>p.Q1398P (0.0011%)</w:t>
        <w:br/>
        <w:t>p.W1365* (0.0011%)</w:t>
        <w:br/>
        <w:t>p.Q1049= (0.0011%)</w:t>
        <w:br/>
        <w:t>p.D424Y (0.0011%)</w:t>
        <w:br/>
        <w:t>p.M316T (0.0011%)</w:t>
        <w:br/>
        <w:t>p.G599C (0.0011%)</w:t>
        <w:br/>
        <w:t>p.L1568= (0.0011%)</w:t>
        <w:br/>
        <w:t>p.T168N (0.0011%)</w:t>
        <w:br/>
        <w:t>p.G774D (0.0011%)</w:t>
        <w:br/>
        <w:t>p.S1076F (0.0011%)</w:t>
        <w:br/>
        <w:t>p.E1455* (0.0011%)</w:t>
        <w:br/>
        <w:t>p.T649= (0.0011%)</w:t>
        <w:br/>
        <w:t>p.R37S (0.0011%)</w:t>
        <w:br/>
        <w:t>p.G422V (0.0011%)</w:t>
        <w:br/>
        <w:t>p.Q173* (0.0011%)</w:t>
        <w:br/>
        <w:t>p.R365L (0.0011%)</w:t>
        <w:br/>
        <w:t>p.P218= (0.0011%)</w:t>
        <w:br/>
        <w:t>p.G238V (0.0011%)</w:t>
        <w:br/>
        <w:t>p.R1124L (0.0011%)</w:t>
        <w:br/>
        <w:t>p.E319K (0.0011%)</w:t>
        <w:br/>
        <w:t>p.R203H (0.0011%)</w:t>
        <w:br/>
        <w:t>p.Q706= (0.0011%)</w:t>
        <w:br/>
        <w:t>p.V927= (0.0011%)</w:t>
        <w:br/>
        <w:t>p.N314Y (0.0011%)</w:t>
        <w:br/>
        <w:t>p.P1389L (0.0011%)</w:t>
        <w:br/>
        <w:t>p.E663Q (0.0011%)</w:t>
        <w:br/>
        <w:t>p.E184Q (0.0011%)</w:t>
        <w:br/>
        <w:t>p.A740S (0.0011%)</w:t>
        <w:br/>
        <w:t>p.R324W (0.0011%)</w:t>
        <w:br/>
        <w:t>p.R1712Q (0.0011%)</w:t>
        <w:br/>
        <w:t>p.V1675F (0.0011%)</w:t>
        <w:br/>
        <w:t>p.N380= (0.0011%)</w:t>
        <w:br/>
        <w:t>p.K885N (0.0011%)</w:t>
        <w:br/>
        <w:t>p.R66C (0.0011%)</w:t>
        <w:br/>
        <w:t>p.P1421Q (0.0011%)</w:t>
        <w:br/>
        <w:t>p.S286I (0.0011%)</w:t>
        <w:br/>
        <w:t>p.H232= (0.0011%)</w:t>
        <w:br/>
        <w:t>p.Q1334= (0.0011%)</w:t>
        <w:br/>
        <w:t>p.P407= (0.0011%)</w:t>
        <w:br/>
        <w:t>p.S274F (0.0011%)</w:t>
        <w:br/>
        <w:t>p.L771F (0.0011%)</w:t>
        <w:br/>
        <w:t>p.*241Sext*10 (0.0011%)</w:t>
        <w:br/>
        <w:t>p.N89D (0.0011%)</w:t>
        <w:br/>
        <w:t>p.R767T (0.0011%)</w:t>
        <w:br/>
        <w:t>p.T60S (0.0011%)</w:t>
        <w:br/>
        <w:t>p.P748Gfs*33 (0.0011%)</w:t>
        <w:br/>
        <w:t>p.Q126* (0.0011%)</w:t>
        <w:br/>
        <w:t>p.Q214K (0.0011%)</w:t>
        <w:br/>
        <w:t>p.E985K (0.0011%)</w:t>
        <w:br/>
        <w:t>p.S896I (0.0011%)</w:t>
        <w:br/>
        <w:t>p.Y304* (0.0011%)</w:t>
        <w:br/>
        <w:t>p.F119= (0.0011%)</w:t>
        <w:br/>
        <w:t>p.P92L (0.0011%)</w:t>
        <w:br/>
        <w:t>p.D525H (0.0011%)</w:t>
        <w:br/>
        <w:t>p.R232K (0.0011%)</w:t>
        <w:br/>
        <w:t>p.M402I (0.0011%)</w:t>
        <w:br/>
        <w:t>p.S137C (0.0011%)</w:t>
        <w:br/>
        <w:t>p.E55V (0.0011%)</w:t>
        <w:br/>
        <w:t>p.A740T (0.0011%)</w:t>
        <w:br/>
        <w:t>p.S575Y (0.0011%)</w:t>
        <w:br/>
        <w:t>p.R30M (0.0011%)</w:t>
        <w:br/>
        <w:t>p.K89R (0.0011%)</w:t>
        <w:br/>
        <w:t>p.S152P (0.0011%)</w:t>
        <w:br/>
        <w:t>p.D1443E (0.0011%)</w:t>
        <w:br/>
        <w:t>p.S428* (0.0011%)</w:t>
        <w:br/>
        <w:t>p.F34I (0.0011%)</w:t>
        <w:br/>
        <w:t>p.A1435T (0.0011%)</w:t>
        <w:br/>
        <w:t>p.R1687L (0.0011%)</w:t>
        <w:br/>
        <w:t>p.V308= (0.0011%)</w:t>
        <w:br/>
        <w:t>p.S141Y (0.0011%)</w:t>
        <w:br/>
        <w:t>p.S34Y (0.0011%)</w:t>
        <w:br/>
        <w:t>p.A1596V (0.0011%)</w:t>
        <w:br/>
        <w:t>p.R1485= (0.0011%)</w:t>
        <w:br/>
        <w:t>p.K163E (0.0011%)</w:t>
        <w:br/>
        <w:t>p.N47S (0.0011%)</w:t>
        <w:br/>
        <w:t>p.E706* (0.0011%)</w:t>
        <w:br/>
        <w:t>p.S1294C (0.0011%)</w:t>
        <w:br/>
        <w:t>p.Q8P (0.0011%)</w:t>
        <w:br/>
        <w:t>p.R163Q (0.0011%)</w:t>
        <w:br/>
        <w:t>p.F240= (0.0011%)</w:t>
        <w:br/>
        <w:t>p.D266Y (0.0011%)</w:t>
        <w:br/>
        <w:t>p.I636= (0.0011%)</w:t>
        <w:br/>
        <w:t>p.G507V (0.0065%)</w:t>
        <w:br/>
        <w:t>p.A592T (0.0033%)</w:t>
        <w:br/>
        <w:t>p.E123Q (0.0033%)</w:t>
        <w:br/>
        <w:t>p.R351Q (0.0022%)</w:t>
        <w:br/>
        <w:t>p.T239S (0.0022%)</w:t>
        <w:br/>
        <w:t>p.R46G (0.0022%)</w:t>
        <w:br/>
        <w:t>p.I565= (0.0022%)</w:t>
        <w:br/>
        <w:t>p.R343= (0.0022%)</w:t>
        <w:br/>
        <w:t>p.D429Y (0.0022%)</w:t>
        <w:br/>
        <w:t>p.D560N (0.0022%)</w:t>
        <w:br/>
        <w:t>p.D156N (0.0022%)</w:t>
        <w:br/>
        <w:t>p.H448N (0.0022%)</w:t>
        <w:br/>
        <w:t>p.L553= (0.0022%)</w:t>
        <w:br/>
        <w:t>p.D59N (0.0022%)</w:t>
        <w:br/>
        <w:t>p.G60R (0.0022%)</w:t>
        <w:br/>
        <w:t>p.M355I (0.0022%)</w:t>
        <w:br/>
        <w:t>p.L845V (0.0011%)</w:t>
        <w:br/>
        <w:t>p.G487D (0.0011%)</w:t>
        <w:br/>
        <w:t>p.R598L (0.0011%)</w:t>
        <w:br/>
        <w:t>p.R87K (0.0011%)</w:t>
        <w:br/>
        <w:t>p.D441Y (0.0011%)</w:t>
        <w:br/>
        <w:t>p.E416G (0.0011%)</w:t>
        <w:br/>
        <w:t>p.I415T (0.0011%)</w:t>
        <w:br/>
        <w:t>p.G60D (0.0011%)</w:t>
        <w:br/>
        <w:t>p.F499S (0.0011%)</w:t>
        <w:br/>
        <w:t>p.R351* (0.0011%)</w:t>
        <w:br/>
        <w:t>p.T357A (0.0011%)</w:t>
        <w:br/>
        <w:t>p.V460L (0.0011%)</w:t>
        <w:br/>
        <w:t>p.G182D (0.0011%)</w:t>
        <w:br/>
        <w:t>p.A456S (0.0011%)</w:t>
        <w:br/>
        <w:t>p.A735V (0.0011%)</w:t>
        <w:br/>
        <w:t>p.Y525F (0.0011%)</w:t>
        <w:br/>
        <w:t>p.Q129H (0.0011%)</w:t>
        <w:br/>
        <w:t>p.D555N (0.0011%)</w:t>
        <w:br/>
        <w:t>p.A408P (0.0011%)</w:t>
        <w:br/>
        <w:t>p.N58S (0.0011%)</w:t>
        <w:br/>
        <w:t>p.M82V (0.0011%)</w:t>
        <w:br/>
        <w:t>p.F499C (0.0011%)</w:t>
        <w:br/>
        <w:t>p.R65I (0.0011%)</w:t>
        <w:br/>
        <w:t>p.S150= (0.0011%)</w:t>
        <w:br/>
        <w:t>p.I309M (0.0011%)</w:t>
        <w:br/>
        <w:t>p.A408V (0.0011%)</w:t>
        <w:br/>
        <w:t>p.D418N (0.0011%)</w:t>
        <w:br/>
        <w:t>p.E176V (0.0011%)</w:t>
        <w:br/>
        <w:t>p.T40K (0.0011%)</w:t>
        <w:br/>
        <w:t>p.F39L (0.0011%)</w:t>
        <w:br/>
        <w:t>p.E497K (0.0011%)</w:t>
        <w:br/>
        <w:t>p.Y861C (0.0011%)</w:t>
        <w:br/>
        <w:t>p.D687N (0.0011%)</w:t>
        <w:br/>
        <w:t>p.T418= (0.0011%)</w:t>
        <w:br/>
        <w:t>p.F596= (0.0011%)</w:t>
        <w:br/>
        <w:t>p.L71F (0.0011%)</w:t>
        <w:br/>
        <w:t>p.E445Q (0.0011%)</w:t>
        <w:br/>
        <w:t>p.S850F (0.0011%)</w:t>
        <w:br/>
        <w:t>p.D40G (0.0011%)</w:t>
        <w:br/>
        <w:t>p.R582G (0.0011%)</w:t>
        <w:br/>
        <w:t>p.M282I (0.0011%)</w:t>
        <w:br/>
        <w:t>p.G437W (0.0011%)</w:t>
        <w:br/>
        <w:t>p.S302= (0.0011%)</w:t>
        <w:br/>
        <w:t>p.L466Hfs*16 (0.0011%)</w:t>
        <w:br/>
        <w:t>p.M508I (0.0011%)</w:t>
        <w:br/>
        <w:t>p.D291G (0.0011%)</w:t>
        <w:br/>
        <w:t>p.L776P (0.0011%)</w:t>
        <w:br/>
        <w:t>p.R43W (0.0011%)</w:t>
        <w:br/>
        <w:t>p.H423Y (0.0011%)</w:t>
        <w:br/>
        <w:t>p.A581* (0.0011%)</w:t>
        <w:br/>
        <w:t>p.A873T (0.0011%)</w:t>
        <w:br/>
        <w:t>p.P107A (0.0011%)</w:t>
        <w:br/>
        <w:t>p.E745Q (0.0011%)</w:t>
        <w:br/>
        <w:t>p.K738R (0.0011%)</w:t>
        <w:br/>
        <w:t>p.F602L (0.0011%)</w:t>
        <w:br/>
        <w:t>p.H430R (0.0011%)</w:t>
        <w:br/>
        <w:t>p.V501L (0.0011%)</w:t>
        <w:br/>
        <w:t>p.G540C (0.0011%)</w:t>
        <w:br/>
        <w:t>p.L725= (0.0011%)</w:t>
        <w:br/>
        <w:t>p.D881H (0.0011%)</w:t>
        <w:br/>
        <w:t>p.Q647L (0.0011%)</w:t>
        <w:br/>
        <w:t>p.V425I (0.0011%)</w:t>
        <w:br/>
        <w:t>p.E165_P170del (0.0011%)</w:t>
        <w:br/>
        <w:t>p.D756dup (0.0011%)</w:t>
        <w:br/>
        <w:t>p.A521= (0.0011%)</w:t>
        <w:br/>
        <w:t>p.I594V (0.0011%)</w:t>
        <w:br/>
        <w:t>p.A289Yfs*4 (0.0011%)</w:t>
        <w:br/>
        <w:t>p.G500A (0.0011%)</w:t>
        <w:br/>
        <w:t>p.A592S (0.0011%)</w:t>
        <w:br/>
        <w:t>p.A824S (0.0011%)</w:t>
        <w:br/>
        <w:t>p.I483del (0.0011%)</w:t>
        <w:br/>
        <w:t>p.G413A (0.0011%)</w:t>
        <w:br/>
        <w:t>p.G60V (0.0011%)</w:t>
        <w:br/>
        <w:t>p.V45I (0.0011%)</w:t>
        <w:br/>
        <w:t>p.T522I (0.0011%)</w:t>
        <w:br/>
        <w:t>p.P565L (0.0011%)</w:t>
        <w:br/>
        <w:t>p.N174Y (0.0011%)</w:t>
        <w:br/>
        <w:t>p.L333P (0.0011%)</w:t>
        <w:br/>
        <w:t>p.D489G (0.0011%)</w:t>
        <w:br/>
        <w:t>p.Y68C (0.0011%)</w:t>
        <w:br/>
        <w:t>p.G468C (0.0011%)</w:t>
        <w:br/>
        <w:t>p.R597K (0.0011%)</w:t>
        <w:br/>
        <w:t>p.E864K (0.0011%)</w:t>
        <w:br/>
        <w:t>p.G507R (0.0011%)</w:t>
        <w:br/>
        <w:t>p.R502= (0.0011%)</w:t>
        <w:br/>
        <w:t>p.S649F (0.0011%)</w:t>
        <w:br/>
        <w:t>p.Q504E (0.0011%)</w:t>
        <w:br/>
        <w:t>p.K113E (0.0011%)</w:t>
        <w:br/>
        <w:t>p.V25I (0.0011%)</w:t>
        <w:br/>
        <w:t>p.L126F (0.0011%)</w:t>
        <w:br/>
        <w:t>p.Q514H (0.0011%)</w:t>
        <w:br/>
        <w:t>p.A719D (0.0011%)</w:t>
        <w:br/>
        <w:t>p.R502L (0.0011%)</w:t>
        <w:br/>
        <w:t>p.T239= (0.0011%)</w:t>
        <w:br/>
        <w:t>p.V382I (0.0011%)</w:t>
        <w:br/>
        <w:t>p.E852D (0.0011%)</w:t>
        <w:br/>
        <w:t>p.G324R (0.0011%)</w:t>
        <w:br/>
        <w:t>p.S506L (0.0011%)</w:t>
        <w:br/>
        <w:t>p.V36= (0.0033%)</w:t>
        <w:br/>
        <w:t>p.E331* (0.0033%)</w:t>
        <w:br/>
        <w:t>p.P442L (0.0033%)</w:t>
        <w:br/>
        <w:t>p.T420= (0.0022%)</w:t>
        <w:br/>
        <w:t>p.T541= (0.0022%)</w:t>
        <w:br/>
        <w:t>p.G555W (0.0022%)</w:t>
        <w:br/>
        <w:t>p.P221S (0.0022%)</w:t>
        <w:br/>
        <w:t>p.M601_A602delinsIS (0.0022%)</w:t>
        <w:br/>
        <w:t>p.A119T (0.0022%)</w:t>
        <w:br/>
        <w:t>p.W144L (0.0011%)</w:t>
        <w:br/>
        <w:t>p.P71= (0.0011%)</w:t>
        <w:br/>
        <w:t>p.S79F (0.0011%)</w:t>
        <w:br/>
        <w:t>p.K357= (0.0011%)</w:t>
        <w:br/>
        <w:t>p.T476I (0.0011%)</w:t>
        <w:br/>
        <w:t>p.C177= (0.0011%)</w:t>
        <w:br/>
        <w:t>p.Q168H (0.0011%)</w:t>
        <w:br/>
        <w:t>p.P299Q (0.0011%)</w:t>
        <w:br/>
        <w:t>p.L19I (0.0011%)</w:t>
        <w:br/>
        <w:t>p.P527H (0.0011%)</w:t>
        <w:br/>
        <w:t>p.G73D (0.0011%)</w:t>
        <w:br/>
        <w:t>p.A821D (0.0011%)</w:t>
        <w:br/>
        <w:t>p.W202C (0.0011%)</w:t>
        <w:br/>
        <w:t>p.Q770K (0.0011%)</w:t>
        <w:br/>
        <w:t>p.R337T (0.0011%)</w:t>
        <w:br/>
        <w:t>p.L62Q (0.0011%)</w:t>
        <w:br/>
        <w:t>p.H561= (0.0011%)</w:t>
        <w:br/>
        <w:t>p.P842= (0.0011%)</w:t>
        <w:br/>
        <w:t>p.C295W (0.0011%)</w:t>
        <w:br/>
        <w:t>p.L305Q (0.0011%)</w:t>
        <w:br/>
        <w:t>p.R434I (0.0011%)</w:t>
        <w:br/>
        <w:t>p.T717= (0.0011%)</w:t>
        <w:br/>
        <w:t>p.E480* (0.0011%)</w:t>
        <w:br/>
        <w:t>p.A831S (0.0011%)</w:t>
        <w:br/>
        <w:t>p.T137I (0.0011%)</w:t>
        <w:br/>
        <w:t>p.A2T (0.0011%)</w:t>
        <w:br/>
        <w:t>p.A576P (0.0011%)</w:t>
        <w:br/>
        <w:t>p.W356S (0.0011%)</w:t>
        <w:br/>
        <w:t>p.A124S (0.0011%)</w:t>
        <w:br/>
        <w:t>p.A470T (0.0011%)</w:t>
        <w:br/>
        <w:t>p.H529N (0.0011%)</w:t>
        <w:br/>
        <w:t>p.R343Q (0.0011%)</w:t>
        <w:br/>
        <w:t>p.G772V (0.0011%)</w:t>
        <w:br/>
        <w:t>p.C142= (0.0011%)</w:t>
        <w:br/>
        <w:t>p.A13G (0.0011%)</w:t>
        <w:br/>
        <w:t>p.R77H (0.0011%)</w:t>
        <w:br/>
        <w:t>p.P467L (0.0011%)</w:t>
        <w:br/>
        <w:t>p.Y521C (0.0011%)</w:t>
        <w:br/>
        <w:t>p.L670_I677del (0.0011%)</w:t>
        <w:br/>
        <w:t>p.T800A (0.0011%)</w:t>
        <w:br/>
        <w:t>p.S742* (0.0011%)</w:t>
        <w:br/>
        <w:t>p.R118L (0.0011%)</w:t>
        <w:br/>
        <w:t>p.G539S (0.0011%)</w:t>
        <w:br/>
        <w:t>p.V178M (0.0011%)</w:t>
        <w:br/>
        <w:t>p.A569T (0.0011%)</w:t>
        <w:br/>
        <w:t>p.E206Q (0.0011%)</w:t>
        <w:br/>
        <w:t>p.P360L (0.0011%)</w:t>
        <w:br/>
        <w:t>p.N656S (0.0011%)</w:t>
        <w:br/>
        <w:t>p.R164W (0.0011%)</w:t>
        <w:br/>
        <w:t>p.V840L (0.0011%)</w:t>
        <w:br/>
        <w:t>p.R24G (0.0044%)</w:t>
        <w:br/>
        <w:t>p.L5= (0.0033%)</w:t>
        <w:br/>
        <w:t>p.P918L (0.0033%)</w:t>
        <w:br/>
        <w:t>p.S444I (0.0033%)</w:t>
        <w:br/>
        <w:t>p.S377= (0.0033%)</w:t>
        <w:br/>
        <w:t>p.T125I (0.0022%)</w:t>
        <w:br/>
        <w:t>p.N568D (0.0022%)</w:t>
        <w:br/>
        <w:t>p.S1030= (0.0022%)</w:t>
        <w:br/>
        <w:t>p.K459N (0.0022%)</w:t>
        <w:br/>
        <w:t>p.R1832T (0.0022%)</w:t>
        <w:br/>
        <w:t>p.M218I (0.0022%)</w:t>
        <w:br/>
        <w:t>p.E914G (0.0022%)</w:t>
        <w:br/>
        <w:t>p.R244L (0.0022%)</w:t>
        <w:br/>
        <w:t>p.K226N (0.0022%)</w:t>
        <w:br/>
        <w:t>p.E142Q (0.0022%)</w:t>
        <w:br/>
        <w:t>p.D1252H (0.0022%)</w:t>
        <w:br/>
        <w:t>p.D1252N (0.0022%)</w:t>
        <w:br/>
        <w:t>p.G462V (0.0022%)</w:t>
        <w:br/>
        <w:t>p.E1099K (0.0022%)</w:t>
        <w:br/>
        <w:t>p.L323= (0.0022%)</w:t>
        <w:br/>
        <w:t>p.R1121G (0.0022%)</w:t>
        <w:br/>
        <w:t>p.E2031* (0.0022%)</w:t>
        <w:br/>
        <w:t>p.R32H (0.0022%)</w:t>
        <w:br/>
        <w:t>p.C1375W (0.0022%)</w:t>
        <w:br/>
        <w:t>p.H552P (0.0022%)</w:t>
        <w:br/>
        <w:t>p.E356* (0.0022%)</w:t>
        <w:br/>
        <w:t>p.P806= (0.0022%)</w:t>
        <w:br/>
        <w:t>p.L784= (0.0022%)</w:t>
        <w:br/>
        <w:t>p.E442K (0.0022%)</w:t>
        <w:br/>
        <w:t>p.L583I (0.0022%)</w:t>
        <w:br/>
        <w:t>p.P239S (0.0022%)</w:t>
        <w:br/>
        <w:t>p.P8Q (0.0022%)</w:t>
        <w:br/>
        <w:t>p.T400= (0.0022%)</w:t>
        <w:br/>
        <w:t>p.E414Q (0.0022%)</w:t>
        <w:br/>
        <w:t>p.T48= (0.0022%)</w:t>
        <w:br/>
        <w:t>p.A284S (0.0022%)</w:t>
        <w:br/>
        <w:t>p.Y132C (0.0022%)</w:t>
        <w:br/>
        <w:t>p.L149V (0.0022%)</w:t>
        <w:br/>
        <w:t>p.Q1154L (0.0011%)</w:t>
        <w:br/>
        <w:t>p.P137L (0.0022%)</w:t>
        <w:br/>
        <w:t>p.S1602L (0.0011%)</w:t>
        <w:br/>
        <w:t>p.R509H (0.0022%)</w:t>
        <w:br/>
        <w:t>p.E1031Q (0.0011%)</w:t>
        <w:br/>
        <w:t>p.P584A (0.0011%)</w:t>
        <w:br/>
        <w:t>p.I532M (0.0022%)</w:t>
        <w:br/>
        <w:t>p.S209C (0.0022%)</w:t>
        <w:br/>
        <w:t>p.S70N (0.0022%)</w:t>
        <w:br/>
        <w:t>p.Q515P (0.0022%)</w:t>
        <w:br/>
        <w:t>p.V44L (0.0022%)</w:t>
        <w:br/>
        <w:t>p.R85L (0.0022%)</w:t>
        <w:br/>
        <w:t>p.K612= (0.0011%)</w:t>
        <w:br/>
        <w:t>p.V653F (0.0011%)</w:t>
        <w:br/>
        <w:t>p.R618H (0.0011%)</w:t>
        <w:br/>
        <w:t>p.P1181= (0.0011%)</w:t>
        <w:br/>
        <w:t>p.A493T (0.0011%)</w:t>
        <w:br/>
        <w:t>p.Q974K (0.0011%)</w:t>
        <w:br/>
        <w:t>p.F316= (0.0011%)</w:t>
        <w:br/>
        <w:t>p.P1635= (0.0011%)</w:t>
        <w:br/>
        <w:t>p.S287= (0.0011%)</w:t>
        <w:br/>
        <w:t>p.D1129A (0.0011%)</w:t>
        <w:br/>
        <w:t>p.R1483T (0.0011%)</w:t>
        <w:br/>
        <w:t>p.Y1283* (0.0011%)</w:t>
        <w:br/>
        <w:t>p.Q473H (0.0011%)</w:t>
        <w:br/>
        <w:t>p.A357= (0.0011%)</w:t>
        <w:br/>
        <w:t>p.I1068M (0.0011%)</w:t>
        <w:br/>
        <w:t>p.S320N (0.0011%)</w:t>
        <w:br/>
        <w:t>p.R317= (0.0011%)</w:t>
        <w:br/>
        <w:t>p.V241L (0.0011%)</w:t>
        <w:br/>
        <w:t>p.R1081S (0.0011%)</w:t>
        <w:br/>
        <w:t>p.C567R (0.0011%)</w:t>
        <w:br/>
        <w:t>p.K547N (0.0011%)</w:t>
        <w:br/>
        <w:t>p.R768H (0.0011%)</w:t>
        <w:br/>
        <w:t>p.P921= (0.0011%)</w:t>
        <w:br/>
        <w:t>p.L796P (0.0011%)</w:t>
        <w:br/>
        <w:t>p.E1050K (0.0011%)</w:t>
        <w:br/>
        <w:t>p.G955R (0.0011%)</w:t>
        <w:br/>
        <w:t>p.V264I (0.0011%)</w:t>
        <w:br/>
        <w:t>p.R214L (0.0011%)</w:t>
        <w:br/>
        <w:t>p.E709Q (0.0011%)</w:t>
        <w:br/>
        <w:t>p.E1240Q (0.0011%)</w:t>
        <w:br/>
        <w:t>p.Q568H (0.0011%)</w:t>
        <w:br/>
        <w:t>p.G1547V (0.0011%)</w:t>
        <w:br/>
        <w:t>p.P1204H (0.0011%)</w:t>
        <w:br/>
        <w:t>p.I481= (0.0011%)</w:t>
        <w:br/>
        <w:t>p.R147= (0.0011%)</w:t>
        <w:br/>
        <w:t>p.C730R (0.0011%)</w:t>
        <w:br/>
        <w:t>p.K912= (0.0011%)</w:t>
        <w:br/>
        <w:t>p.Q295L (0.0011%)</w:t>
        <w:br/>
        <w:t>p.S19= (0.0011%)</w:t>
        <w:br/>
        <w:t>p.A852S (0.0011%)</w:t>
        <w:br/>
        <w:t>p.H1002Q (0.0011%)</w:t>
        <w:br/>
        <w:t>p.I72= (0.0011%)</w:t>
        <w:br/>
        <w:t>p.S770= (0.0011%)</w:t>
        <w:br/>
        <w:t>p.K628R (0.0011%)</w:t>
        <w:br/>
        <w:t>p.S511C (0.0011%)</w:t>
        <w:br/>
        <w:t>p.E366Q (0.0011%)</w:t>
        <w:br/>
        <w:t>p.E791= (0.0011%)</w:t>
        <w:br/>
        <w:t>p.E1344Rfs*91 (0.0011%)</w:t>
        <w:br/>
        <w:t>p.E296Q (0.0011%)</w:t>
        <w:br/>
        <w:t>p.P24L (0.0011%)</w:t>
        <w:br/>
        <w:t>p.P405L (0.0011%)</w:t>
        <w:br/>
        <w:t>p.I159S (0.0011%)</w:t>
        <w:br/>
        <w:t>p.L851V (0.0011%)</w:t>
        <w:br/>
        <w:t>p.G92C (0.0011%)</w:t>
        <w:br/>
        <w:t>p.P1128S (0.0011%)</w:t>
        <w:br/>
        <w:t>p.A928T (0.0011%)</w:t>
        <w:br/>
        <w:t>p.E542D (0.0011%)</w:t>
        <w:br/>
        <w:t>p.A1527= (0.0011%)</w:t>
        <w:br/>
        <w:t>p.L450V (0.0011%)</w:t>
        <w:br/>
        <w:t>p.R627L (0.0011%)</w:t>
        <w:br/>
        <w:t>p.Q1906* (0.0011%)</w:t>
        <w:br/>
        <w:t>p.G699* (0.0011%)</w:t>
        <w:br/>
        <w:t>p.Q698H (0.0011%)</w:t>
        <w:br/>
        <w:t>p.P923= (0.0011%)</w:t>
        <w:br/>
        <w:t>p.D716= (0.0011%)</w:t>
        <w:br/>
        <w:t>p.Q575L (0.0011%)</w:t>
        <w:br/>
        <w:t>p.E1066* (0.0011%)</w:t>
        <w:br/>
        <w:t>p.E254* (0.0011%)</w:t>
        <w:br/>
        <w:t>p.L1480* (0.0011%)</w:t>
        <w:br/>
        <w:t>p.I192= (0.0011%)</w:t>
        <w:br/>
        <w:t>p.E943Q (0.0011%)</w:t>
        <w:br/>
        <w:t>p.S213G (0.0011%)</w:t>
        <w:br/>
        <w:t>p.G29S (0.0011%)</w:t>
        <w:br/>
        <w:t>p.L1585= (0.0011%)</w:t>
        <w:br/>
        <w:t>p.D1259H (0.0011%)</w:t>
        <w:br/>
        <w:t>p.T745Hfs*6 (0.0011%)</w:t>
        <w:br/>
        <w:t>p.K398N (0.0011%)</w:t>
        <w:br/>
        <w:t>p.R148W (0.0011%)</w:t>
        <w:br/>
        <w:t>p.K688E (0.0011%)</w:t>
        <w:br/>
        <w:t>p.R2025W (0.0011%)</w:t>
        <w:br/>
        <w:t>p.Q1160H (0.0011%)</w:t>
        <w:br/>
        <w:t>p.N997K (0.0011%)</w:t>
        <w:br/>
        <w:t>p.A269S (0.0011%)</w:t>
        <w:br/>
        <w:t>p.A914P (0.0011%)</w:t>
        <w:br/>
        <w:t>p.S469P (0.0011%)</w:t>
        <w:br/>
        <w:t>p.E683D (0.0011%)</w:t>
        <w:br/>
        <w:t>p.S1332L (0.0011%)</w:t>
        <w:br/>
        <w:t>p.A935S (0.0011%)</w:t>
        <w:br/>
        <w:t>p.S769C (0.0011%)</w:t>
        <w:br/>
        <w:t>p.L926V (0.0011%)</w:t>
        <w:br/>
        <w:t>p.V983L (0.0011%)</w:t>
        <w:br/>
        <w:t>p.L1582P (0.0011%)</w:t>
        <w:br/>
        <w:t>p.Q1000K (0.0011%)</w:t>
        <w:br/>
        <w:t>p.S499N (0.0011%)</w:t>
        <w:br/>
        <w:t>p.R1870Q (0.0011%)</w:t>
        <w:br/>
        <w:t>p.K187R (0.0011%)</w:t>
        <w:br/>
        <w:t>p.E381V (0.0011%)</w:t>
        <w:br/>
        <w:t>p.R678C (0.0011%)</w:t>
        <w:br/>
        <w:t>p.R33C (0.0011%)</w:t>
        <w:br/>
        <w:t>p.M64K (0.0011%)</w:t>
        <w:br/>
        <w:t>p.R13G (0.0011%)</w:t>
        <w:br/>
        <w:t>p.G951R (0.0011%)</w:t>
        <w:br/>
        <w:t>p.L761I (0.0011%)</w:t>
        <w:br/>
        <w:t>p.A1522D (0.0011%)</w:t>
        <w:br/>
        <w:t>p.R1256L (0.0011%)</w:t>
        <w:br/>
        <w:t>p.A1077S (0.0011%)</w:t>
        <w:br/>
        <w:t>p.H2226D (0.0011%)</w:t>
        <w:br/>
        <w:t>p.I526V (0.0011%)</w:t>
        <w:br/>
        <w:t>p.E607= (0.0011%)</w:t>
        <w:br/>
        <w:t>p.D424N (0.0011%)</w:t>
        <w:br/>
        <w:t>p.K1220R (0.0011%)</w:t>
        <w:br/>
        <w:t>p.A839V (0.0011%)</w:t>
        <w:br/>
        <w:t>p.Q500Rfs*24 (0.0011%)</w:t>
        <w:br/>
        <w:t>p.M1192I (0.0011%)</w:t>
        <w:br/>
        <w:t>p.G100A (0.0011%)</w:t>
        <w:br/>
        <w:t>p.P1880= (0.0011%)</w:t>
        <w:br/>
        <w:t>p.K977Q (0.0011%)</w:t>
        <w:br/>
        <w:t>p.G327C (0.0011%)</w:t>
        <w:br/>
        <w:t>p.R140H (0.0011%)</w:t>
        <w:br/>
        <w:t>p.S102F (0.0011%)</w:t>
        <w:br/>
        <w:t>p.L1684I (0.0011%)</w:t>
        <w:br/>
        <w:t>p.S583C (0.0011%)</w:t>
        <w:br/>
        <w:t>p.G1079R (0.0011%)</w:t>
        <w:br/>
        <w:t>p.V805A (0.0011%)</w:t>
        <w:br/>
        <w:t>p.D1041N (0.0011%)</w:t>
        <w:br/>
        <w:t>p.H739Q (0.0011%)</w:t>
        <w:br/>
        <w:t>p.R1121H (0.0011%)</w:t>
        <w:br/>
        <w:t>p.G733C (0.0011%)</w:t>
        <w:br/>
        <w:t>p.E353K (0.0011%)</w:t>
        <w:br/>
        <w:t>p.L618= (0.0011%)</w:t>
        <w:br/>
        <w:t>p.L99F (0.0011%)</w:t>
        <w:br/>
        <w:t>p.I816M (0.0011%)</w:t>
        <w:br/>
        <w:t>p.G286= (0.0011%)</w:t>
        <w:br/>
        <w:t>p.E285D (0.0011%)</w:t>
        <w:br/>
        <w:t>p.K22= (0.0011%)</w:t>
        <w:br/>
        <w:t>p.E147* (0.0011%)</w:t>
        <w:br/>
        <w:t>p.M273I (0.0011%)</w:t>
        <w:br/>
        <w:t>p.M313I (0.0011%)</w:t>
        <w:br/>
        <w:t>p.S732N (0.0011%)</w:t>
        <w:br/>
        <w:t>p.A1032E (0.0011%)</w:t>
        <w:br/>
        <w:t>p.E1182= (0.0011%)</w:t>
        <w:br/>
        <w:t>p.V1187L (0.0011%)</w:t>
        <w:br/>
        <w:t>p.T808= (0.0011%)</w:t>
        <w:br/>
        <w:t>p.E39D (0.0011%)</w:t>
        <w:br/>
        <w:t>p.Q542P (0.0011%)</w:t>
        <w:br/>
        <w:t>p.R602Q (0.0011%)</w:t>
        <w:br/>
        <w:t>p.G682V (0.0011%)</w:t>
        <w:br/>
        <w:t>p.Q1154H (0.0011%)</w:t>
        <w:br/>
        <w:t>p.I355= (0.0011%)</w:t>
        <w:br/>
        <w:t>p.G83= (0.0011%)</w:t>
        <w:br/>
        <w:t>p.T1044S (0.0011%)</w:t>
        <w:br/>
        <w:t>p.A682D (0.0011%)</w:t>
        <w:br/>
        <w:t>p.D1056E (0.0011%)</w:t>
        <w:br/>
        <w:t>p.S114* (0.0011%)</w:t>
        <w:br/>
        <w:t>p.S1602P (0.0011%)</w:t>
        <w:br/>
        <w:t>p.K962= (0.0011%)</w:t>
        <w:br/>
        <w:t>p.A959S (0.0011%)</w:t>
        <w:br/>
        <w:t>p.S479L (0.0011%)</w:t>
        <w:br/>
        <w:t>p.H1260Q (0.0011%)</w:t>
        <w:br/>
        <w:t>p.E1474Q (0.0011%)</w:t>
        <w:br/>
        <w:t>p.A568= (0.0011%)</w:t>
        <w:br/>
        <w:t>p.K1539E (0.0011%)</w:t>
        <w:br/>
        <w:t>p.D153Y (0.0011%)</w:t>
        <w:br/>
        <w:t>p.L1232= (0.0011%)</w:t>
        <w:br/>
        <w:t>p.G865C (0.0011%)</w:t>
        <w:br/>
        <w:t>p.E415D (0.0011%)</w:t>
        <w:br/>
        <w:t>p.Q844= (0.0011%)</w:t>
        <w:br/>
        <w:t>p.K1674= (0.0011%)</w:t>
        <w:br/>
        <w:t>p.D645= (0.0011%)</w:t>
        <w:br/>
        <w:t>p.C803F (0.0011%)</w:t>
        <w:br/>
        <w:t>p.E452Q (0.0011%)</w:t>
        <w:br/>
        <w:t>p.H1414D (0.0011%)</w:t>
        <w:br/>
        <w:t>p.D1098= (0.0011%)</w:t>
        <w:br/>
        <w:t>p.Q453E (0.0011%)</w:t>
        <w:br/>
        <w:t>p.R692H (0.0011%)</w:t>
        <w:br/>
        <w:t>p.S542N (0.0011%)</w:t>
        <w:br/>
        <w:t>p.F57= (0.0011%)</w:t>
        <w:br/>
        <w:t>p.G537V (0.0011%)</w:t>
        <w:br/>
        <w:t>p.Y886N (0.0011%)</w:t>
        <w:br/>
        <w:t>p.P139S (0.0011%)</w:t>
        <w:br/>
        <w:t>p.L69P (0.0011%)</w:t>
        <w:br/>
        <w:t>p.S1174* (0.0011%)</w:t>
        <w:br/>
        <w:t>p.K668R (0.0011%)</w:t>
        <w:br/>
        <w:t>p.R99C (0.0011%)</w:t>
        <w:br/>
        <w:t>p.R1120= (0.0011%)</w:t>
        <w:br/>
        <w:t>p.S1041F (0.0011%)</w:t>
        <w:br/>
        <w:t>p.H1161R (0.0011%)</w:t>
        <w:br/>
        <w:t>p.R970L (0.0011%)</w:t>
        <w:br/>
        <w:t>p.S629= (0.0011%)</w:t>
        <w:br/>
        <w:t>p.I787= (0.0011%)</w:t>
        <w:br/>
        <w:t>p.A782D (0.0011%)</w:t>
        <w:br/>
        <w:t>p.R90C (0.0011%)</w:t>
        <w:br/>
        <w:t>p.R1903= (0.0011%)</w:t>
        <w:br/>
        <w:t>p.N447S (0.0011%)</w:t>
        <w:br/>
        <w:t>p.F757= (0.0011%)</w:t>
        <w:br/>
        <w:t>p.A621T (0.0011%)</w:t>
        <w:br/>
        <w:t>p.E1095= (0.0011%)</w:t>
        <w:br/>
        <w:t>p.P1132L (0.0011%)</w:t>
        <w:br/>
        <w:t>p.S196= (0.0011%)</w:t>
        <w:br/>
        <w:t>p.Y293Tfs*31 (0.0011%)</w:t>
        <w:br/>
        <w:t>p.R61W (0.0011%)</w:t>
        <w:br/>
        <w:t>p.E406K (0.0011%)</w:t>
        <w:br/>
        <w:t>p.C1034Y (0.0011%)</w:t>
        <w:br/>
        <w:t>p.E1111* (0.0011%)</w:t>
        <w:br/>
        <w:t>p.E627G (0.0011%)</w:t>
        <w:br/>
        <w:t>p.H14Y (0.0011%)</w:t>
        <w:br/>
        <w:t>p.L403F (0.0011%)</w:t>
        <w:br/>
        <w:t>p.E503* (0.0011%)</w:t>
        <w:br/>
        <w:t>p.V1881Sfs*11 (0.0011%)</w:t>
        <w:br/>
        <w:t>p.A586P (0.0011%)</w:t>
        <w:br/>
        <w:t>p.N1017I (0.0011%)</w:t>
        <w:br/>
        <w:t>p.G436V (0.0011%)</w:t>
        <w:br/>
        <w:t>p.I852R (0.0011%)</w:t>
        <w:br/>
        <w:t>p.C1796S (0.0011%)</w:t>
        <w:br/>
        <w:t>p.E1510* (0.0011%)</w:t>
        <w:br/>
        <w:t>p.Q829= (0.0011%)</w:t>
        <w:br/>
        <w:t>p.L740F (0.0011%)</w:t>
        <w:br/>
        <w:t>p.I123M (0.0011%)</w:t>
        <w:br/>
        <w:t>p.T625S (0.0011%)</w:t>
        <w:br/>
        <w:t>p.A493Lfs*97 (0.0011%)</w:t>
        <w:br/>
        <w:t>p.S410= (0.0011%)</w:t>
        <w:br/>
        <w:t>p.Y1062= (0.0011%)</w:t>
        <w:br/>
        <w:t>p.T455M (0.0011%)</w:t>
        <w:br/>
        <w:t>p.H1151P (0.0011%)</w:t>
        <w:br/>
        <w:t>p.E1446K (0.0011%)</w:t>
        <w:br/>
        <w:t>p.E1107Q (0.0011%)</w:t>
        <w:br/>
        <w:t>p.Q676* (0.0011%)</w:t>
        <w:br/>
        <w:t>p.Q728E (0.0011%)</w:t>
        <w:br/>
        <w:t>p.E1478K (0.0011%)</w:t>
        <w:br/>
        <w:t>p.M202I (0.0011%)</w:t>
        <w:br/>
        <w:t>p.T129I (0.0011%)</w:t>
        <w:br/>
        <w:t>p.P36= (0.0011%)</w:t>
        <w:br/>
        <w:t>p.M90L (0.0011%)</w:t>
        <w:br/>
        <w:t>p.Y262* (0.0011%)</w:t>
        <w:br/>
        <w:t>p.L1194Q (0.0011%)</w:t>
        <w:br/>
        <w:t>p.R711L (0.0011%)</w:t>
        <w:br/>
        <w:t>p.M744T (0.0011%)</w:t>
        <w:br/>
        <w:t>p.R600Q (0.0011%)</w:t>
        <w:br/>
        <w:t>p.R217Q (0.0011%)</w:t>
        <w:br/>
        <w:t>p.Q999* (0.0011%)</w:t>
        <w:br/>
        <w:t>p.G59= (0.0011%)</w:t>
        <w:br/>
        <w:t>p.D987H (0.0011%)</w:t>
        <w:br/>
        <w:t>p.K1151E (0.0011%)</w:t>
        <w:br/>
        <w:t>p.L434V (0.0011%)</w:t>
        <w:br/>
        <w:t>p.G49R (0.0011%)</w:t>
        <w:br/>
        <w:t>p.Y792C (0.0011%)</w:t>
        <w:br/>
        <w:t>p.R441M (0.0011%)</w:t>
        <w:br/>
        <w:t>p.L944V (0.0011%)</w:t>
        <w:br/>
        <w:t>p.V923A (0.0011%)</w:t>
        <w:br/>
        <w:t>p.K806N (0.0011%)</w:t>
        <w:br/>
        <w:t>p.S41N (0.0011%)</w:t>
        <w:br/>
        <w:t>p.R640W (0.0011%)</w:t>
        <w:br/>
        <w:t>p.S249C (0.0087%)</w:t>
        <w:br/>
        <w:t>p.Q596= (0.0076%)</w:t>
        <w:br/>
        <w:t>p.T79S (0.0033%)</w:t>
        <w:br/>
        <w:t>p.R248C (0.0055%)</w:t>
        <w:br/>
        <w:t>p.Y507= (0.0044%)</w:t>
        <w:br/>
        <w:t>p.R401H (0.0044%)</w:t>
        <w:br/>
        <w:t>p.Q43= (0.0033%)</w:t>
        <w:br/>
        <w:t>p.A331S (0.0033%)</w:t>
        <w:br/>
        <w:t>p.I416= (0.0022%)</w:t>
        <w:br/>
        <w:t>p.P308H (0.0033%)</w:t>
        <w:br/>
        <w:t>p.R401C (0.0033%)</w:t>
        <w:br/>
        <w:t>p.D787Rfs*31 (0.0033%)</w:t>
        <w:br/>
        <w:t>p.S466= (0.0022%)</w:t>
        <w:br/>
        <w:t>p.H853= (0.0022%)</w:t>
        <w:br/>
        <w:t>p.R434= (0.0022%)</w:t>
        <w:br/>
        <w:t>p.L8V (0.0022%)</w:t>
        <w:br/>
        <w:t>p.Q150E (0.0022%)</w:t>
        <w:br/>
        <w:t>p.G54= (0.0022%)</w:t>
        <w:br/>
        <w:t>p.L626= (0.0022%)</w:t>
        <w:br/>
        <w:t>p.Y539= (0.0022%)</w:t>
        <w:br/>
        <w:t>p.R796S (0.0022%)</w:t>
        <w:br/>
        <w:t>p.S828F (0.0022%)</w:t>
        <w:br/>
        <w:t>p.Q310L (0.0022%)</w:t>
        <w:br/>
        <w:t>p.V245L (0.0022%)</w:t>
        <w:br/>
        <w:t>p.A1023V (0.0022%)</w:t>
        <w:br/>
        <w:t>p.P39= (0.0022%)</w:t>
        <w:br/>
        <w:t>p.R248H (0.0022%)</w:t>
        <w:br/>
        <w:t>p.W153C (0.0011%)</w:t>
        <w:br/>
        <w:t>p.P896T (0.0011%)</w:t>
        <w:br/>
        <w:t>p.Y568H (0.0011%)</w:t>
        <w:br/>
        <w:t>p.N628Y (0.0011%)</w:t>
        <w:br/>
        <w:t>p.K104R (0.0011%)</w:t>
        <w:br/>
        <w:t>p.L213M (0.0011%)</w:t>
        <w:br/>
        <w:t>p.D760E (0.0011%)</w:t>
        <w:br/>
        <w:t>p.K105E (0.0011%)</w:t>
        <w:br/>
        <w:t>p.K105N (0.0011%)</w:t>
        <w:br/>
        <w:t>p.Q715* (0.0011%)</w:t>
        <w:br/>
        <w:t>p.E523K (0.0011%)</w:t>
        <w:br/>
        <w:t>p.L183= (0.0011%)</w:t>
        <w:br/>
        <w:t>p.Q150R (0.0011%)</w:t>
        <w:br/>
        <w:t>p.A600= (0.0011%)</w:t>
        <w:br/>
        <w:t>p.R60L (0.0011%)</w:t>
        <w:br/>
        <w:t>p.Q604= (0.0011%)</w:t>
        <w:br/>
        <w:t>p.K361N (0.0011%)</w:t>
        <w:br/>
        <w:t>p.M229L (0.0011%)</w:t>
        <w:br/>
        <w:t>p.M857I (0.0011%)</w:t>
        <w:br/>
        <w:t>p.Q349P (0.0011%)</w:t>
        <w:br/>
        <w:t>p.E373* (0.0011%)</w:t>
        <w:br/>
        <w:t>p.Q603= (0.0011%)</w:t>
        <w:br/>
        <w:t>p.R42P (0.0011%)</w:t>
        <w:br/>
        <w:t>p.N1139S (0.0011%)</w:t>
        <w:br/>
        <w:t>p.R590W (0.0011%)</w:t>
        <w:br/>
        <w:t>p.Q604H (0.0011%)</w:t>
        <w:br/>
        <w:t>p.S1103= (0.0011%)</w:t>
        <w:br/>
        <w:t>p.S1081= (0.0011%)</w:t>
        <w:br/>
        <w:t>p.P1088S (0.0011%)</w:t>
        <w:br/>
        <w:t>p.R910L (0.0011%)</w:t>
        <w:br/>
        <w:t>p.A1013Gfs*6 (0.0011%)</w:t>
        <w:br/>
        <w:t>p.D760= (0.0011%)</w:t>
        <w:br/>
        <w:t>p.K527N (0.0011%)</w:t>
        <w:br/>
        <w:t>p.K571E (0.0011%)</w:t>
        <w:br/>
        <w:t>p.Q620_Q621del (0.0011%)</w:t>
        <w:br/>
        <w:t>p.D280G (0.0011%)</w:t>
        <w:br/>
        <w:t>p.S520L (0.0011%)</w:t>
        <w:br/>
        <w:t>p.Q488K (0.0011%)</w:t>
        <w:br/>
        <w:t>p.R752C (0.0011%)</w:t>
        <w:br/>
        <w:t>p.G32V (0.0011%)</w:t>
        <w:br/>
        <w:t>p.S695C (0.0011%)</w:t>
        <w:br/>
        <w:t>p.D1141E (0.0011%)</w:t>
        <w:br/>
        <w:t>p.R383S (0.0011%)</w:t>
        <w:br/>
        <w:t>p.Q553* (0.0011%)</w:t>
        <w:br/>
        <w:t>p.F386L (0.0011%)</w:t>
        <w:br/>
        <w:t>p.K717M (0.0011%)</w:t>
        <w:br/>
        <w:t>p.G382R (0.0011%)</w:t>
        <w:br/>
        <w:t>p.G25= (0.0011%)</w:t>
        <w:br/>
        <w:t>p.G928* (0.0011%)</w:t>
        <w:br/>
        <w:t>p.G33= (0.0011%)</w:t>
        <w:br/>
        <w:t>p.D338H (0.0011%)</w:t>
        <w:br/>
        <w:t>p.M887I (0.0011%)</w:t>
        <w:br/>
        <w:t>p.Q830* (0.0011%)</w:t>
        <w:br/>
        <w:t>p.G334Afs*11 (0.0011%)</w:t>
        <w:br/>
        <w:t>p.S311C (0.0011%)</w:t>
        <w:br/>
        <w:t>p.G58E (0.0011%)</w:t>
        <w:br/>
        <w:t>p.Y107N (0.0011%)</w:t>
        <w:br/>
        <w:t>p.S781R (0.0011%)</w:t>
        <w:br/>
        <w:t>p.S44G (0.0011%)</w:t>
        <w:br/>
        <w:t>p.S297C (0.0011%)</w:t>
        <w:br/>
        <w:t>p.P545= (0.0011%)</w:t>
        <w:br/>
        <w:t>p.D270= (0.0011%)</w:t>
        <w:br/>
        <w:t>p.F385C (0.0011%)</w:t>
        <w:br/>
        <w:t>p.E312K (0.0011%)</w:t>
        <w:br/>
        <w:t>p.Q570H (0.0011%)</w:t>
        <w:br/>
        <w:t>p.N791= (0.0011%)</w:t>
        <w:br/>
        <w:t>p.R195* (0.0011%)</w:t>
        <w:br/>
        <w:t>p.E142V (0.0011%)</w:t>
        <w:br/>
        <w:t>p.Y216C (0.0011%)</w:t>
        <w:br/>
        <w:t>p.S3N (0.0011%)</w:t>
        <w:br/>
        <w:t>p.M530I (0.0011%)</w:t>
        <w:br/>
        <w:t>p.K361* (0.0011%)</w:t>
        <w:br/>
        <w:t>p.Q1011* (0.0011%)</w:t>
        <w:br/>
        <w:t>p.S386* (0.0011%)</w:t>
        <w:br/>
        <w:t>p.H456R (0.0011%)</w:t>
        <w:br/>
        <w:t>p.V346= (0.0011%)</w:t>
        <w:br/>
        <w:t>p.T924S (0.0011%)</w:t>
        <w:br/>
        <w:t>p.Q761= (0.0011%)</w:t>
        <w:br/>
        <w:t>p.V433A (0.0011%)</w:t>
        <w:br/>
        <w:t>p.G201C (0.0011%)</w:t>
        <w:br/>
        <w:t>p.T952K (0.0011%)</w:t>
        <w:br/>
        <w:t>p.P274L (0.0011%)</w:t>
        <w:br/>
        <w:t>p.P701L (0.0011%)</w:t>
        <w:br/>
        <w:t>p.A332S (0.0011%)</w:t>
        <w:br/>
        <w:t>p.V702= (0.0011%)</w:t>
        <w:br/>
        <w:t>p.D280N (0.0011%)</w:t>
        <w:br/>
        <w:t>p.M69V (0.0011%)</w:t>
        <w:br/>
        <w:t>p.D219N (0.0011%)</w:t>
        <w:br/>
        <w:t>p.P167A (0.0011%)</w:t>
        <w:br/>
        <w:t>p.A52T (0.0011%)</w:t>
        <w:br/>
        <w:t>p.V392M (0.0011%)</w:t>
        <w:br/>
        <w:t>p.P404L (0.0011%)</w:t>
        <w:br/>
        <w:t>p.I436= (0.0011%)</w:t>
        <w:br/>
        <w:t>p.C721Y (0.0011%)</w:t>
        <w:br/>
        <w:t>p.A502T (0.0011%)</w:t>
        <w:br/>
        <w:t>p.S316C (0.0011%)</w:t>
        <w:br/>
        <w:t>p.M857V (0.0011%)</w:t>
        <w:br/>
        <w:t>p.R155W (0.0011%)</w:t>
        <w:br/>
        <w:t>p.Q619_Q621del (0.0011%)</w:t>
        <w:br/>
        <w:t>p.A412T (0.0011%)</w:t>
        <w:br/>
        <w:t>p.P696L (0.0011%)</w:t>
        <w:br/>
        <w:t>p.D603H (0.0011%)</w:t>
        <w:br/>
        <w:t>p.K652N (0.0011%)</w:t>
        <w:br/>
        <w:t>p.Q611= (0.0011%)</w:t>
        <w:br/>
        <w:t>p.D166H (0.0022%)</w:t>
        <w:br/>
        <w:t>p.L244* (0.0022%)</w:t>
        <w:br/>
        <w:t>p.E403K (0.0022%)</w:t>
        <w:br/>
        <w:t>p.E462* (0.0022%)</w:t>
        <w:br/>
        <w:t>p.D421Y (0.0022%)</w:t>
        <w:br/>
        <w:t>p.E451_Y452del (0.0022%)</w:t>
        <w:br/>
        <w:t>p.L209F (0.0022%)</w:t>
        <w:br/>
        <w:t>p.G627A (0.0011%)</w:t>
        <w:br/>
        <w:t>p.S204C (0.0011%)</w:t>
        <w:br/>
        <w:t>p.Q214L (0.0011%)</w:t>
        <w:br/>
        <w:t>p.A360Efs*15 (0.0011%)</w:t>
        <w:br/>
        <w:t>p.Y716= (0.0011%)</w:t>
        <w:br/>
        <w:t>p.S629G (0.0011%)</w:t>
        <w:br/>
        <w:t>p.L694= (0.0011%)</w:t>
        <w:br/>
        <w:t>p.V437F (0.0011%)</w:t>
        <w:br/>
        <w:t>p.R631* (0.0011%)</w:t>
        <w:br/>
        <w:t>p.Y416Ifs*22 (0.0011%)</w:t>
        <w:br/>
        <w:t>p.E510= (0.0011%)</w:t>
        <w:br/>
        <w:t>p.L466_E469dup (0.0011%)</w:t>
        <w:br/>
        <w:t>p.W624C (0.0011%)</w:t>
        <w:br/>
        <w:t>p.H407R (0.0011%)</w:t>
        <w:br/>
        <w:t>p.D13H (0.0011%)</w:t>
        <w:br/>
        <w:t>p.T576Rfs*24 (0.0011%)</w:t>
        <w:br/>
        <w:t>p.A210Sfs*19 (0.0011%)</w:t>
        <w:br/>
        <w:t>p.A201= (0.0011%)</w:t>
        <w:br/>
        <w:t>p.L531= (0.0011%)</w:t>
        <w:br/>
        <w:t>p.E555A (0.0011%)</w:t>
        <w:br/>
        <w:t>p.Y467_Y470del (0.0011%)</w:t>
        <w:br/>
        <w:t>p.N707= (0.0011%)</w:t>
        <w:br/>
        <w:t>p.E469* (0.0011%)</w:t>
        <w:br/>
        <w:t>p.E462_R465del (0.0011%)</w:t>
        <w:br/>
        <w:t>p.G376R (0.0011%)</w:t>
        <w:br/>
        <w:t>p.G588Vfs*7 (0.0011%)</w:t>
        <w:br/>
        <w:t>p.R262G (0.0011%)</w:t>
        <w:br/>
        <w:t>p.R151G (0.0011%)</w:t>
        <w:br/>
        <w:t>p.D168G (0.0011%)</w:t>
        <w:br/>
        <w:t>p.F392= (0.0011%)</w:t>
        <w:br/>
        <w:t>p.V671Hfs*15 (0.0011%)</w:t>
        <w:br/>
        <w:t>p.K567_L570del (0.0011%)</w:t>
        <w:br/>
        <w:t>p.L113F (0.0011%)</w:t>
        <w:br/>
        <w:t>p.I571_L573del (0.0011%)</w:t>
        <w:br/>
        <w:t>p.W333R (0.0011%)</w:t>
        <w:br/>
        <w:t>p.T169A (0.0011%)</w:t>
        <w:br/>
        <w:t>p.Y452_Q457del (0.0011%)</w:t>
        <w:br/>
        <w:t>p.H706Afs*35 (0.0011%)</w:t>
        <w:br/>
        <w:t>p.W583_Q586del (0.0011%)</w:t>
        <w:br/>
        <w:t>p.D569G (0.0011%)</w:t>
        <w:br/>
        <w:t>p.H180= (0.0011%)</w:t>
        <w:br/>
        <w:t>p.R162* (0.0011%)</w:t>
        <w:br/>
        <w:t>p.R577del (0.0011%)</w:t>
        <w:br/>
        <w:t>p.Y59C (0.0011%)</w:t>
        <w:br/>
        <w:t>p.D464_Y467del (0.0011%)</w:t>
        <w:br/>
        <w:t>p.N564D (0.0011%)</w:t>
        <w:br/>
        <w:t>p.N673Tfs*19 (0.0011%)</w:t>
        <w:br/>
        <w:t>p.A352= (0.0087%)</w:t>
        <w:br/>
        <w:t>p.E150K (0.0022%)</w:t>
        <w:br/>
        <w:t>p.P127= (0.0022%)</w:t>
        <w:br/>
        <w:t>p.I299M (0.0022%)</w:t>
        <w:br/>
        <w:t>p.R67C (0.0022%)</w:t>
        <w:br/>
        <w:t>p.P38= (0.0022%)</w:t>
        <w:br/>
        <w:t>p.D778N (0.0011%)</w:t>
        <w:br/>
        <w:t>p.P733Q (0.0011%)</w:t>
        <w:br/>
        <w:t>p.G921W (0.0011%)</w:t>
        <w:br/>
        <w:t>p.N912S (0.0011%)</w:t>
        <w:br/>
        <w:t>p.K623N (0.0011%)</w:t>
        <w:br/>
        <w:t>p.I935= (0.0011%)</w:t>
        <w:br/>
        <w:t>p.P433S (0.0011%)</w:t>
        <w:br/>
        <w:t>p.C631= (0.0011%)</w:t>
        <w:br/>
        <w:t>p.R321L (0.0011%)</w:t>
        <w:br/>
        <w:t>p.P834L (0.0011%)</w:t>
        <w:br/>
        <w:t>p.P202S (0.0011%)</w:t>
        <w:br/>
        <w:t>p.T721= (0.0011%)</w:t>
        <w:br/>
        <w:t>p.S346N (0.0011%)</w:t>
        <w:br/>
        <w:t>p.K360R (0.0011%)</w:t>
        <w:br/>
        <w:t>p.G806W (0.0011%)</w:t>
        <w:br/>
        <w:t>p.T405N (0.0011%)</w:t>
        <w:br/>
        <w:t>p.W969C (0.0011%)</w:t>
        <w:br/>
        <w:t>p.Q217H (0.0011%)</w:t>
        <w:br/>
        <w:t>p.Q487H (0.0011%)</w:t>
        <w:br/>
        <w:t>p.K914N (0.0011%)</w:t>
        <w:br/>
        <w:t>p.G309W (0.0011%)</w:t>
        <w:br/>
        <w:t>p.E591Rfs*19 (0.0011%)</w:t>
        <w:br/>
        <w:t>p.G523R (0.0011%)</w:t>
        <w:br/>
        <w:t>p.T421I (0.0011%)</w:t>
        <w:br/>
        <w:t>p.R745L (0.0011%)</w:t>
        <w:br/>
        <w:t>p.G340D (0.0011%)</w:t>
        <w:br/>
        <w:t>p.D142E (0.0011%)</w:t>
        <w:br/>
        <w:t>p.S764Y (0.0011%)</w:t>
        <w:br/>
        <w:t>p.R329H (0.0011%)</w:t>
        <w:br/>
        <w:t>p.A56S (0.0011%)</w:t>
        <w:br/>
        <w:t>p.A378T (0.0011%)</w:t>
        <w:br/>
        <w:t>p.A36E (0.0011%)</w:t>
        <w:br/>
        <w:t>p.T232A (0.0011%)</w:t>
        <w:br/>
        <w:t>p.M103V (0.0011%)</w:t>
        <w:br/>
        <w:t>p.Q337P (0.0011%)</w:t>
        <w:br/>
        <w:t>p.E444V (0.0011%)</w:t>
        <w:br/>
        <w:t>p.K582= (0.0011%)</w:t>
        <w:br/>
        <w:t>p.V962= (0.0011%)</w:t>
        <w:br/>
        <w:t>p.E444K (0.0011%)</w:t>
        <w:br/>
        <w:t>p.R134M (0.0011%)</w:t>
        <w:br/>
        <w:t>p.H72L (0.0011%)</w:t>
        <w:br/>
        <w:t>p.I622T (0.0011%)</w:t>
        <w:br/>
        <w:t>p.R196W (0.0011%)</w:t>
        <w:br/>
        <w:t>p.F410= (0.0011%)</w:t>
        <w:br/>
        <w:t>p.P127L (0.0011%)</w:t>
        <w:br/>
        <w:t>p.G651C (0.0011%)</w:t>
        <w:br/>
        <w:t>p.D463H (0.0011%)</w:t>
        <w:br/>
        <w:t>p.S992R (0.0011%)</w:t>
        <w:br/>
        <w:t>p.P565= (0.0011%)</w:t>
        <w:br/>
        <w:t>p.A1051= (0.0011%)</w:t>
        <w:br/>
        <w:t>p.A739T (0.0011%)</w:t>
        <w:br/>
        <w:t>p.R187L (0.0011%)</w:t>
        <w:br/>
        <w:t>p.V687= (0.0011%)</w:t>
        <w:br/>
        <w:t>p.S482C (0.0011%)</w:t>
        <w:br/>
        <w:t>p.T656M (0.0011%)</w:t>
        <w:br/>
        <w:t>p.Q991* (0.0011%)</w:t>
        <w:br/>
        <w:t>p.R928H (0.0011%)</w:t>
        <w:br/>
        <w:t>p.R586H (0.0011%)</w:t>
        <w:br/>
        <w:t>p.T785A (0.0196%)</w:t>
        <w:br/>
        <w:t>p.A798P (0.0098%)</w:t>
        <w:br/>
        <w:t>p.R132L (0.0087%)</w:t>
        <w:br/>
        <w:t>p.L268I (0.0076%)</w:t>
        <w:br/>
        <w:t>p.R132H (0.0065%)</w:t>
        <w:br/>
        <w:t>p.T212M (0.0033%)</w:t>
        <w:br/>
        <w:t>p.G91V (0.0033%)</w:t>
        <w:br/>
        <w:t>p.A168S (0.0033%)</w:t>
        <w:br/>
        <w:t>p.P277L (0.0033%)</w:t>
        <w:br/>
        <w:t>p.R306G (0.0033%)</w:t>
        <w:br/>
        <w:t>p.R132G (0.0033%)</w:t>
        <w:br/>
        <w:t>p.N764K (0.0022%)</w:t>
        <w:br/>
        <w:t>p.E197K (0.0022%)</w:t>
        <w:br/>
        <w:t>p.S459= (0.0022%)</w:t>
        <w:br/>
        <w:t>p.P83= (0.0022%)</w:t>
        <w:br/>
        <w:t>p.E28Q (0.0022%)</w:t>
        <w:br/>
        <w:t>p.D54Y (0.0022%)</w:t>
        <w:br/>
        <w:t>p.E460K (0.0011%)</w:t>
        <w:br/>
        <w:t>p.V178I (0.0022%)</w:t>
        <w:br/>
        <w:t>p.T46K (0.0022%)</w:t>
        <w:br/>
        <w:t>p.R119Q (0.0022%)</w:t>
        <w:br/>
        <w:t>p.E123D (0.0022%)</w:t>
        <w:br/>
        <w:t>p.I189F (0.0022%)</w:t>
        <w:br/>
        <w:t>p.T109S (0.0022%)</w:t>
        <w:br/>
        <w:t>p.M207I (0.0022%)</w:t>
        <w:br/>
        <w:t>p.G310V (0.0022%)</w:t>
        <w:br/>
        <w:t>p.Y231H (0.0022%)</w:t>
        <w:br/>
        <w:t>p.Q387* (0.0022%)</w:t>
        <w:br/>
        <w:t>p.P84= (0.0022%)</w:t>
        <w:br/>
        <w:t>p.K89N (0.0022%)</w:t>
        <w:br/>
        <w:t>p.K1035= (0.0011%)</w:t>
        <w:br/>
        <w:t>p.G339R (0.0011%)</w:t>
        <w:br/>
        <w:t>p.I394K (0.0011%)</w:t>
        <w:br/>
        <w:t>p.L295F (0.0011%)</w:t>
        <w:br/>
        <w:t>p.R428= (0.0011%)</w:t>
        <w:br/>
        <w:t>p.K731N (0.0011%)</w:t>
        <w:br/>
        <w:t>p.S691= (0.0011%)</w:t>
        <w:br/>
        <w:t>p.P52T (0.0011%)</w:t>
        <w:br/>
        <w:t>p.H797R (0.0011%)</w:t>
        <w:br/>
        <w:t>p.E513Q (0.0011%)</w:t>
        <w:br/>
        <w:t>p.S200Afs*20 (0.0011%)</w:t>
        <w:br/>
        <w:t>p.S17Y (0.0011%)</w:t>
        <w:br/>
        <w:t>p.E246V (0.0011%)</w:t>
        <w:br/>
        <w:t>p.P99L (0.0011%)</w:t>
        <w:br/>
        <w:t>p.H696P (0.0011%)</w:t>
        <w:br/>
        <w:t>p.H333= (0.0011%)</w:t>
        <w:br/>
        <w:t>p.E513K (0.0011%)</w:t>
        <w:br/>
        <w:t>p.N797= (0.0011%)</w:t>
        <w:br/>
        <w:t>p.R1309G (0.0011%)</w:t>
        <w:br/>
        <w:t>p.Q238L (0.0011%)</w:t>
        <w:br/>
        <w:t>p.R635H (0.0011%)</w:t>
        <w:br/>
        <w:t>p.K154N (0.0011%)</w:t>
        <w:br/>
        <w:t>p.S1112= (0.0011%)</w:t>
        <w:br/>
        <w:t>p.L917= (0.0011%)</w:t>
        <w:br/>
        <w:t>p.W1001* (0.0011%)</w:t>
        <w:br/>
        <w:t>p.T591S (0.0011%)</w:t>
        <w:br/>
        <w:t>p.E944K (0.0011%)</w:t>
        <w:br/>
        <w:t>p.G488= (0.0011%)</w:t>
        <w:br/>
        <w:t>p.D271E (0.0011%)</w:t>
        <w:br/>
        <w:t>p.S1384* (0.0011%)</w:t>
        <w:br/>
        <w:t>p.S1092C (0.0011%)</w:t>
        <w:br/>
        <w:t>p.T298A (0.0011%)</w:t>
        <w:br/>
        <w:t>p.K583* (0.0011%)</w:t>
        <w:br/>
        <w:t>p.R363Pfs*29 (0.0011%)</w:t>
        <w:br/>
        <w:t>p.G447R (0.0011%)</w:t>
        <w:br/>
        <w:t>p.P371= (0.0011%)</w:t>
        <w:br/>
        <w:t>p.A636T (0.0011%)</w:t>
        <w:br/>
        <w:t>p.K237N (0.0011%)</w:t>
        <w:br/>
        <w:t>p.E352* (0.0011%)</w:t>
        <w:br/>
        <w:t>p.R368P (0.0011%)</w:t>
        <w:br/>
        <w:t>p.P228= (0.0011%)</w:t>
        <w:br/>
        <w:t>p.G955D (0.0011%)</w:t>
        <w:br/>
        <w:t>p.A542Gfs*15 (0.0011%)</w:t>
        <w:br/>
        <w:t>p.E825* (0.0011%)</w:t>
        <w:br/>
        <w:t>p.R245W (0.0011%)</w:t>
        <w:br/>
        <w:t>p.I200L (0.0011%)</w:t>
        <w:br/>
        <w:t>p.E400Q (0.0011%)</w:t>
        <w:br/>
        <w:t>p.S510W (0.0011%)</w:t>
        <w:br/>
        <w:t>p.R638K (0.0011%)</w:t>
        <w:br/>
        <w:t>p.P334Q (0.0011%)</w:t>
        <w:br/>
        <w:t>p.Y885Mfs*9 (0.0011%)</w:t>
        <w:br/>
        <w:t>p.D878H (0.0011%)</w:t>
        <w:br/>
        <w:t>p.G148Wfs*13 (0.0011%)</w:t>
        <w:br/>
        <w:t>p.Y34C (0.0011%)</w:t>
        <w:br/>
        <w:t>p.K203N (0.0011%)</w:t>
        <w:br/>
        <w:t>p.G436W (0.0011%)</w:t>
        <w:br/>
        <w:t>p.Q211E (0.0011%)</w:t>
        <w:br/>
        <w:t>p.R109K (0.0011%)</w:t>
        <w:br/>
        <w:t>p.S653C (0.0011%)</w:t>
        <w:br/>
        <w:t>p.R635C (0.0011%)</w:t>
        <w:br/>
        <w:t>p.P450T (0.0011%)</w:t>
        <w:br/>
        <w:t>p.R100Q (0.0011%)</w:t>
        <w:br/>
        <w:t>p.E31V (0.0011%)</w:t>
        <w:br/>
        <w:t>p.N1079K (0.0011%)</w:t>
        <w:br/>
        <w:t>p.G1254= (0.0011%)</w:t>
        <w:br/>
        <w:t>p.G286S (0.0011%)</w:t>
        <w:br/>
        <w:t>p.Y887C (0.0011%)</w:t>
        <w:br/>
        <w:t>p.E376K (0.0011%)</w:t>
        <w:br/>
        <w:t>p.R1310* (0.0011%)</w:t>
        <w:br/>
        <w:t>p.P1410= (0.0011%)</w:t>
        <w:br/>
        <w:t>p.G72W (0.0011%)</w:t>
        <w:br/>
        <w:t>p.T302R (0.0011%)</w:t>
        <w:br/>
        <w:t>p.Y843= (0.0011%)</w:t>
        <w:br/>
        <w:t>p.E56= (0.0011%)</w:t>
        <w:br/>
        <w:t>p.V294L (0.0011%)</w:t>
        <w:br/>
        <w:t>p.M372I (0.0011%)</w:t>
        <w:br/>
        <w:t>p.P99S (0.0011%)</w:t>
        <w:br/>
        <w:t>p.E209K (0.0011%)</w:t>
        <w:br/>
        <w:t>p.A282Cfs*66 (0.0011%)</w:t>
        <w:br/>
        <w:t>p.S1099= (0.0011%)</w:t>
        <w:br/>
        <w:t>p.R638T (0.0011%)</w:t>
        <w:br/>
        <w:t>p.R653H (0.0011%)</w:t>
        <w:br/>
        <w:t>p.G322E (0.0011%)</w:t>
        <w:br/>
        <w:t>p.G221W (0.0011%)</w:t>
        <w:br/>
        <w:t>p.L1051= (0.0011%)</w:t>
        <w:br/>
        <w:t>p.S281* (0.0011%)</w:t>
        <w:br/>
        <w:t>p.Q311= (0.0011%)</w:t>
        <w:br/>
        <w:t>p.V294= (0.0011%)</w:t>
        <w:br/>
        <w:t>p.D375Y (0.0011%)</w:t>
        <w:br/>
        <w:t>p.P323H (0.0011%)</w:t>
        <w:br/>
        <w:t>p.N139S (0.0011%)</w:t>
        <w:br/>
        <w:t>p.R211H (0.0011%)</w:t>
        <w:br/>
        <w:t>p.Q324R (0.0011%)</w:t>
        <w:br/>
        <w:t>p.R422T (0.0011%)</w:t>
        <w:br/>
        <w:t>p.A320= (0.0011%)</w:t>
        <w:br/>
        <w:t>p.A639P (0.0011%)</w:t>
        <w:br/>
        <w:t>p.R870* (0.0011%)</w:t>
        <w:br/>
        <w:t>p.A87T (0.0011%)</w:t>
        <w:br/>
        <w:t>p.S552Y (0.0011%)</w:t>
        <w:br/>
        <w:t>p.R29H (0.0011%)</w:t>
        <w:br/>
        <w:t>p.A684G (0.0011%)</w:t>
        <w:br/>
        <w:t>p.C307F (0.0011%)</w:t>
        <w:br/>
        <w:t>p.N302= (0.0011%)</w:t>
        <w:br/>
        <w:t>p.I333V (0.0011%)</w:t>
        <w:br/>
        <w:t>p.G150* (0.0011%)</w:t>
        <w:br/>
        <w:t>p.V382= (0.0011%)</w:t>
        <w:br/>
        <w:t>p.T351A (0.0011%)</w:t>
        <w:br/>
        <w:t>p.E1122K (0.0011%)</w:t>
        <w:br/>
        <w:t>p.D1132N (0.0011%)</w:t>
        <w:br/>
        <w:t>p.E1148K (0.0011%)</w:t>
        <w:br/>
        <w:t>p.R1117K (0.0011%)</w:t>
        <w:br/>
        <w:t>p.F518L (0.0011%)</w:t>
        <w:br/>
        <w:t>p.A542S (0.0011%)</w:t>
        <w:br/>
        <w:t>p.I791V (0.0011%)</w:t>
        <w:br/>
        <w:t>p.T692P (0.0011%)</w:t>
        <w:br/>
        <w:t>p.A41T (0.0011%)</w:t>
        <w:br/>
        <w:t>p.I394V (0.0011%)</w:t>
        <w:br/>
        <w:t>p.R239S (0.0011%)</w:t>
        <w:br/>
        <w:t>p.Y281F (0.0011%)</w:t>
        <w:br/>
        <w:t>p.R55S (0.0011%)</w:t>
        <w:br/>
        <w:t>p.Y319F (0.0011%)</w:t>
        <w:br/>
        <w:t>p.E361del (0.0011%)</w:t>
        <w:br/>
        <w:t>p.P628H (0.0011%)</w:t>
        <w:br/>
        <w:t>p.L359F (0.0011%)</w:t>
        <w:br/>
        <w:t>p.H67R (0.0011%)</w:t>
        <w:br/>
        <w:t>p.E262Q (0.0011%)</w:t>
        <w:br/>
        <w:t>p.R54C (0.0011%)</w:t>
        <w:br/>
        <w:t>p.C707Y (0.0011%)</w:t>
        <w:br/>
        <w:t>p.R763W (0.0011%)</w:t>
        <w:br/>
        <w:t>p.Q21E (0.0011%)</w:t>
        <w:br/>
        <w:t>p.G140D (0.0011%)</w:t>
        <w:br/>
        <w:t>p.S278L (0.0011%)</w:t>
        <w:br/>
        <w:t>p.I380F (0.0011%)</w:t>
        <w:br/>
        <w:t>p.G771V (0.0011%)</w:t>
        <w:br/>
        <w:t>p.L917F (0.0011%)</w:t>
        <w:br/>
        <w:t>p.I102T (0.0011%)</w:t>
        <w:br/>
        <w:t>p.A385S (0.0011%)</w:t>
        <w:br/>
        <w:t>p.E1298Q (0.0011%)</w:t>
        <w:br/>
        <w:t>p.D299E (0.0011%)</w:t>
        <w:br/>
        <w:t>p.K406E (0.0011%)</w:t>
        <w:br/>
        <w:t>p.T585A (0.0011%)</w:t>
        <w:br/>
        <w:t>p.G175V (0.0011%)</w:t>
        <w:br/>
        <w:t>p.Q55Pfs*14 (0.0011%)</w:t>
        <w:br/>
        <w:t>p.W92R (0.0011%)</w:t>
        <w:br/>
        <w:t>p.K300* (0.0011%)</w:t>
        <w:br/>
        <w:t>p.C423W (0.0011%)</w:t>
        <w:br/>
        <w:t>p.Q280* (0.0033%)</w:t>
        <w:br/>
        <w:t>p.G99= (0.0022%)</w:t>
        <w:br/>
        <w:t>p.V259= (0.0022%)</w:t>
        <w:br/>
        <w:t>p.G184W (0.0022%)</w:t>
        <w:br/>
        <w:t>p.R619Q (0.0022%)</w:t>
        <w:br/>
        <w:t>p.Q501= (0.0022%)</w:t>
        <w:br/>
        <w:t>p.D253N (0.0022%)</w:t>
        <w:br/>
        <w:t>p.E620= (0.0022%)</w:t>
        <w:br/>
        <w:t>p.Q71R (0.0022%)</w:t>
        <w:br/>
        <w:t>p.L327= (0.0022%)</w:t>
        <w:br/>
        <w:t>p.Y11C (0.0022%)</w:t>
        <w:br/>
        <w:t>p.Q662* (0.0022%)</w:t>
        <w:br/>
        <w:t>p.E606K (0.0022%)</w:t>
        <w:br/>
        <w:t>p.K751Q (0.0022%)</w:t>
        <w:br/>
        <w:t>p.T46= (0.0022%)</w:t>
        <w:br/>
        <w:t>p.V231M (0.0022%)</w:t>
        <w:br/>
        <w:t>p.D533N (0.0022%)</w:t>
        <w:br/>
        <w:t>p.E290K (0.0022%)</w:t>
        <w:br/>
        <w:t>p.R640I (0.0011%)</w:t>
        <w:br/>
        <w:t>p.R666Q (0.0011%)</w:t>
        <w:br/>
        <w:t>p.C73F (0.0011%)</w:t>
        <w:br/>
        <w:t>p.E294K (0.0011%)</w:t>
        <w:br/>
        <w:t>p.W494C (0.0011%)</w:t>
        <w:br/>
        <w:t>p.L567= (0.0011%)</w:t>
        <w:br/>
        <w:t>p.N241I (0.0011%)</w:t>
        <w:br/>
        <w:t>p.G534D (0.0011%)</w:t>
        <w:br/>
        <w:t>p.G188C (0.0011%)</w:t>
        <w:br/>
        <w:t>p.G459= (0.0011%)</w:t>
        <w:br/>
        <w:t>p.K460E (0.0011%)</w:t>
        <w:br/>
        <w:t>p.A661D (0.0011%)</w:t>
        <w:br/>
        <w:t>p.G304E (0.0011%)</w:t>
        <w:br/>
        <w:t>p.L611V (0.0011%)</w:t>
        <w:br/>
        <w:t>p.Q662Rfs*48 (0.0011%)</w:t>
        <w:br/>
        <w:t>p.V476I (0.0011%)</w:t>
        <w:br/>
        <w:t>p.Q662Vfs*62 (0.0011%)</w:t>
        <w:br/>
        <w:t>p.L379V (0.0011%)</w:t>
        <w:br/>
        <w:t>p.P215A (0.0011%)</w:t>
        <w:br/>
        <w:t>p.Y59* (0.0011%)</w:t>
        <w:br/>
        <w:t>p.G521= (0.0011%)</w:t>
        <w:br/>
        <w:t>p.P396Q (0.0011%)</w:t>
        <w:br/>
        <w:t>p.E690D (0.0011%)</w:t>
        <w:br/>
        <w:t>p.N705D (0.0011%)</w:t>
        <w:br/>
        <w:t>p.Q71* (0.0011%)</w:t>
        <w:br/>
        <w:t>p.A356S (0.0011%)</w:t>
        <w:br/>
        <w:t>p.T255S (0.0011%)</w:t>
        <w:br/>
        <w:t>p.*694Cext*51 (0.0011%)</w:t>
        <w:br/>
        <w:t>p.A725V (0.0011%)</w:t>
        <w:br/>
        <w:t>p.T301M (0.0011%)</w:t>
        <w:br/>
        <w:t>p.G433* (0.0011%)</w:t>
        <w:br/>
        <w:t>p.G665Wfs*45 (0.0011%)</w:t>
        <w:br/>
        <w:t>p.V432= (0.0011%)</w:t>
        <w:br/>
        <w:t>p.V348_Q349insLYIGLYFYRPAQCRVQMQVV (0.0011%)</w:t>
        <w:br/>
        <w:t>p.E633= (0.0011%)</w:t>
        <w:br/>
        <w:t>p.E290Q (0.0011%)</w:t>
        <w:br/>
        <w:t>p.Q211H (0.0011%)</w:t>
        <w:br/>
        <w:t>p.M429V (0.0011%)</w:t>
        <w:br/>
        <w:t>p.M365I (0.0011%)</w:t>
        <w:br/>
        <w:t>p.R465T (0.0011%)</w:t>
        <w:br/>
        <w:t>p.Q140H (0.0011%)</w:t>
        <w:br/>
        <w:t>p.P171S (0.0011%)</w:t>
        <w:br/>
        <w:t>p.P13Q (0.0011%)</w:t>
        <w:br/>
        <w:t>p.V423F (0.0011%)</w:t>
        <w:br/>
        <w:t>p.E95G (0.0011%)</w:t>
        <w:br/>
        <w:t>p.A306G (0.0011%)</w:t>
        <w:br/>
        <w:t>p.V502E (0.0011%)</w:t>
        <w:br/>
        <w:t>p.I668= (0.0011%)</w:t>
        <w:br/>
        <w:t>p.I466M (0.0011%)</w:t>
        <w:br/>
        <w:t>p.R475Sfs*12 (0.0011%)</w:t>
        <w:br/>
        <w:t>p.R185L (0.0011%)</w:t>
        <w:br/>
        <w:t>p.P584R (0.0011%)</w:t>
        <w:br/>
        <w:t>p.V407Cfs*16 (0.0011%)</w:t>
        <w:br/>
        <w:t>p.M345I (0.0011%)</w:t>
        <w:br/>
        <w:t>p.V249F (0.0011%)</w:t>
        <w:br/>
        <w:t>p.M545V (0.0011%)</w:t>
        <w:br/>
        <w:t>p.E34V (0.0011%)</w:t>
        <w:br/>
        <w:t>p.R504C (0.0011%)</w:t>
        <w:br/>
        <w:t>p.T469_R475del (0.0011%)</w:t>
        <w:br/>
        <w:t>p.R636L (0.0011%)</w:t>
        <w:br/>
        <w:t>p.R112L (0.0011%)</w:t>
        <w:br/>
        <w:t>p.A587T (0.0011%)</w:t>
        <w:br/>
        <w:t>p.F451L (0.0011%)</w:t>
        <w:br/>
        <w:t>p.V168M (0.0011%)</w:t>
        <w:br/>
        <w:t>p.L40_E41delinsQG (0.0011%)</w:t>
        <w:br/>
        <w:t>p.S198L (0.0011%)</w:t>
        <w:br/>
        <w:t>p.A500V (0.0011%)</w:t>
        <w:br/>
        <w:t>p.M545N (0.0011%)</w:t>
        <w:br/>
        <w:t>p.E100D (0.0011%)</w:t>
        <w:br/>
        <w:t>p.Q187R (0.0011%)</w:t>
        <w:br/>
        <w:t>p.T603I (0.0011%)</w:t>
        <w:br/>
        <w:t>p.V618I (0.0011%)</w:t>
        <w:br/>
        <w:t>p.R378H (0.0011%)</w:t>
        <w:br/>
        <w:t>p.P468H (0.0011%)</w:t>
        <w:br/>
        <w:t>p.T325R (0.0011%)</w:t>
        <w:br/>
        <w:t>p.F536I (0.0022%)</w:t>
        <w:br/>
        <w:t>p.A217S (0.0044%)</w:t>
        <w:br/>
        <w:t>p.S160C (0.0033%)</w:t>
        <w:br/>
        <w:t>p.L59= (0.0033%)</w:t>
        <w:br/>
        <w:t>p.V148M (0.0033%)</w:t>
        <w:br/>
        <w:t>p.I149= (0.0022%)</w:t>
        <w:br/>
        <w:t>p.T330M (0.0022%)</w:t>
        <w:br/>
        <w:t>p.M288I (0.0022%)</w:t>
        <w:br/>
        <w:t>p.L593= (0.0022%)</w:t>
        <w:br/>
        <w:t>p.E345K (0.0022%)</w:t>
        <w:br/>
        <w:t>p.F537= (0.0022%)</w:t>
        <w:br/>
        <w:t>p.L414F (0.0011%)</w:t>
        <w:br/>
        <w:t>p.A529= (0.0011%)</w:t>
        <w:br/>
        <w:t>p.R513L (0.0011%)</w:t>
        <w:br/>
        <w:t>p.G460C (0.0011%)</w:t>
        <w:br/>
        <w:t>p.L574= (0.0011%)</w:t>
        <w:br/>
        <w:t>p.V422F (0.0011%)</w:t>
        <w:br/>
        <w:t>p.G423= (0.0011%)</w:t>
        <w:br/>
        <w:t>p.G191A (0.0011%)</w:t>
        <w:br/>
        <w:t>p.T38I (0.0011%)</w:t>
        <w:br/>
        <w:t>p.G559W (0.0011%)</w:t>
        <w:br/>
        <w:t>p.R553W (0.0011%)</w:t>
        <w:br/>
        <w:t>p.G546Wfs*89 (0.0011%)</w:t>
        <w:br/>
        <w:t>p.T154A (0.0011%)</w:t>
        <w:br/>
        <w:t>p.V558G (0.0011%)</w:t>
        <w:br/>
        <w:t>p.I248Sfs*21 (0.0011%)</w:t>
        <w:br/>
        <w:t>p.E235G (0.0011%)</w:t>
        <w:br/>
        <w:t>p.A396T (0.0011%)</w:t>
        <w:br/>
        <w:t>p.F222Y (0.0011%)</w:t>
        <w:br/>
        <w:t>p.T437S (0.0011%)</w:t>
        <w:br/>
        <w:t>p.D647E (0.0011%)</w:t>
        <w:br/>
        <w:t>p.L369= (0.0011%)</w:t>
        <w:br/>
        <w:t>p.I370L (0.0011%)</w:t>
        <w:br/>
        <w:t>p.G99V (0.0011%)</w:t>
        <w:br/>
        <w:t>p.K273M (0.0011%)</w:t>
        <w:br/>
        <w:t>p.L274I (0.0011%)</w:t>
        <w:br/>
        <w:t>p.R207= (0.0011%)</w:t>
        <w:br/>
        <w:t>p.R617C (0.0011%)</w:t>
        <w:br/>
        <w:t>p.T402N (0.0011%)</w:t>
        <w:br/>
        <w:t>p.R627_C630del (0.0011%)</w:t>
        <w:br/>
        <w:t>p.Y109del (0.0011%)</w:t>
        <w:br/>
        <w:t>p.C687S (0.0011%)</w:t>
        <w:br/>
        <w:t>p.P504L (0.0011%)</w:t>
        <w:br/>
        <w:t>p.P506L (0.0011%)</w:t>
        <w:br/>
        <w:t>p.D61E (0.0011%)</w:t>
        <w:br/>
        <w:t>p.R526Afs*8 (0.0011%)</w:t>
        <w:br/>
        <w:t>p.R578Qfs*24 (0.0011%)</w:t>
        <w:br/>
        <w:t>p.L332= (0.0055%)</w:t>
        <w:br/>
        <w:t>p.S77= (0.0033%)</w:t>
        <w:br/>
        <w:t>p.G200Vfs*18 (0.0033%)</w:t>
        <w:br/>
        <w:t>p.S157R (0.0033%)</w:t>
        <w:br/>
        <w:t>p.R338* (0.0022%)</w:t>
        <w:br/>
        <w:t>p.A164T (0.0022%)</w:t>
        <w:br/>
        <w:t>p.K123N (0.0022%)</w:t>
        <w:br/>
        <w:t>p.L10= (0.0022%)</w:t>
        <w:br/>
        <w:t>p.P134Q (0.0022%)</w:t>
        <w:br/>
        <w:t>p.V177L (0.0022%)</w:t>
        <w:br/>
        <w:t>p.H120N (0.0022%)</w:t>
        <w:br/>
        <w:t>p.I185V (0.0022%)</w:t>
        <w:br/>
        <w:t>p.L75= (0.0022%)</w:t>
        <w:br/>
        <w:t>p.P444= (0.0022%)</w:t>
        <w:br/>
        <w:t>p.G205V (0.0022%)</w:t>
        <w:br/>
        <w:t>p.F60L (0.0022%)</w:t>
        <w:br/>
        <w:t>p.V345L (0.0022%)</w:t>
        <w:br/>
        <w:t>p.P197L (0.0022%)</w:t>
        <w:br/>
        <w:t>p.D24Y (0.0022%)</w:t>
        <w:br/>
        <w:t>p.G312C (0.0022%)</w:t>
        <w:br/>
        <w:t>p.R396L (0.0022%)</w:t>
        <w:br/>
        <w:t>p.L63F (0.0011%)</w:t>
        <w:br/>
        <w:t>p.F62S (0.0011%)</w:t>
        <w:br/>
        <w:t>p.R560C (0.0011%)</w:t>
        <w:br/>
        <w:t>p.N545D (0.0011%)</w:t>
        <w:br/>
        <w:t>p.R693W (0.0011%)</w:t>
        <w:br/>
        <w:t>p.A411V (0.0011%)</w:t>
        <w:br/>
        <w:t>p.H91R (0.0011%)</w:t>
        <w:br/>
        <w:t>p.V47= (0.0011%)</w:t>
        <w:br/>
        <w:t>p.S303= (0.0011%)</w:t>
        <w:br/>
        <w:t>p.R347G (0.0011%)</w:t>
        <w:br/>
        <w:t>p.P38A (0.0011%)</w:t>
        <w:br/>
        <w:t>p.G67W (0.0011%)</w:t>
        <w:br/>
        <w:t>p.K222= (0.0011%)</w:t>
        <w:br/>
        <w:t>p.S192F (0.0011%)</w:t>
        <w:br/>
        <w:t>p.I246Sfs*80 (0.0011%)</w:t>
        <w:br/>
        <w:t>p.D17E (0.0011%)</w:t>
        <w:br/>
        <w:t>p.A434= (0.0011%)</w:t>
        <w:br/>
        <w:t>p.E415* (0.0011%)</w:t>
        <w:br/>
        <w:t>p.A252S (0.0011%)</w:t>
        <w:br/>
        <w:t>p.S53R (0.0011%)</w:t>
        <w:br/>
        <w:t>p.G131C (0.0011%)</w:t>
        <w:br/>
        <w:t>p.T248= (0.0011%)</w:t>
        <w:br/>
        <w:t>p.S233I (0.0011%)</w:t>
        <w:br/>
        <w:t>p.N402H (0.0011%)</w:t>
        <w:br/>
        <w:t>p.F265Y (0.0011%)</w:t>
        <w:br/>
        <w:t>p.A478S (0.0011%)</w:t>
        <w:br/>
        <w:t>p.S36L (0.0011%)</w:t>
        <w:br/>
        <w:t>p.V476M (0.0011%)</w:t>
        <w:br/>
        <w:t>p.G51R (0.0011%)</w:t>
        <w:br/>
        <w:t>p.A225Cfs*6 (0.0011%)</w:t>
        <w:br/>
        <w:t>p.L17M (0.0011%)</w:t>
        <w:br/>
        <w:t>p.K215N (0.0011%)</w:t>
        <w:br/>
        <w:t>p.G116C (0.0011%)</w:t>
        <w:br/>
        <w:t>p.R308= (0.0011%)</w:t>
        <w:br/>
        <w:t>p.G418Efs*19 (0.0011%)</w:t>
        <w:br/>
        <w:t>p.K182E (0.0011%)</w:t>
        <w:br/>
        <w:t>p.V523F (0.0011%)</w:t>
        <w:br/>
        <w:t>p.P472Q (0.0011%)</w:t>
        <w:br/>
        <w:t>p.D396= (0.0011%)</w:t>
        <w:br/>
        <w:t>p.G167A (0.0011%)</w:t>
        <w:br/>
        <w:t>p.T184K (0.0011%)</w:t>
        <w:br/>
        <w:t>p.P201L (0.0011%)</w:t>
        <w:br/>
        <w:t>p.E527D (0.0011%)</w:t>
        <w:br/>
        <w:t>p.N397K (0.0011%)</w:t>
        <w:br/>
        <w:t>p.G100= (0.0011%)</w:t>
        <w:br/>
        <w:t>p.P427H (0.0011%)</w:t>
        <w:br/>
        <w:t>p.H509L (0.0011%)</w:t>
        <w:br/>
        <w:t>p.R240I (0.0011%)</w:t>
        <w:br/>
        <w:t>p.S166Y (0.0011%)</w:t>
        <w:br/>
        <w:t>p.G118E (0.0011%)</w:t>
        <w:br/>
        <w:t>p.A342= (0.0011%)</w:t>
        <w:br/>
        <w:t>p.S464R (0.0011%)</w:t>
        <w:br/>
        <w:t>p.I515V (0.0011%)</w:t>
        <w:br/>
        <w:t>p.T139= (0.0011%)</w:t>
        <w:br/>
        <w:t>p.E105* (0.0011%)</w:t>
        <w:br/>
        <w:t>p.Y59Tfs*21 (0.0011%)</w:t>
        <w:br/>
        <w:t>p.P87R (0.0011%)</w:t>
        <w:br/>
        <w:t>p.S36* (0.0011%)</w:t>
        <w:br/>
        <w:t>p.P432R (0.0011%)</w:t>
        <w:br/>
        <w:t>p.P454A (0.0011%)</w:t>
        <w:br/>
        <w:t>p.P456A (0.0011%)</w:t>
        <w:br/>
        <w:t>p.L169V (0.0011%)</w:t>
        <w:br/>
        <w:t>p.V3L (0.0011%)</w:t>
        <w:br/>
        <w:t>p.S106C (0.0011%)</w:t>
        <w:br/>
        <w:t>p.R381Q (0.0011%)</w:t>
        <w:br/>
        <w:t>p.E501Q (0.0011%)</w:t>
        <w:br/>
        <w:t>p.R4H (0.0011%)</w:t>
        <w:br/>
        <w:t>p.S24P (0.0011%)</w:t>
        <w:br/>
        <w:t>p.P196L (0.0011%)</w:t>
        <w:br/>
        <w:t>p.R307W (0.0011%)</w:t>
        <w:br/>
        <w:t>p.A91S (0.0011%)</w:t>
        <w:br/>
        <w:t>p.N242= (0.0011%)</w:t>
        <w:br/>
        <w:t>p.C352R (0.0011%)</w:t>
        <w:br/>
        <w:t>p.R64* (0.0011%)</w:t>
        <w:br/>
        <w:t>p.M221L (0.0011%)</w:t>
        <w:br/>
        <w:t>p.Y252F (0.0011%)</w:t>
        <w:br/>
        <w:t>p.C78F (0.0011%)</w:t>
        <w:br/>
        <w:t>p.N143= (0.0011%)</w:t>
        <w:br/>
        <w:t>p.P137S (0.0011%)</w:t>
        <w:br/>
        <w:t>p.P444Q (0.0011%)</w:t>
        <w:br/>
        <w:t>p.A108T (0.0011%)</w:t>
        <w:br/>
        <w:t>p.T457K (0.0011%)</w:t>
        <w:br/>
        <w:t>p.Q231* (0.0011%)</w:t>
        <w:br/>
        <w:t>p.C352* (0.0011%)</w:t>
        <w:br/>
        <w:t>p.G637R (0.0011%)</w:t>
        <w:br/>
        <w:t>p.I275M (0.0033%)</w:t>
        <w:br/>
        <w:t>p.M75V (0.0033%)</w:t>
        <w:br/>
        <w:t>p.E92Q (0.0033%)</w:t>
        <w:br/>
        <w:t>p.A11S (0.0033%)</w:t>
        <w:br/>
        <w:t>p.S474= (0.0022%)</w:t>
        <w:br/>
        <w:t>p.P46= (0.0022%)</w:t>
        <w:br/>
        <w:t>p.Q224E (0.0022%)</w:t>
        <w:br/>
        <w:t>p.H363Q (0.0022%)</w:t>
        <w:br/>
        <w:t>p.P113T (0.0022%)</w:t>
        <w:br/>
        <w:t>p.V92= (0.0022%)</w:t>
        <w:br/>
        <w:t>p.C35F (0.0022%)</w:t>
        <w:br/>
        <w:t>p.P115= (0.0022%)</w:t>
        <w:br/>
        <w:t>p.E173= (0.0022%)</w:t>
        <w:br/>
        <w:t>p.R135T (0.0022%)</w:t>
        <w:br/>
        <w:t>p.R590= (0.0022%)</w:t>
        <w:br/>
        <w:t>p.K466N (0.0022%)</w:t>
        <w:br/>
        <w:t>p.S445= (0.0022%)</w:t>
        <w:br/>
        <w:t>p.H400N (0.0022%)</w:t>
        <w:br/>
        <w:t>p.E96K (0.0022%)</w:t>
        <w:br/>
        <w:t>p.I831_D834del (0.0022%)</w:t>
        <w:br/>
        <w:t>p.A208S (0.0022%)</w:t>
        <w:br/>
        <w:t>p.A875T (0.0022%)</w:t>
        <w:br/>
        <w:t>p.S10* (0.0022%)</w:t>
        <w:br/>
        <w:t>p.S189T (0.0022%)</w:t>
        <w:br/>
        <w:t>p.F196L (0.0022%)</w:t>
        <w:br/>
        <w:t>p.Q411H (0.0022%)</w:t>
        <w:br/>
        <w:t>p.P426H (0.0022%)</w:t>
        <w:br/>
        <w:t>p.T310= (0.0022%)</w:t>
        <w:br/>
        <w:t>p.R595= (0.0022%)</w:t>
        <w:br/>
        <w:t>p.W470L (0.0022%)</w:t>
        <w:br/>
        <w:t>p.V32= (0.0022%)</w:t>
        <w:br/>
        <w:t>p.S406F (0.0022%)</w:t>
        <w:br/>
        <w:t>p.S294= (0.0022%)</w:t>
        <w:br/>
        <w:t>p.E205K (0.0022%)</w:t>
        <w:br/>
        <w:t>p.S292F (0.0022%)</w:t>
        <w:br/>
        <w:t>p.R68W (0.0022%)</w:t>
        <w:br/>
        <w:t>p.V443I (0.0011%)</w:t>
        <w:br/>
        <w:t>p.Q210= (0.0011%)</w:t>
        <w:br/>
        <w:t>p.S543F (0.0011%)</w:t>
        <w:br/>
        <w:t>p.*1069Cext*6 (0.0011%)</w:t>
        <w:br/>
        <w:t>p.T249S (0.0011%)</w:t>
        <w:br/>
        <w:t>p.P823H (0.0011%)</w:t>
        <w:br/>
        <w:t>p.S592F (0.0011%)</w:t>
        <w:br/>
        <w:t>p.R123K (0.0011%)</w:t>
        <w:br/>
        <w:t>p.G448= (0.0011%)</w:t>
        <w:br/>
        <w:t>p.Q777H (0.0011%)</w:t>
        <w:br/>
        <w:t>p.L790= (0.0011%)</w:t>
        <w:br/>
        <w:t>p.S270C (0.0011%)</w:t>
        <w:br/>
        <w:t>p.A229= (0.0011%)</w:t>
        <w:br/>
        <w:t>p.L769V (0.0011%)</w:t>
        <w:br/>
        <w:t>p.K331M (0.0011%)</w:t>
        <w:br/>
        <w:t>p.D214N (0.0011%)</w:t>
        <w:br/>
        <w:t>p.R182W (0.0011%)</w:t>
        <w:br/>
        <w:t>p.R182L (0.0011%)</w:t>
        <w:br/>
        <w:t>p.K402N (0.0011%)</w:t>
        <w:br/>
        <w:t>p.G279W (0.0011%)</w:t>
        <w:br/>
        <w:t>p.E392Q (0.0011%)</w:t>
        <w:br/>
        <w:t>p.H130Y (0.0011%)</w:t>
        <w:br/>
        <w:t>p.V265F (0.0011%)</w:t>
        <w:br/>
        <w:t>p.Q189R (0.0011%)</w:t>
        <w:br/>
        <w:t>p.S577W (0.0011%)</w:t>
        <w:br/>
        <w:t>p.S334= (0.0011%)</w:t>
        <w:br/>
        <w:t>p.G93C (0.0011%)</w:t>
        <w:br/>
        <w:t>p.S17= (0.0011%)</w:t>
        <w:br/>
        <w:t>p.A295V (0.0011%)</w:t>
        <w:br/>
        <w:t>p.V153F (0.0011%)</w:t>
        <w:br/>
        <w:t>p.R421K (0.0011%)</w:t>
        <w:br/>
        <w:t>p.S515N (0.0011%)</w:t>
        <w:br/>
        <w:t>p.G477W (0.0011%)</w:t>
        <w:br/>
        <w:t>p.S406Ifs*36 (0.0011%)</w:t>
        <w:br/>
        <w:t>p.G585C (0.0011%)</w:t>
        <w:br/>
        <w:t>p.G585F (0.0011%)</w:t>
        <w:br/>
        <w:t>p.G585V (0.0011%)</w:t>
        <w:br/>
        <w:t>p.A303= (0.0011%)</w:t>
        <w:br/>
        <w:t>p.S592= (0.0011%)</w:t>
        <w:br/>
        <w:t>p.R728* (0.0011%)</w:t>
        <w:br/>
        <w:t>p.A62S (0.0011%)</w:t>
        <w:br/>
        <w:t>p.C333= (0.0011%)</w:t>
        <w:br/>
        <w:t>p.Q172L (0.0011%)</w:t>
        <w:br/>
        <w:t>p.C3S (0.0011%)</w:t>
        <w:br/>
        <w:t>p.E794* (0.0011%)</w:t>
        <w:br/>
        <w:t>p.V51M (0.0011%)</w:t>
        <w:br/>
        <w:t>p.I58T (0.0011%)</w:t>
        <w:br/>
        <w:t>p.P857L (0.0011%)</w:t>
        <w:br/>
        <w:t>p.V557= (0.0011%)</w:t>
        <w:br/>
        <w:t>p.I529M (0.0011%)</w:t>
        <w:br/>
        <w:t>p.R257= (0.0011%)</w:t>
        <w:br/>
        <w:t>p.L275V (0.0011%)</w:t>
        <w:br/>
        <w:t>p.P536L (0.0011%)</w:t>
        <w:br/>
        <w:t>p.L181R (0.0011%)</w:t>
        <w:br/>
        <w:t>p.G586= (0.0011%)</w:t>
        <w:br/>
        <w:t>p.V578L (0.0011%)</w:t>
        <w:br/>
        <w:t>p.R86L (0.0011%)</w:t>
        <w:br/>
        <w:t>p.R864= (0.0011%)</w:t>
        <w:br/>
        <w:t>p.A378V (0.0011%)</w:t>
        <w:br/>
        <w:t>p.R861L (0.0011%)</w:t>
        <w:br/>
        <w:t>p.E421V (0.0011%)</w:t>
        <w:br/>
        <w:t>p.P264H (0.0011%)</w:t>
        <w:br/>
        <w:t>p.G914E (0.0011%)</w:t>
        <w:br/>
        <w:t>p.G38= (0.0011%)</w:t>
        <w:br/>
        <w:t>p.G366V (0.0011%)</w:t>
        <w:br/>
        <w:t>p.N670K (0.0011%)</w:t>
        <w:br/>
        <w:t>p.H309Q (0.0011%)</w:t>
        <w:br/>
        <w:t>p.Y267C (0.0011%)</w:t>
        <w:br/>
        <w:t>p.S39I (0.0011%)</w:t>
        <w:br/>
        <w:t>p.M12T (0.0011%)</w:t>
        <w:br/>
        <w:t>p.A453Lfs*6 (0.0011%)</w:t>
        <w:br/>
        <w:t>p.S376N (0.0011%)</w:t>
        <w:br/>
        <w:t>p.G681W (0.0011%)</w:t>
        <w:br/>
        <w:t>p.A259V (0.0011%)</w:t>
        <w:br/>
        <w:t>p.A136T (0.0011%)</w:t>
        <w:br/>
        <w:t>p.S805F (0.0011%)</w:t>
        <w:br/>
        <w:t>p.G429R (0.0011%)</w:t>
        <w:br/>
        <w:t>p.G246W (0.0011%)</w:t>
        <w:br/>
        <w:t>p.I250F (0.0011%)</w:t>
        <w:br/>
        <w:t>p.S804G (0.0011%)</w:t>
        <w:br/>
        <w:t>p.T122M (0.0011%)</w:t>
        <w:br/>
        <w:t>p.Q226H (0.0011%)</w:t>
        <w:br/>
        <w:t>p.R372L (0.0011%)</w:t>
        <w:br/>
        <w:t>p.L764= (0.0011%)</w:t>
        <w:br/>
        <w:t>p.D150H (0.0011%)</w:t>
        <w:br/>
        <w:t>p.R43= (0.0011%)</w:t>
        <w:br/>
        <w:t>p.D752N (0.0011%)</w:t>
        <w:br/>
        <w:t>p.I281= (0.0011%)</w:t>
        <w:br/>
        <w:t>p.R115L (0.0011%)</w:t>
        <w:br/>
        <w:t>p.E609D (0.0011%)</w:t>
        <w:br/>
        <w:t>p.S631C (0.0011%)</w:t>
        <w:br/>
        <w:t>p.G277* (0.0011%)</w:t>
        <w:br/>
        <w:t>p.L291F (0.0011%)</w:t>
        <w:br/>
        <w:t>p.A393= (0.0011%)</w:t>
        <w:br/>
        <w:t>p.K481E (0.0011%)</w:t>
        <w:br/>
        <w:t>p.W95L (0.0011%)</w:t>
        <w:br/>
        <w:t>p.S980A (0.0011%)</w:t>
        <w:br/>
        <w:t>p.K226M (0.0011%)</w:t>
        <w:br/>
        <w:t>p.P711= (0.0011%)</w:t>
        <w:br/>
        <w:t>p.R595W (0.0011%)</w:t>
        <w:br/>
        <w:t>p.D71N (0.0011%)</w:t>
        <w:br/>
        <w:t>p.R150C (0.0011%)</w:t>
        <w:br/>
        <w:t>p.N116= (0.0011%)</w:t>
        <w:br/>
        <w:t>p.T770I (0.0011%)</w:t>
        <w:br/>
        <w:t>p.R740H (0.0011%)</w:t>
        <w:br/>
        <w:t>p.G403C (0.0011%)</w:t>
        <w:br/>
        <w:t>p.P731R (0.0011%)</w:t>
        <w:br/>
        <w:t>p.V322= (0.0011%)</w:t>
        <w:br/>
        <w:t>p.R682P (0.0011%)</w:t>
        <w:br/>
        <w:t>p.S308* (0.0011%)</w:t>
        <w:br/>
        <w:t>p.S418Y (0.0011%)</w:t>
        <w:br/>
        <w:t>p.Q372H (0.0011%)</w:t>
        <w:br/>
        <w:t>p.I229V (0.0011%)</w:t>
        <w:br/>
        <w:t>p.A355= (0.0011%)</w:t>
        <w:br/>
        <w:t>p.P791= (0.0011%)</w:t>
        <w:br/>
        <w:t>p.A419V (0.0011%)</w:t>
        <w:br/>
        <w:t>p.R421T (0.0011%)</w:t>
        <w:br/>
        <w:t>p.L237P (0.0011%)</w:t>
        <w:br/>
        <w:t>p.A746= (0.0011%)</w:t>
        <w:br/>
        <w:t>p.Q276H (0.0011%)</w:t>
        <w:br/>
        <w:t>p.V436I (0.0011%)</w:t>
        <w:br/>
        <w:t>p.V873= (0.0011%)</w:t>
        <w:br/>
        <w:t>p.N161K (0.0011%)</w:t>
        <w:br/>
        <w:t>p.S380L (0.0011%)</w:t>
        <w:br/>
        <w:t>p.R688G (0.0011%)</w:t>
        <w:br/>
        <w:t>p.R182C (0.0011%)</w:t>
        <w:br/>
        <w:t>p.E99A (0.0011%)</w:t>
        <w:br/>
        <w:t>p.K487N (0.0011%)</w:t>
        <w:br/>
        <w:t>p.A103S (0.0011%)</w:t>
        <w:br/>
        <w:t>p.C659F (0.0011%)</w:t>
        <w:br/>
        <w:t>p.S420L (0.0011%)</w:t>
        <w:br/>
        <w:t>p.K1052T (0.0011%)</w:t>
        <w:br/>
        <w:t>p.D379N (0.0011%)</w:t>
        <w:br/>
        <w:t>p.G75* (0.0011%)</w:t>
        <w:br/>
        <w:t>p.S459L (0.0011%)</w:t>
        <w:br/>
        <w:t>p.P434R (0.0011%)</w:t>
        <w:br/>
        <w:t>p.A630T (0.0011%)</w:t>
        <w:br/>
        <w:t>p.I42= (0.0011%)</w:t>
        <w:br/>
        <w:t>p.S219F (0.0011%)</w:t>
        <w:br/>
        <w:t>p.F557L (0.0011%)</w:t>
        <w:br/>
        <w:t>p.D174H (0.0011%)</w:t>
        <w:br/>
        <w:t>p.N871S (0.0011%)</w:t>
        <w:br/>
        <w:t>p.N673S (0.0011%)</w:t>
        <w:br/>
        <w:t>p.R726P (0.0011%)</w:t>
        <w:br/>
        <w:t>p.D293Y (0.0011%)</w:t>
        <w:br/>
        <w:t>p.S39T (0.0011%)</w:t>
        <w:br/>
        <w:t>p.C676Y (0.0011%)</w:t>
        <w:br/>
        <w:t>p.L635= (0.0011%)</w:t>
        <w:br/>
        <w:t>p.R97L (0.0011%)</w:t>
        <w:br/>
        <w:t>p.W253C (0.0011%)</w:t>
        <w:br/>
        <w:t>p.R280L (0.0011%)</w:t>
        <w:br/>
        <w:t>p.G278A (0.0011%)</w:t>
        <w:br/>
        <w:t>p.S792F (0.0011%)</w:t>
        <w:br/>
        <w:t>p.P712L (0.0011%)</w:t>
        <w:br/>
        <w:t>p.S274= (0.0011%)</w:t>
        <w:br/>
        <w:t>p.E210V (0.0011%)</w:t>
        <w:br/>
        <w:t>p.S359I (0.0011%)</w:t>
        <w:br/>
        <w:t>p.E303V (0.0011%)</w:t>
        <w:br/>
        <w:t>p.L47= (0.0011%)</w:t>
        <w:br/>
        <w:t>p.I784S (0.0011%)</w:t>
        <w:br/>
        <w:t>p.G355* (0.0011%)</w:t>
        <w:br/>
        <w:t>p.P476= (0.0011%)</w:t>
        <w:br/>
        <w:t>p.V81I (0.0011%)</w:t>
        <w:br/>
        <w:t>p.T480A (0.0011%)</w:t>
        <w:br/>
        <w:t>p.L481= (0.0011%)</w:t>
        <w:br/>
        <w:t>p.V436= (0.0011%)</w:t>
        <w:br/>
        <w:t>p.E17* (0.0011%)</w:t>
        <w:br/>
        <w:t>p.R595M (0.0011%)</w:t>
        <w:br/>
        <w:t>p.P258H (0.0011%)</w:t>
        <w:br/>
        <w:t>p.M640I (0.0011%)</w:t>
        <w:br/>
        <w:t>p.K548Q (0.0011%)</w:t>
        <w:br/>
        <w:t>p.S84G (0.0011%)</w:t>
        <w:br/>
        <w:t>p.M926V (0.0011%)</w:t>
        <w:br/>
        <w:t>p.T349I (0.0011%)</w:t>
        <w:br/>
        <w:t>p.H404Ifs*45 (0.0011%)</w:t>
        <w:br/>
        <w:t>p.T260N (0.0011%)</w:t>
        <w:br/>
        <w:t>p.E616K (0.0011%)</w:t>
        <w:br/>
        <w:t>p.T885A (0.0011%)</w:t>
        <w:br/>
        <w:t>p.P374= (0.0011%)</w:t>
        <w:br/>
        <w:t>p.L709V (0.0011%)</w:t>
        <w:br/>
        <w:t>p.T221A (0.0011%)</w:t>
        <w:br/>
        <w:t>p.H160R (0.0011%)</w:t>
        <w:br/>
        <w:t>p.R649T (0.0011%)</w:t>
        <w:br/>
        <w:t>p.A456T (0.0011%)</w:t>
        <w:br/>
        <w:t>p.L373Qfs*14 (0.0011%)</w:t>
        <w:br/>
        <w:t>p.H334R (0.0011%)</w:t>
        <w:br/>
        <w:t>p.T265= (0.0011%)</w:t>
        <w:br/>
        <w:t>p.R437S (0.0011%)</w:t>
        <w:br/>
        <w:t>p.R437M (0.0011%)</w:t>
        <w:br/>
        <w:t>p.I365T (0.0011%)</w:t>
        <w:br/>
        <w:t>p.L185F (0.0011%)</w:t>
        <w:br/>
        <w:t>p.G4A (0.0011%)</w:t>
        <w:br/>
        <w:t>p.R516L (0.0011%)</w:t>
        <w:br/>
        <w:t>p.P755L (0.0011%)</w:t>
        <w:br/>
        <w:t>p.V283A (0.0011%)</w:t>
        <w:br/>
        <w:t>p.R590Q (0.0011%)</w:t>
        <w:br/>
        <w:t>p.T827S (0.0011%)</w:t>
        <w:br/>
        <w:t>p.A877V (0.0011%)</w:t>
        <w:br/>
        <w:t>p.S217C (0.0011%)</w:t>
        <w:br/>
        <w:t>p.N433K (0.0011%)</w:t>
        <w:br/>
        <w:t>p.R69K (0.0011%)</w:t>
        <w:br/>
        <w:t>p.V499L (0.0011%)</w:t>
        <w:br/>
        <w:t>p.K442N (0.0011%)</w:t>
        <w:br/>
        <w:t>p.E576K (0.0022%)</w:t>
        <w:br/>
        <w:t>p.Q491H (0.0011%)</w:t>
        <w:br/>
        <w:t>p.R536= (0.0011%)</w:t>
        <w:br/>
        <w:t>p.P117= (0.0044%)</w:t>
        <w:br/>
        <w:t>p.R243L (0.0033%)</w:t>
        <w:br/>
        <w:t>p.T199S (0.0033%)</w:t>
        <w:br/>
        <w:t>p.D118V (0.0033%)</w:t>
        <w:br/>
        <w:t>p.R561= (0.0022%)</w:t>
        <w:br/>
        <w:t>p.G749= (0.0022%)</w:t>
        <w:br/>
        <w:t>p.Q564H (0.0022%)</w:t>
        <w:br/>
        <w:t>p.W469S (0.0022%)</w:t>
        <w:br/>
        <w:t>p.D292H (0.0022%)</w:t>
        <w:br/>
        <w:t>p.T324= (0.0022%)</w:t>
        <w:br/>
        <w:t>p.L317= (0.0022%)</w:t>
        <w:br/>
        <w:t>p.W185R (0.0022%)</w:t>
        <w:br/>
        <w:t>p.M91I (0.0022%)</w:t>
        <w:br/>
        <w:t>p.L436= (0.0022%)</w:t>
        <w:br/>
        <w:t>p.A410S (0.0022%)</w:t>
        <w:br/>
        <w:t>p.G49* (0.0022%)</w:t>
        <w:br/>
        <w:t>p.L255F (0.0022%)</w:t>
        <w:br/>
        <w:t>p.E1089Vfs*33 (0.0022%)</w:t>
        <w:br/>
        <w:t>p.A620= (0.0022%)</w:t>
        <w:br/>
        <w:t>p.Q1017* (0.0022%)</w:t>
        <w:br/>
        <w:t>p.D123Y (0.0022%)</w:t>
        <w:br/>
        <w:t>p.R250W (0.0022%)</w:t>
        <w:br/>
        <w:t>p.S689C (0.0022%)</w:t>
        <w:br/>
        <w:t>p.G168V (0.0022%)</w:t>
        <w:br/>
        <w:t>p.G195C (0.0022%)</w:t>
        <w:br/>
        <w:t>p.D36Y (0.0022%)</w:t>
        <w:br/>
        <w:t>p.D46Y (0.0022%)</w:t>
        <w:br/>
        <w:t>p.Q119R (0.0022%)</w:t>
        <w:br/>
        <w:t>p.V183= (0.0022%)</w:t>
        <w:br/>
        <w:t>p.G240S (0.0022%)</w:t>
        <w:br/>
        <w:t>p.D95H (0.0022%)</w:t>
        <w:br/>
        <w:t>p.Q293E (0.0022%)</w:t>
        <w:br/>
        <w:t>p.G274V (0.0022%)</w:t>
        <w:br/>
        <w:t>p.V433= (0.0022%)</w:t>
        <w:br/>
        <w:t>p.I45V (0.0022%)</w:t>
        <w:br/>
        <w:t>p.P308L (0.0022%)</w:t>
        <w:br/>
        <w:t>p.K183N (0.0022%)</w:t>
        <w:br/>
        <w:t>p.T213= (0.0011%)</w:t>
        <w:br/>
        <w:t>p.M1142R (0.0011%)</w:t>
        <w:br/>
        <w:t>p.R210* (0.0011%)</w:t>
        <w:br/>
        <w:t>p.P28L (0.0011%)</w:t>
        <w:br/>
        <w:t>p.P1218L (0.0011%)</w:t>
        <w:br/>
        <w:t>p.A1058Cfs*20 (0.0011%)</w:t>
        <w:br/>
        <w:t>p.S244C (0.0011%)</w:t>
        <w:br/>
        <w:t>p.D632H (0.0011%)</w:t>
        <w:br/>
        <w:t>p.V1125M (0.0011%)</w:t>
        <w:br/>
        <w:t>p.E715Q (0.0011%)</w:t>
        <w:br/>
        <w:t>p.M272I (0.0011%)</w:t>
        <w:br/>
        <w:t>p.A381V (0.0011%)</w:t>
        <w:br/>
        <w:t>p.P848= (0.0011%)</w:t>
        <w:br/>
        <w:t>p.A1025V (0.0011%)</w:t>
        <w:br/>
        <w:t>p.E753* (0.0011%)</w:t>
        <w:br/>
        <w:t>p.S601F (0.0011%)</w:t>
        <w:br/>
        <w:t>p.K968I (0.0011%)</w:t>
        <w:br/>
        <w:t>p.R68Q (0.0011%)</w:t>
        <w:br/>
        <w:t>p.E495* (0.0011%)</w:t>
        <w:br/>
        <w:t>p.K704N (0.0011%)</w:t>
        <w:br/>
        <w:t>p.R809S (0.0011%)</w:t>
        <w:br/>
        <w:t>p.D1198H (0.0011%)</w:t>
        <w:br/>
        <w:t>p.A572S (0.0011%)</w:t>
        <w:br/>
        <w:t>p.S27Y (0.0011%)</w:t>
        <w:br/>
        <w:t>p.Q603E (0.0011%)</w:t>
        <w:br/>
        <w:t>p.A606T (0.0011%)</w:t>
        <w:br/>
        <w:t>p.A477P (0.0011%)</w:t>
        <w:br/>
        <w:t>p.V456M (0.0011%)</w:t>
        <w:br/>
        <w:t>p.Q246K (0.0011%)</w:t>
        <w:br/>
        <w:t>p.W514C (0.0011%)</w:t>
        <w:br/>
        <w:t>p.S674F (0.0011%)</w:t>
        <w:br/>
        <w:t>p.A569= (0.0011%)</w:t>
        <w:br/>
        <w:t>p.L612= (0.0011%)</w:t>
        <w:br/>
        <w:t>p.S184= (0.0011%)</w:t>
        <w:br/>
        <w:t>p.D255= (0.0011%)</w:t>
        <w:br/>
        <w:t>p.V284F (0.0011%)</w:t>
        <w:br/>
        <w:t>p.E648D (0.0011%)</w:t>
        <w:br/>
        <w:t>p.N28I (0.0011%)</w:t>
        <w:br/>
        <w:t>p.K70= (0.0011%)</w:t>
        <w:br/>
        <w:t>p.R627K (0.0011%)</w:t>
        <w:br/>
        <w:t>p.Q1146* (0.0011%)</w:t>
        <w:br/>
        <w:t>p.M254I (0.0011%)</w:t>
        <w:br/>
        <w:t>p.P366= (0.0011%)</w:t>
        <w:br/>
        <w:t>p.M51I (0.0011%)</w:t>
        <w:br/>
        <w:t>p.S74= (0.0011%)</w:t>
        <w:br/>
        <w:t>p.R118Q (0.0011%)</w:t>
        <w:br/>
        <w:t>p.L785Q (0.0011%)</w:t>
        <w:br/>
        <w:t>p.Q371_D372insLM (0.0011%)</w:t>
        <w:br/>
        <w:t>p.L713V (0.0011%)</w:t>
        <w:br/>
        <w:t>p.H364Q (0.0011%)</w:t>
        <w:br/>
        <w:t>p.G557A (0.0011%)</w:t>
        <w:br/>
        <w:t>p.N266K (0.0011%)</w:t>
        <w:br/>
        <w:t>p.D263N (0.0011%)</w:t>
        <w:br/>
        <w:t>p.E721K (0.0011%)</w:t>
        <w:br/>
        <w:t>p.R427G (0.0011%)</w:t>
        <w:br/>
        <w:t>p.S842= (0.0011%)</w:t>
        <w:br/>
        <w:t>p.A595S (0.0011%)</w:t>
        <w:br/>
        <w:t>p.G84V (0.0011%)</w:t>
        <w:br/>
        <w:t>p.R803M (0.0011%)</w:t>
        <w:br/>
        <w:t>p.G227= (0.0011%)</w:t>
        <w:br/>
        <w:t>p.G19= (0.0011%)</w:t>
        <w:br/>
        <w:t>p.S587C (0.0011%)</w:t>
        <w:br/>
        <w:t>p.W868R (0.0011%)</w:t>
        <w:br/>
        <w:t>p.W105* (0.0011%)</w:t>
        <w:br/>
        <w:t>p.A570S (0.0011%)</w:t>
        <w:br/>
        <w:t>p.L768F (0.0011%)</w:t>
        <w:br/>
        <w:t>p.S473= (0.0011%)</w:t>
        <w:br/>
        <w:t>p.L192V (0.0011%)</w:t>
        <w:br/>
        <w:t>p.P510T (0.0011%)</w:t>
        <w:br/>
        <w:t>p.S290C (0.0011%)</w:t>
        <w:br/>
        <w:t>p.V28= (0.0011%)</w:t>
        <w:br/>
        <w:t>p.D767Y (0.0011%)</w:t>
        <w:br/>
        <w:t>p.A684P (0.0011%)</w:t>
        <w:br/>
        <w:t>p.K525R (0.0011%)</w:t>
        <w:br/>
        <w:t>p.G82W (0.0011%)</w:t>
        <w:br/>
        <w:t>p.V395F (0.0011%)</w:t>
        <w:br/>
        <w:t>p.A394= (0.0011%)</w:t>
        <w:br/>
        <w:t>p.G1066A (0.0011%)</w:t>
        <w:br/>
        <w:t>p.A1119V (0.0011%)</w:t>
        <w:br/>
        <w:t>p.E536Q (0.0011%)</w:t>
        <w:br/>
        <w:t>p.A793S (0.0011%)</w:t>
        <w:br/>
        <w:t>p.T704_F708dup (0.0011%)</w:t>
        <w:br/>
        <w:t>p.W278L (0.0011%)</w:t>
        <w:br/>
        <w:t>p.H459Y (0.0011%)</w:t>
        <w:br/>
        <w:t>p.R478G (0.0011%)</w:t>
        <w:br/>
        <w:t>p.K596E (0.0011%)</w:t>
        <w:br/>
        <w:t>p.R678W (0.0011%)</w:t>
        <w:br/>
        <w:t>p.R54Q (0.0011%)</w:t>
        <w:br/>
        <w:t>p.K451= (0.0011%)</w:t>
        <w:br/>
        <w:t>p.A1254S (0.0011%)</w:t>
        <w:br/>
        <w:t>p.P736H (0.0011%)</w:t>
        <w:br/>
        <w:t>p.L567V (0.0011%)</w:t>
        <w:br/>
        <w:t>p.R283L (0.0011%)</w:t>
        <w:br/>
        <w:t>p.P298A (0.0011%)</w:t>
        <w:br/>
        <w:t>p.P474L (0.0011%)</w:t>
        <w:br/>
        <w:t>p.R363P (0.0011%)</w:t>
        <w:br/>
        <w:t>p.S1075C (0.0011%)</w:t>
        <w:br/>
        <w:t>p.D262N (0.0011%)</w:t>
        <w:br/>
        <w:t>p.V456= (0.0011%)</w:t>
        <w:br/>
        <w:t>p.G310W (0.0011%)</w:t>
        <w:br/>
        <w:t>p.N158Mfs*13 (0.0011%)</w:t>
        <w:br/>
        <w:t>p.L375F (0.0011%)</w:t>
        <w:br/>
        <w:t>p.R154= (0.0011%)</w:t>
        <w:br/>
        <w:t>p.D118Afs*2 (0.0011%)</w:t>
        <w:br/>
        <w:t>p.H52N (0.0011%)</w:t>
        <w:br/>
        <w:t>p.H52L (0.0011%)</w:t>
        <w:br/>
        <w:t>p.G127W (0.0011%)</w:t>
        <w:br/>
        <w:t>p.P752R (0.0011%)</w:t>
        <w:br/>
        <w:t>p.R590* (0.0011%)</w:t>
        <w:br/>
        <w:t>p.M743I (0.0011%)</w:t>
        <w:br/>
        <w:t>p.T368S (0.0011%)</w:t>
        <w:br/>
        <w:t>p.V218= (0.0011%)</w:t>
        <w:br/>
        <w:t>p.V395= (0.0011%)</w:t>
        <w:br/>
        <w:t>p.I840M (0.0011%)</w:t>
        <w:br/>
        <w:t>p.S674Y (0.0011%)</w:t>
        <w:br/>
        <w:t>p.C854= (0.0011%)</w:t>
        <w:br/>
        <w:t>p.Q901H (0.0011%)</w:t>
        <w:br/>
        <w:t>p.R90W (0.0011%)</w:t>
        <w:br/>
        <w:t>p.E98Q (0.0011%)</w:t>
        <w:br/>
        <w:t>p.R1195L (0.0011%)</w:t>
        <w:br/>
        <w:t>p.H115D (0.0011%)</w:t>
        <w:br/>
        <w:t>p.T288A (0.0011%)</w:t>
        <w:br/>
        <w:t>p.V64= (0.0011%)</w:t>
        <w:br/>
        <w:t>p.G357C (0.0011%)</w:t>
        <w:br/>
        <w:t>p.P963Q (0.0011%)</w:t>
        <w:br/>
        <w:t>p.P981L (0.0011%)</w:t>
        <w:br/>
        <w:t>p.R53C (0.0011%)</w:t>
        <w:br/>
        <w:t>p.G825R (0.0011%)</w:t>
        <w:br/>
        <w:t>p.E571K (0.0011%)</w:t>
        <w:br/>
        <w:t>p.M538T (0.0011%)</w:t>
        <w:br/>
        <w:t>p.I544= (0.0011%)</w:t>
        <w:br/>
        <w:t>p.S1075= (0.0011%)</w:t>
        <w:br/>
        <w:t>p.R68G (0.0011%)</w:t>
        <w:br/>
        <w:t>p.E354G (0.0011%)</w:t>
        <w:br/>
        <w:t>p.H419P (0.0011%)</w:t>
        <w:br/>
        <w:t>p.R170W (0.0011%)</w:t>
        <w:br/>
        <w:t>p.T298M (0.0011%)</w:t>
        <w:br/>
        <w:t>p.T228= (0.0011%)</w:t>
        <w:br/>
        <w:t>p.G274W (0.0011%)</w:t>
        <w:br/>
        <w:t>p.R11T (0.0011%)</w:t>
        <w:br/>
        <w:t>p.P602S (0.0011%)</w:t>
        <w:br/>
        <w:t>p.R53Q (0.0011%)</w:t>
        <w:br/>
        <w:t>p.R810W (0.0011%)</w:t>
        <w:br/>
        <w:t>p.P615Tfs*61 (0.0011%)</w:t>
        <w:br/>
        <w:t>p.D166E (0.0011%)</w:t>
        <w:br/>
        <w:t>p.M537V (0.0011%)</w:t>
        <w:br/>
        <w:t>p.W23R (0.0011%)</w:t>
        <w:br/>
        <w:t>p.K868R (0.0011%)</w:t>
        <w:br/>
        <w:t>p.R797L (0.0011%)</w:t>
        <w:br/>
        <w:t>p.A1182P (0.0011%)</w:t>
        <w:br/>
        <w:t>p.K603R (0.0011%)</w:t>
        <w:br/>
        <w:t>p.E365Q (0.0011%)</w:t>
        <w:br/>
        <w:t>p.T328= (0.0011%)</w:t>
        <w:br/>
        <w:t>p.A335D (0.0011%)</w:t>
        <w:br/>
        <w:t>p.G1009= (0.0011%)</w:t>
        <w:br/>
        <w:t>p.S1089N (0.0011%)</w:t>
        <w:br/>
        <w:t>p.R168H (0.0011%)</w:t>
        <w:br/>
        <w:t>p.R478= (0.0011%)</w:t>
        <w:br/>
        <w:t>p.I108F (0.0011%)</w:t>
        <w:br/>
        <w:t>p.G368R (0.0011%)</w:t>
        <w:br/>
        <w:t>p.R107W (0.0011%)</w:t>
        <w:br/>
        <w:t>p.S492_E500del (0.0011%)</w:t>
        <w:br/>
        <w:t>p.R1140C (0.0011%)</w:t>
        <w:br/>
        <w:t>p.R237= (0.0011%)</w:t>
        <w:br/>
        <w:t>p.I102V (0.0011%)</w:t>
        <w:br/>
        <w:t>p.P149S (0.0011%)</w:t>
        <w:br/>
        <w:t>p.W58R (0.0011%)</w:t>
        <w:br/>
        <w:t>p.Q376Sfs*85 (0.0011%)</w:t>
        <w:br/>
        <w:t>p.C103= (0.0011%)</w:t>
        <w:br/>
        <w:t>p.G667C (0.0011%)</w:t>
        <w:br/>
        <w:t>p.Q733K (0.0011%)</w:t>
        <w:br/>
        <w:t>p.P216L (0.0011%)</w:t>
        <w:br/>
        <w:t>p.R1162W (0.0011%)</w:t>
        <w:br/>
        <w:t>p.P171= (0.0033%)</w:t>
        <w:br/>
        <w:t>p.R3L (0.0033%)</w:t>
        <w:br/>
        <w:t>p.A6= (0.0033%)</w:t>
        <w:br/>
        <w:t>p.Q550dup (0.0033%)</w:t>
        <w:br/>
        <w:t>p.R371L (0.0033%)</w:t>
        <w:br/>
        <w:t>p.D1067V (0.0033%)</w:t>
        <w:br/>
        <w:t>p.S332= (0.0022%)</w:t>
        <w:br/>
        <w:t>p.P441= (0.0022%)</w:t>
        <w:br/>
        <w:t>p.G338W (0.0022%)</w:t>
        <w:br/>
        <w:t>p.R371H (0.0022%)</w:t>
        <w:br/>
        <w:t>p.I450= (0.0022%)</w:t>
        <w:br/>
        <w:t>p.R82P (0.0022%)</w:t>
        <w:br/>
        <w:t>p.P166= (0.0022%)</w:t>
        <w:br/>
        <w:t>p.I368= (0.0022%)</w:t>
        <w:br/>
        <w:t>p.P510H (0.0022%)</w:t>
        <w:br/>
        <w:t>p.D1020H (0.0022%)</w:t>
        <w:br/>
        <w:t>p.P507L (0.0022%)</w:t>
        <w:br/>
        <w:t>p.H478N (0.0022%)</w:t>
        <w:br/>
        <w:t>p.P44H (0.0022%)</w:t>
        <w:br/>
        <w:t>p.M340I (0.0022%)</w:t>
        <w:br/>
        <w:t>p.G514R (0.0022%)</w:t>
        <w:br/>
        <w:t>p.S241L (0.0022%)</w:t>
        <w:br/>
        <w:t>p.V126= (0.0022%)</w:t>
        <w:br/>
        <w:t>p.W80C (0.0022%)</w:t>
        <w:br/>
        <w:t>p.P231= (0.0022%)</w:t>
        <w:br/>
        <w:t>p.G1011V (0.0011%)</w:t>
        <w:br/>
        <w:t>p.S64F (0.0022%)</w:t>
        <w:br/>
        <w:t>p.P316= (0.0022%)</w:t>
        <w:br/>
        <w:t>p.R114T (0.0022%)</w:t>
        <w:br/>
        <w:t>p.D322E (0.0022%)</w:t>
        <w:br/>
        <w:t>p.P59= (0.0022%)</w:t>
        <w:br/>
        <w:t>p.P570= (0.0022%)</w:t>
        <w:br/>
        <w:t>p.A50P (0.0022%)</w:t>
        <w:br/>
        <w:t>p.P188L (0.0022%)</w:t>
        <w:br/>
        <w:t>p.P510= (0.0022%)</w:t>
        <w:br/>
        <w:t>p.P115L (0.0022%)</w:t>
        <w:br/>
        <w:t>p.E1051K (0.0022%)</w:t>
        <w:br/>
        <w:t>p.A280= (0.0022%)</w:t>
        <w:br/>
        <w:t>p.M154T (0.0022%)</w:t>
        <w:br/>
        <w:t>p.R371C (0.0022%)</w:t>
        <w:br/>
        <w:t>p.V524M (0.0011%)</w:t>
        <w:br/>
        <w:t>p.I55F (0.0011%)</w:t>
        <w:br/>
        <w:t>p.G395W (0.0011%)</w:t>
        <w:br/>
        <w:t>p.P121R (0.0011%)</w:t>
        <w:br/>
        <w:t>p.R98L (0.0011%)</w:t>
        <w:br/>
        <w:t>p.E301V (0.0011%)</w:t>
        <w:br/>
        <w:t>p.R517= (0.0011%)</w:t>
        <w:br/>
        <w:t>p.P470H (0.0011%)</w:t>
        <w:br/>
        <w:t>p.Q395H (0.0011%)</w:t>
        <w:br/>
        <w:t>p.P644= (0.0011%)</w:t>
        <w:br/>
        <w:t>p.S904L (0.0011%)</w:t>
        <w:br/>
        <w:t>p.W465C (0.0011%)</w:t>
        <w:br/>
        <w:t>p.S227* (0.0011%)</w:t>
        <w:br/>
        <w:t>p.G1092W (0.0011%)</w:t>
        <w:br/>
        <w:t>p.P166T (0.0011%)</w:t>
        <w:br/>
        <w:t>p.P159R (0.0011%)</w:t>
        <w:br/>
        <w:t>p.L283F (0.0011%)</w:t>
        <w:br/>
        <w:t>p.V166L (0.0011%)</w:t>
        <w:br/>
        <w:t>p.C223R (0.0011%)</w:t>
        <w:br/>
        <w:t>p.V182F (0.0011%)</w:t>
        <w:br/>
        <w:t>p.G973= (0.0011%)</w:t>
        <w:br/>
        <w:t>p.R480C (0.0011%)</w:t>
        <w:br/>
        <w:t>p.D332E (0.0011%)</w:t>
        <w:br/>
        <w:t>p.K119N (0.0011%)</w:t>
        <w:br/>
        <w:t>p.W178R (0.0011%)</w:t>
        <w:br/>
        <w:t>p.A341= (0.0011%)</w:t>
        <w:br/>
        <w:t>p.D491G (0.0011%)</w:t>
        <w:br/>
        <w:t>p.E540Q (0.0011%)</w:t>
        <w:br/>
        <w:t>p.R396T (0.0011%)</w:t>
        <w:br/>
        <w:t>p.D1029V (0.0011%)</w:t>
        <w:br/>
        <w:t>p.H68N (0.0011%)</w:t>
        <w:br/>
        <w:t>p.P321= (0.0011%)</w:t>
        <w:br/>
        <w:t>p.L198= (0.0011%)</w:t>
        <w:br/>
        <w:t>p.H758Q (0.0011%)</w:t>
        <w:br/>
        <w:t>p.P412Q (0.0011%)</w:t>
        <w:br/>
        <w:t>p.H209L (0.0011%)</w:t>
        <w:br/>
        <w:t>p.V126L (0.0011%)</w:t>
        <w:br/>
        <w:t>p.P225Q (0.0011%)</w:t>
        <w:br/>
        <w:t>p.G293C (0.0011%)</w:t>
        <w:br/>
        <w:t>p.H135N (0.0011%)</w:t>
        <w:br/>
        <w:t>p.G616V (0.0011%)</w:t>
        <w:br/>
        <w:t>p.D1232N (0.0011%)</w:t>
        <w:br/>
        <w:t>p.C1285F (0.0011%)</w:t>
        <w:br/>
        <w:t>p.L329Q (0.0011%)</w:t>
        <w:br/>
        <w:t>p.G534V (0.0011%)</w:t>
        <w:br/>
        <w:t>p.G43W (0.0011%)</w:t>
        <w:br/>
        <w:t>p.D297Y (0.0011%)</w:t>
        <w:br/>
        <w:t>p.G971E (0.0011%)</w:t>
        <w:br/>
        <w:t>p.W167R (0.0011%)</w:t>
        <w:br/>
        <w:t>p.D483Y (0.0011%)</w:t>
        <w:br/>
        <w:t>p.R199Q (0.0011%)</w:t>
        <w:br/>
        <w:t>p.W334L (0.0011%)</w:t>
        <w:br/>
        <w:t>p.R835W (0.0011%)</w:t>
        <w:br/>
        <w:t>p.A981G (0.0011%)</w:t>
        <w:br/>
        <w:t>p.Q1067H (0.0011%)</w:t>
        <w:br/>
        <w:t>p.K961N (0.0011%)</w:t>
        <w:br/>
        <w:t>p.S1218A (0.0011%)</w:t>
        <w:br/>
        <w:t>p.K805* (0.0011%)</w:t>
        <w:br/>
        <w:t>p.P436T (0.0011%)</w:t>
        <w:br/>
        <w:t>p.E61V (0.0011%)</w:t>
        <w:br/>
        <w:t>p.S609C (0.0011%)</w:t>
        <w:br/>
        <w:t>p.E305D (0.0011%)</w:t>
        <w:br/>
        <w:t>p.L942V (0.0011%)</w:t>
        <w:br/>
        <w:t>p.L242= (0.0011%)</w:t>
        <w:br/>
        <w:t>p.I992T (0.0011%)</w:t>
        <w:br/>
        <w:t>p.T297N (0.0011%)</w:t>
        <w:br/>
        <w:t>p.A71D (0.0011%)</w:t>
        <w:br/>
        <w:t>p.A593P (0.0011%)</w:t>
        <w:br/>
        <w:t>p.H253P (0.0011%)</w:t>
        <w:br/>
        <w:t>p.D1307N (0.0011%)</w:t>
        <w:br/>
        <w:t>p.C19* (0.0011%)</w:t>
        <w:br/>
        <w:t>p.A984S (0.0011%)</w:t>
        <w:br/>
        <w:t>p.S170Kfs*28 (0.0011%)</w:t>
        <w:br/>
        <w:t>p.I269F (0.0011%)</w:t>
        <w:br/>
        <w:t>p.Q535= (0.0011%)</w:t>
        <w:br/>
        <w:t>p.H13Q (0.0011%)</w:t>
        <w:br/>
        <w:t>p.I412M (0.0011%)</w:t>
        <w:br/>
        <w:t>p.G983V (0.0011%)</w:t>
        <w:br/>
        <w:t>p.T268= (0.0011%)</w:t>
        <w:br/>
        <w:t>p.A1292G (0.0011%)</w:t>
        <w:br/>
        <w:t>p.N843K (0.0011%)</w:t>
        <w:br/>
        <w:t>p.S180* (0.0011%)</w:t>
        <w:br/>
        <w:t>p.D21H (0.0011%)</w:t>
        <w:br/>
        <w:t>p.M63I (0.0011%)</w:t>
        <w:br/>
        <w:t>p.T268K (0.0011%)</w:t>
        <w:br/>
        <w:t>p.W1010C (0.0011%)</w:t>
        <w:br/>
        <w:t>p.E477* (0.0011%)</w:t>
        <w:br/>
        <w:t>p.H278N (0.0011%)</w:t>
        <w:br/>
        <w:t>p.L802F (0.0011%)</w:t>
        <w:br/>
        <w:t>p.S1027C (0.0011%)</w:t>
        <w:br/>
        <w:t>p.D491E (0.0011%)</w:t>
        <w:br/>
        <w:t>p.R126T (0.0011%)</w:t>
        <w:br/>
        <w:t>p.S92F (0.0011%)</w:t>
        <w:br/>
        <w:t>p.T443= (0.0011%)</w:t>
        <w:br/>
        <w:t>p.K61T (0.0011%)</w:t>
        <w:br/>
        <w:t>p.G1011= (0.0011%)</w:t>
        <w:br/>
        <w:t>p.Y181= (0.0011%)</w:t>
        <w:br/>
        <w:t>p.V85L (0.0011%)</w:t>
        <w:br/>
        <w:t>p.P37= (0.0011%)</w:t>
        <w:br/>
        <w:t>p.E95= (0.0011%)</w:t>
        <w:br/>
        <w:t>p.G372S (0.0011%)</w:t>
        <w:br/>
        <w:t>p.Q267L (0.0011%)</w:t>
        <w:br/>
        <w:t>p.S29R (0.0011%)</w:t>
        <w:br/>
        <w:t>p.L36F (0.0011%)</w:t>
        <w:br/>
        <w:t>p.I803F (0.0011%)</w:t>
        <w:br/>
        <w:t>p.R170Q (0.0011%)</w:t>
        <w:br/>
        <w:t>p.R564= (0.0011%)</w:t>
        <w:br/>
        <w:t>p.S238I (0.0011%)</w:t>
        <w:br/>
        <w:t>p.H209= (0.0011%)</w:t>
        <w:br/>
        <w:t>p.R96S (0.0011%)</w:t>
        <w:br/>
        <w:t>p.K850N (0.0011%)</w:t>
        <w:br/>
        <w:t>p.R82Q (0.0011%)</w:t>
        <w:br/>
        <w:t>p.G496D (0.0011%)</w:t>
        <w:br/>
        <w:t>p.V986= (0.0011%)</w:t>
        <w:br/>
        <w:t>p.G634D (0.0011%)</w:t>
        <w:br/>
        <w:t>p.A1158S (0.0011%)</w:t>
        <w:br/>
        <w:t>p.D22N (0.0011%)</w:t>
        <w:br/>
        <w:t>p.V369= (0.0011%)</w:t>
        <w:br/>
        <w:t>p.G462A (0.0011%)</w:t>
        <w:br/>
        <w:t>p.S4G (0.0011%)</w:t>
        <w:br/>
        <w:t>p.D287A (0.0011%)</w:t>
        <w:br/>
        <w:t>p.S211I (0.0011%)</w:t>
        <w:br/>
        <w:t>p.G203W (0.0011%)</w:t>
        <w:br/>
        <w:t>p.D100N (0.0011%)</w:t>
        <w:br/>
        <w:t>p.E272K (0.0011%)</w:t>
        <w:br/>
        <w:t>p.R346= (0.0011%)</w:t>
        <w:br/>
        <w:t>p.E142G (0.0011%)</w:t>
        <w:br/>
        <w:t>p.Q52K (0.0011%)</w:t>
        <w:br/>
        <w:t>p.C99Y (0.0011%)</w:t>
        <w:br/>
        <w:t>p.G437= (0.0011%)</w:t>
        <w:br/>
        <w:t>p.Q446H (0.0011%)</w:t>
        <w:br/>
        <w:t>p.Y317C (0.0011%)</w:t>
        <w:br/>
        <w:t>p.D324N (0.0011%)</w:t>
        <w:br/>
        <w:t>p.F70L (0.0011%)</w:t>
        <w:br/>
        <w:t>p.N834S (0.0011%)</w:t>
        <w:br/>
        <w:t>p.R367W (0.0011%)</w:t>
        <w:br/>
        <w:t>p.E1058V (0.0011%)</w:t>
        <w:br/>
        <w:t>p.S141= (0.0011%)</w:t>
        <w:br/>
        <w:t>p.P687H (0.0011%)</w:t>
        <w:br/>
        <w:t>p.K339N (0.0011%)</w:t>
        <w:br/>
        <w:t>p.A269= (0.0011%)</w:t>
        <w:br/>
        <w:t>p.L350= (0.0011%)</w:t>
        <w:br/>
        <w:t>p.Q115H (0.0011%)</w:t>
        <w:br/>
        <w:t>p.L1008* (0.0011%)</w:t>
        <w:br/>
        <w:t>p.D337E (0.0011%)</w:t>
        <w:br/>
        <w:t>p.Y244H (0.0011%)</w:t>
        <w:br/>
        <w:t>p.D1172Y (0.0011%)</w:t>
        <w:br/>
        <w:t>p.R208G (0.0011%)</w:t>
        <w:br/>
        <w:t>p.A227V (0.0011%)</w:t>
        <w:br/>
        <w:t>p.M814I (0.0011%)</w:t>
        <w:br/>
        <w:t>p.G62= (0.0011%)</w:t>
        <w:br/>
        <w:t>p.W80L (0.0011%)</w:t>
        <w:br/>
        <w:t>p.R69Q (0.0011%)</w:t>
        <w:br/>
        <w:t>p.A1005V (0.0011%)</w:t>
        <w:br/>
        <w:t>p.G808A (0.0011%)</w:t>
        <w:br/>
        <w:t>p.Q748H (0.0011%)</w:t>
        <w:br/>
        <w:t>p.D543Y (0.0011%)</w:t>
        <w:br/>
        <w:t>p.R821P (0.0011%)</w:t>
        <w:br/>
        <w:t>p.A1226T (0.0011%)</w:t>
        <w:br/>
        <w:t>p.R521C (0.0011%)</w:t>
        <w:br/>
        <w:t>p.D288H (0.0011%)</w:t>
        <w:br/>
        <w:t>p.P44R (0.0011%)</w:t>
        <w:br/>
        <w:t>p.V645A (0.0011%)</w:t>
        <w:br/>
        <w:t>p.G392C (0.0011%)</w:t>
        <w:br/>
        <w:t>p.A195S (0.0011%)</w:t>
        <w:br/>
        <w:t>p.L485Q (0.0011%)</w:t>
        <w:br/>
        <w:t>p.V802= (0.0011%)</w:t>
        <w:br/>
        <w:t>p.R126Kfs*5 (0.0011%)</w:t>
        <w:br/>
        <w:t>p.T1137= (0.0011%)</w:t>
        <w:br/>
        <w:t>p.T976= (0.0011%)</w:t>
        <w:br/>
        <w:t>p.R700W (0.0011%)</w:t>
        <w:br/>
        <w:t>p.L639V (0.0011%)</w:t>
        <w:br/>
        <w:t>p.V90L (0.0011%)</w:t>
        <w:br/>
        <w:t>p.W178* (0.0011%)</w:t>
        <w:br/>
        <w:t>p.L37V (0.0011%)</w:t>
        <w:br/>
        <w:t>p.P231S (0.0011%)</w:t>
        <w:br/>
        <w:t>p.L1028Cfs*6 (0.0011%)</w:t>
        <w:br/>
        <w:t>p.P1100L (0.0011%)</w:t>
        <w:br/>
        <w:t>p.Y78C (0.0011%)</w:t>
        <w:br/>
        <w:t>p.C2G (0.0011%)</w:t>
        <w:br/>
        <w:t>p.D118N (0.0011%)</w:t>
        <w:br/>
        <w:t>p.W22R (0.0011%)</w:t>
        <w:br/>
        <w:t>p.Q833H (0.0011%)</w:t>
        <w:br/>
        <w:t>p.D322N (0.0011%)</w:t>
        <w:br/>
        <w:t>p.K277R (0.0011%)</w:t>
        <w:br/>
        <w:t>p.T63N (0.0011%)</w:t>
        <w:br/>
        <w:t>p.T156M (0.0011%)</w:t>
        <w:br/>
        <w:t>p.P90S (0.0011%)</w:t>
        <w:br/>
        <w:t>p.A1192V (0.0011%)</w:t>
        <w:br/>
        <w:t>p.S928L (0.0011%)</w:t>
        <w:br/>
        <w:t>p.M229V (0.0011%)</w:t>
        <w:br/>
        <w:t>p.V315M (0.0011%)</w:t>
        <w:br/>
        <w:t>p.P200H (0.0011%)</w:t>
        <w:br/>
        <w:t>p.A741T (0.0011%)</w:t>
        <w:br/>
        <w:t>p.G950C (0.0011%)</w:t>
        <w:br/>
        <w:t>p.A1005= (0.0011%)</w:t>
        <w:br/>
        <w:t>p.S1034= (0.0011%)</w:t>
        <w:br/>
        <w:t>p.I160Nfs*22 (0.0011%)</w:t>
        <w:br/>
        <w:t>p.D143N (0.0011%)</w:t>
        <w:br/>
        <w:t>p.R658T (0.0011%)</w:t>
        <w:br/>
        <w:t>p.W306C (0.0011%)</w:t>
        <w:br/>
        <w:t>p.L817= (0.0011%)</w:t>
        <w:br/>
        <w:t>p.I276M (0.0011%)</w:t>
        <w:br/>
        <w:t>p.R1065W (0.0011%)</w:t>
        <w:br/>
        <w:t>p.Q353* (0.0011%)</w:t>
        <w:br/>
        <w:t>p.T449I (0.0011%)</w:t>
        <w:br/>
        <w:t>p.G335E (0.0011%)</w:t>
        <w:br/>
        <w:t>p.T1244= (0.0011%)</w:t>
        <w:br/>
        <w:t>p.T26I (0.0011%)</w:t>
        <w:br/>
        <w:t>p.E365D (0.0011%)</w:t>
        <w:br/>
        <w:t>p.V147M (0.0011%)</w:t>
        <w:br/>
        <w:t>p.H203R (0.0011%)</w:t>
        <w:br/>
        <w:t>p.S167= (0.0109%)</w:t>
        <w:br/>
        <w:t>p.S155= (0.0055%)</w:t>
        <w:br/>
        <w:t>p.S168= (0.0044%)</w:t>
        <w:br/>
        <w:t>p.M185I (0.0033%)</w:t>
        <w:br/>
        <w:t>p.V36L (0.0022%)</w:t>
        <w:br/>
        <w:t>p.E1351G (0.0022%)</w:t>
        <w:br/>
        <w:t>p.S397C (0.0022%)</w:t>
        <w:br/>
        <w:t>p.R452L (0.0022%)</w:t>
        <w:br/>
        <w:t>p.E219G (0.0022%)</w:t>
        <w:br/>
        <w:t>p.S369Afs*5 (0.0022%)</w:t>
        <w:br/>
        <w:t>p.K137N (0.0022%)</w:t>
        <w:br/>
        <w:t>p.K506R (0.0011%)</w:t>
        <w:br/>
        <w:t>p.L703= (0.0011%)</w:t>
        <w:br/>
        <w:t>p.R1276= (0.0011%)</w:t>
        <w:br/>
        <w:t>p.S169I (0.0011%)</w:t>
        <w:br/>
        <w:t>p.K234= (0.0011%)</w:t>
        <w:br/>
        <w:t>p.K870* (0.0011%)</w:t>
        <w:br/>
        <w:t>p.E93Q (0.0011%)</w:t>
        <w:br/>
        <w:t>p.R443L (0.0011%)</w:t>
        <w:br/>
        <w:t>p.V248I (0.0011%)</w:t>
        <w:br/>
        <w:t>p.Q1340K (0.0011%)</w:t>
        <w:br/>
        <w:t>p.R1191L (0.0011%)</w:t>
        <w:br/>
        <w:t>p.Q1344K (0.0011%)</w:t>
        <w:br/>
        <w:t>p.V1355L (0.0011%)</w:t>
        <w:br/>
        <w:t>p.D289Y (0.0011%)</w:t>
        <w:br/>
        <w:t>p.F81S (0.0011%)</w:t>
        <w:br/>
        <w:t>p.T128I (0.0011%)</w:t>
        <w:br/>
        <w:t>p.K1167T (0.0011%)</w:t>
        <w:br/>
        <w:t>p.R430K (0.0011%)</w:t>
        <w:br/>
        <w:t>p.H589Y (0.0011%)</w:t>
        <w:br/>
        <w:t>p.P62S (0.0011%)</w:t>
        <w:br/>
        <w:t>p.S321F (0.0011%)</w:t>
        <w:br/>
        <w:t>p.V100F (0.0011%)</w:t>
        <w:br/>
        <w:t>p.A1072S (0.0011%)</w:t>
        <w:br/>
        <w:t>p.A1248S (0.0011%)</w:t>
        <w:br/>
        <w:t>p.A342P (0.0011%)</w:t>
        <w:br/>
        <w:t>p.T484S (0.0011%)</w:t>
        <w:br/>
        <w:t>p.N1201= (0.0011%)</w:t>
        <w:br/>
        <w:t>p.N226K (0.0011%)</w:t>
        <w:br/>
        <w:t>p.M33V (0.0011%)</w:t>
        <w:br/>
        <w:t>p.S958T (0.0011%)</w:t>
        <w:br/>
        <w:t>p.Y1245H (0.0011%)</w:t>
        <w:br/>
        <w:t>p.E814Q (0.0011%)</w:t>
        <w:br/>
        <w:t>p.R82L (0.0011%)</w:t>
        <w:br/>
        <w:t>p.L646S (0.0011%)</w:t>
        <w:br/>
        <w:t>p.K272E (0.0011%)</w:t>
        <w:br/>
        <w:t>p.H147Y (0.0011%)</w:t>
        <w:br/>
        <w:t>p.D365H (0.0011%)</w:t>
        <w:br/>
        <w:t>p.H395= (0.0011%)</w:t>
        <w:br/>
        <w:t>p.Q501E (0.0011%)</w:t>
        <w:br/>
        <w:t>p.L1011= (0.0011%)</w:t>
        <w:br/>
        <w:t>p.Q335= (0.0011%)</w:t>
        <w:br/>
        <w:t>p.S322L (0.0011%)</w:t>
        <w:br/>
        <w:t>p.V221F (0.0011%)</w:t>
        <w:br/>
        <w:t>p.Y1091H (0.0011%)</w:t>
        <w:br/>
        <w:t>p.S625N (0.0011%)</w:t>
        <w:br/>
        <w:t>p.D31G (0.0011%)</w:t>
        <w:br/>
        <w:t>p.R629H (0.0011%)</w:t>
        <w:br/>
        <w:t>p.S233C (0.0011%)</w:t>
        <w:br/>
        <w:t>p.E97K (0.0033%)</w:t>
        <w:br/>
        <w:t>p.G110V (0.0022%)</w:t>
        <w:br/>
        <w:t>p.A79= (0.0022%)</w:t>
        <w:br/>
        <w:t>p.N555D (0.0022%)</w:t>
        <w:br/>
        <w:t>p.S405L (0.0022%)</w:t>
        <w:br/>
        <w:t>p.R202Q (0.0022%)</w:t>
        <w:br/>
        <w:t>p.E56K (0.0022%)</w:t>
        <w:br/>
        <w:t>p.T518M (0.0011%)</w:t>
        <w:br/>
        <w:t>p.P822L (0.0011%)</w:t>
        <w:br/>
        <w:t>p.F413= (0.0011%)</w:t>
        <w:br/>
        <w:t>p.P492R (0.0011%)</w:t>
        <w:br/>
        <w:t>p.G387C (0.0011%)</w:t>
        <w:br/>
        <w:t>p.D796A (0.0011%)</w:t>
        <w:br/>
        <w:t>p.G453E (0.0011%)</w:t>
        <w:br/>
        <w:t>p.E756= (0.0011%)</w:t>
        <w:br/>
        <w:t>p.E743K (0.0011%)</w:t>
        <w:br/>
        <w:t>p.H458N (0.0011%)</w:t>
        <w:br/>
        <w:t>p.T122= (0.0011%)</w:t>
        <w:br/>
        <w:t>p.E80V (0.0011%)</w:t>
        <w:br/>
        <w:t>p.D734= (0.0011%)</w:t>
        <w:br/>
        <w:t>p.L478F (0.0011%)</w:t>
        <w:br/>
        <w:t>p.Y418Lfs*6 (0.0011%)</w:t>
        <w:br/>
        <w:t>p.E766K (0.0011%)</w:t>
        <w:br/>
        <w:t>p.G73C (0.0011%)</w:t>
        <w:br/>
        <w:t>p.A666= (0.0011%)</w:t>
        <w:br/>
        <w:t>p.R202P (0.0011%)</w:t>
        <w:br/>
        <w:t>p.R554G (0.0011%)</w:t>
        <w:br/>
        <w:t>p.G142= (0.0011%)</w:t>
        <w:br/>
        <w:t>p.N181K (0.0011%)</w:t>
        <w:br/>
        <w:t>p.R651P (0.0011%)</w:t>
        <w:br/>
        <w:t>p.T322= (0.0011%)</w:t>
        <w:br/>
        <w:t>p.S346Kfs*78 (0.0011%)</w:t>
        <w:br/>
        <w:t>p.Q691L (0.0011%)</w:t>
        <w:br/>
        <w:t>p.S786C (0.0011%)</w:t>
        <w:br/>
        <w:t>p.G627E (0.0011%)</w:t>
        <w:br/>
        <w:t>p.A523T (0.0011%)</w:t>
        <w:br/>
        <w:t>p.G179R (0.0011%)</w:t>
        <w:br/>
        <w:t>p.S543C (0.0011%)</w:t>
        <w:br/>
        <w:t>p.F184V (0.0011%)</w:t>
        <w:br/>
        <w:t>p.P394Q (0.0011%)</w:t>
        <w:br/>
        <w:t>p.G114R (0.0011%)</w:t>
        <w:br/>
        <w:t>p.V745= (0.0011%)</w:t>
        <w:br/>
        <w:t>p.P352T (0.0011%)</w:t>
        <w:br/>
        <w:t>p.Q586K (0.0011%)</w:t>
        <w:br/>
        <w:t>p.S750I (0.0011%)</w:t>
        <w:br/>
        <w:t>p.K90R (0.0011%)</w:t>
        <w:br/>
        <w:t>p.S690Y (0.0011%)</w:t>
        <w:br/>
        <w:t>p.A509D (0.0011%)</w:t>
        <w:br/>
        <w:t>p.K188Q (0.0011%)</w:t>
        <w:br/>
        <w:t>p.S654F (0.0011%)</w:t>
        <w:br/>
        <w:t>p.R683= (0.0011%)</w:t>
        <w:br/>
        <w:t>p.E31Q (0.0011%)</w:t>
        <w:br/>
        <w:t>p.P804T (0.0011%)</w:t>
        <w:br/>
        <w:t>p.S167T (0.0011%)</w:t>
        <w:br/>
        <w:t>p.P404S (0.0011%)</w:t>
        <w:br/>
        <w:t>p.E756G (0.0011%)</w:t>
        <w:br/>
        <w:t>p.E51K (0.0044%)</w:t>
        <w:br/>
        <w:t>p.M12I (0.0033%)</w:t>
        <w:br/>
        <w:t>p.E59K (0.0022%)</w:t>
        <w:br/>
        <w:t>p.L195V (0.0022%)</w:t>
        <w:br/>
        <w:t>p.K243R (0.0022%)</w:t>
        <w:br/>
        <w:t>p.S3I (0.0022%)</w:t>
        <w:br/>
        <w:t>p.S484= (0.0022%)</w:t>
        <w:br/>
        <w:t>p.N624K (0.0022%)</w:t>
        <w:br/>
        <w:t>p.L52V (0.0022%)</w:t>
        <w:br/>
        <w:t>p.A67T (0.0022%)</w:t>
        <w:br/>
        <w:t>p.L1073F (0.0022%)</w:t>
        <w:br/>
        <w:t>p.G10C (0.0022%)</w:t>
        <w:br/>
        <w:t>p.H141Y (0.0011%)</w:t>
        <w:br/>
        <w:t>p.S170= (0.0011%)</w:t>
        <w:br/>
        <w:t>p.P408S (0.0011%)</w:t>
        <w:br/>
        <w:t>p.I337M (0.0011%)</w:t>
        <w:br/>
        <w:t>p.S265= (0.0011%)</w:t>
        <w:br/>
        <w:t>p.R74M (0.0011%)</w:t>
        <w:br/>
        <w:t>p.D210V (0.0011%)</w:t>
        <w:br/>
        <w:t>p.V1229= (0.0011%)</w:t>
        <w:br/>
        <w:t>p.E1139Q (0.0011%)</w:t>
        <w:br/>
        <w:t>p.G386E (0.0011%)</w:t>
        <w:br/>
        <w:t>p.H1176N (0.0011%)</w:t>
        <w:br/>
        <w:t>p.N679S (0.0011%)</w:t>
        <w:br/>
        <w:t>p.S789N (0.0011%)</w:t>
        <w:br/>
        <w:t>p.S1260= (0.0011%)</w:t>
        <w:br/>
        <w:t>p.G1128V (0.0011%)</w:t>
        <w:br/>
        <w:t>p.A1208S (0.0011%)</w:t>
        <w:br/>
        <w:t>p.Q71= (0.0011%)</w:t>
        <w:br/>
        <w:t>p.E1139* (0.0011%)</w:t>
        <w:br/>
        <w:t>p.T1105A (0.0011%)</w:t>
        <w:br/>
        <w:t>p.D432N (0.0011%)</w:t>
        <w:br/>
        <w:t>p.S581= (0.0011%)</w:t>
        <w:br/>
        <w:t>p.D810E (0.0011%)</w:t>
        <w:br/>
        <w:t>p.P593S (0.0011%)</w:t>
        <w:br/>
        <w:t>p.S287F (0.0011%)</w:t>
        <w:br/>
        <w:t>p.L1061F (0.0011%)</w:t>
        <w:br/>
        <w:t>p.D533H (0.0011%)</w:t>
        <w:br/>
        <w:t>p.G904* (0.0011%)</w:t>
        <w:br/>
        <w:t>p.S1086W (0.0011%)</w:t>
        <w:br/>
        <w:t>p.S659L (0.0011%)</w:t>
        <w:br/>
        <w:t>p.A277S (0.0011%)</w:t>
        <w:br/>
        <w:t>p.S88F (0.0011%)</w:t>
        <w:br/>
        <w:t>p.L214V (0.0011%)</w:t>
        <w:br/>
        <w:t>p.P754H (0.0011%)</w:t>
        <w:br/>
        <w:t>p.Q494H (0.0011%)</w:t>
        <w:br/>
        <w:t>p.P555L (0.0011%)</w:t>
        <w:br/>
        <w:t>p.Q319= (0.0011%)</w:t>
        <w:br/>
        <w:t>p.R583I (0.0011%)</w:t>
        <w:br/>
        <w:t>p.Q226* (0.0011%)</w:t>
        <w:br/>
        <w:t>p.G297* (0.0011%)</w:t>
        <w:br/>
        <w:t>p.D394Y (0.0011%)</w:t>
        <w:br/>
        <w:t>p.L236P (0.0011%)</w:t>
        <w:br/>
        <w:t>p.Y304F (0.0011%)</w:t>
        <w:br/>
        <w:t>p.R666I (0.0011%)</w:t>
        <w:br/>
        <w:t>p.D347E (0.0011%)</w:t>
        <w:br/>
        <w:t>p.F147* (0.0011%)</w:t>
        <w:br/>
        <w:t>p.G101A (0.0011%)</w:t>
        <w:br/>
        <w:t>p.V9M (0.0011%)</w:t>
        <w:br/>
        <w:t>p.G120W (0.0011%)</w:t>
        <w:br/>
        <w:t>p.R58K (0.0011%)</w:t>
        <w:br/>
        <w:t>p.M131I (0.0011%)</w:t>
        <w:br/>
        <w:t>p.N865= (0.0011%)</w:t>
        <w:br/>
        <w:t>p.G2C (0.0011%)</w:t>
        <w:br/>
        <w:t>p.Q226E (0.0011%)</w:t>
        <w:br/>
        <w:t>p.Q902H (0.0011%)</w:t>
        <w:br/>
        <w:t>p.I155M (0.0011%)</w:t>
        <w:br/>
        <w:t>p.A722= (0.0011%)</w:t>
        <w:br/>
        <w:t>p.D221H (0.0011%)</w:t>
        <w:br/>
        <w:t>p.Y978= (0.0011%)</w:t>
        <w:br/>
        <w:t>p.E105V (0.0011%)</w:t>
        <w:br/>
        <w:t>p.P516= (0.0011%)</w:t>
        <w:br/>
        <w:t>p.R18H (0.0011%)</w:t>
        <w:br/>
        <w:t>p.T1084S (0.0011%)</w:t>
        <w:br/>
        <w:t>p.Q335H (0.0033%)</w:t>
        <w:br/>
        <w:t>p.Q28* (0.0044%)</w:t>
        <w:br/>
        <w:t>p.L252= (0.0033%)</w:t>
        <w:br/>
        <w:t>p.N834= (0.0033%)</w:t>
        <w:br/>
        <w:t>p.R136C (0.0033%)</w:t>
        <w:br/>
        <w:t>p.Y176C (0.0033%)</w:t>
        <w:br/>
        <w:t>p.L147= (0.0033%)</w:t>
        <w:br/>
        <w:t>p.P50T (0.0033%)</w:t>
        <w:br/>
        <w:t>p.L27= (0.0033%)</w:t>
        <w:br/>
        <w:t>p.S382L (0.0033%)</w:t>
        <w:br/>
        <w:t>p.P494R (0.0022%)</w:t>
        <w:br/>
        <w:t>p.V254= (0.0022%)</w:t>
        <w:br/>
        <w:t>p.G21S (0.0022%)</w:t>
        <w:br/>
        <w:t>p.S44N (0.0022%)</w:t>
        <w:br/>
        <w:t>p.R291H (0.0022%)</w:t>
        <w:br/>
        <w:t>p.A134= (0.0022%)</w:t>
        <w:br/>
        <w:t>p.A130= (0.0022%)</w:t>
        <w:br/>
        <w:t>p.L324= (0.0022%)</w:t>
        <w:br/>
        <w:t>p.R356= (0.0022%)</w:t>
        <w:br/>
        <w:t>p.P656L (0.0022%)</w:t>
        <w:br/>
        <w:t>p.R223G (0.0022%)</w:t>
        <w:br/>
        <w:t>p.P126= (0.0022%)</w:t>
        <w:br/>
        <w:t>p.G41C (0.0022%)</w:t>
        <w:br/>
        <w:t>p.V854L (0.0022%)</w:t>
        <w:br/>
        <w:t>p.R1009S (0.0022%)</w:t>
        <w:br/>
        <w:t>p.E1565K (0.0022%)</w:t>
        <w:br/>
        <w:t>p.E1564= (0.0022%)</w:t>
        <w:br/>
        <w:t>p.G393D (0.0022%)</w:t>
        <w:br/>
        <w:t>p.R642L (0.0022%)</w:t>
        <w:br/>
        <w:t>p.A140V (0.0022%)</w:t>
        <w:br/>
        <w:t>p.S729N (0.0022%)</w:t>
        <w:br/>
        <w:t>p.V180F (0.0022%)</w:t>
        <w:br/>
        <w:t>p.G340S (0.0022%)</w:t>
        <w:br/>
        <w:t>p.A370V (0.0022%)</w:t>
        <w:br/>
        <w:t>p.D158Y (0.0022%)</w:t>
        <w:br/>
        <w:t>p.N102S (0.0022%)</w:t>
        <w:br/>
        <w:t>p.Q196H (0.0022%)</w:t>
        <w:br/>
        <w:t>p.N359K (0.0022%)</w:t>
        <w:br/>
        <w:t>p.V99E (0.0022%)</w:t>
        <w:br/>
        <w:t>p.Q737* (0.0022%)</w:t>
        <w:br/>
        <w:t>p.A437Efs*37 (0.0011%)</w:t>
        <w:br/>
        <w:t>p.S325F (0.0022%)</w:t>
        <w:br/>
        <w:t>p.R199= (0.0022%)</w:t>
        <w:br/>
        <w:t>p.P431L (0.0022%)</w:t>
        <w:br/>
        <w:t>p.D600H (0.0022%)</w:t>
        <w:br/>
        <w:t>p.P14S (0.0022%)</w:t>
        <w:br/>
        <w:t>p.R385* (0.0022%)</w:t>
        <w:br/>
        <w:t>p.T403N (0.0011%)</w:t>
        <w:br/>
        <w:t>p.E991K (0.0011%)</w:t>
        <w:br/>
        <w:t>p.S101C (0.0011%)</w:t>
        <w:br/>
        <w:t>p.P403T (0.0011%)</w:t>
        <w:br/>
        <w:t>p.K759N (0.0011%)</w:t>
        <w:br/>
        <w:t>p.L1518= (0.0011%)</w:t>
        <w:br/>
        <w:t>p.P248Q (0.0011%)</w:t>
        <w:br/>
        <w:t>p.G382E (0.0011%)</w:t>
        <w:br/>
        <w:t>p.R304L (0.0011%)</w:t>
        <w:br/>
        <w:t>p.E577D (0.0011%)</w:t>
        <w:br/>
        <w:t>p.C908Y (0.0011%)</w:t>
        <w:br/>
        <w:t>p.R150H (0.0011%)</w:t>
        <w:br/>
        <w:t>p.A1036S (0.0011%)</w:t>
        <w:br/>
        <w:t>p.Q96K (0.0011%)</w:t>
        <w:br/>
        <w:t>p.K711N (0.0011%)</w:t>
        <w:br/>
        <w:t>p.I290N (0.0011%)</w:t>
        <w:br/>
        <w:t>p.L361V (0.0011%)</w:t>
        <w:br/>
        <w:t>p.P135R (0.0011%)</w:t>
        <w:br/>
        <w:t>p.T227K (0.0011%)</w:t>
        <w:br/>
        <w:t>p.T418A (0.0011%)</w:t>
        <w:br/>
        <w:t>p.A206V (0.0011%)</w:t>
        <w:br/>
        <w:t>p.V89F (0.0011%)</w:t>
        <w:br/>
        <w:t>p.K354E (0.0011%)</w:t>
        <w:br/>
        <w:t>p.G720* (0.0011%)</w:t>
        <w:br/>
        <w:t>p.L857F (0.0011%)</w:t>
        <w:br/>
        <w:t>p.G432A (0.0011%)</w:t>
        <w:br/>
        <w:t>p.G617R (0.0011%)</w:t>
        <w:br/>
        <w:t>p.L719= (0.0011%)</w:t>
        <w:br/>
        <w:t>p.I220L (0.0011%)</w:t>
        <w:br/>
        <w:t>p.E429D (0.0011%)</w:t>
        <w:br/>
        <w:t>p.I275= (0.0011%)</w:t>
        <w:br/>
        <w:t>p.H399Q (0.0011%)</w:t>
        <w:br/>
        <w:t>p.E83Q (0.0011%)</w:t>
        <w:br/>
        <w:t>p.R391= (0.0011%)</w:t>
        <w:br/>
        <w:t>p.I69= (0.0011%)</w:t>
        <w:br/>
        <w:t>p.T477= (0.0011%)</w:t>
        <w:br/>
        <w:t>p.P481Q (0.0011%)</w:t>
        <w:br/>
        <w:t>p.D356Y (0.0011%)</w:t>
        <w:br/>
        <w:t>p.S343C (0.0011%)</w:t>
        <w:br/>
        <w:t>p.I399= (0.0011%)</w:t>
        <w:br/>
        <w:t>p.S59N (0.0011%)</w:t>
        <w:br/>
        <w:t>p.K231N (0.0011%)</w:t>
        <w:br/>
        <w:t>p.P331H (0.0011%)</w:t>
        <w:br/>
        <w:t>p.R217K (0.0011%)</w:t>
        <w:br/>
        <w:t>p.T314S (0.0011%)</w:t>
        <w:br/>
        <w:t>p.D806Y (0.0011%)</w:t>
        <w:br/>
        <w:t>p.D232V (0.0011%)</w:t>
        <w:br/>
        <w:t>p.Q56R (0.0011%)</w:t>
        <w:br/>
        <w:t>p.Q75= (0.0011%)</w:t>
        <w:br/>
        <w:t>p.G322C (0.0011%)</w:t>
        <w:br/>
        <w:t>p.V223= (0.0011%)</w:t>
        <w:br/>
        <w:t>p.N137S (0.0011%)</w:t>
        <w:br/>
        <w:t>p.G611S (0.0011%)</w:t>
        <w:br/>
        <w:t>p.G45A (0.0011%)</w:t>
        <w:br/>
        <w:t>p.P629H (0.0011%)</w:t>
        <w:br/>
        <w:t>p.P629= (0.0011%)</w:t>
        <w:br/>
        <w:t>p.E693K (0.0011%)</w:t>
        <w:br/>
        <w:t>p.P357= (0.0011%)</w:t>
        <w:br/>
        <w:t>p.S79T (0.0011%)</w:t>
        <w:br/>
        <w:t>p.W128S (0.0011%)</w:t>
        <w:br/>
        <w:t>p.L573Pfs*70 (0.0011%)</w:t>
        <w:br/>
        <w:t>p.D149H (0.0011%)</w:t>
        <w:br/>
        <w:t>p.D192= (0.0011%)</w:t>
        <w:br/>
        <w:t>p.R200H (0.0011%)</w:t>
        <w:br/>
        <w:t>p.G292= (0.0011%)</w:t>
        <w:br/>
        <w:t>p.R244= (0.0011%)</w:t>
        <w:br/>
        <w:t>p.S523N (0.0011%)</w:t>
        <w:br/>
        <w:t>p.A315S (0.0011%)</w:t>
        <w:br/>
        <w:t>p.S663= (0.0011%)</w:t>
        <w:br/>
        <w:t>p.S119F (0.0011%)</w:t>
        <w:br/>
        <w:t>p.H226D (0.0011%)</w:t>
        <w:br/>
        <w:t>p.Q499L (0.0011%)</w:t>
        <w:br/>
        <w:t>p.F735I (0.0011%)</w:t>
        <w:br/>
        <w:t>p.N1496= (0.0011%)</w:t>
        <w:br/>
        <w:t>p.F709L (0.0011%)</w:t>
        <w:br/>
        <w:t>p.N381K (0.0011%)</w:t>
        <w:br/>
        <w:t>p.G383A (0.0011%)</w:t>
        <w:br/>
        <w:t>p.P448= (0.0011%)</w:t>
        <w:br/>
        <w:t>p.S583I (0.0011%)</w:t>
        <w:br/>
        <w:t>p.V114E (0.0011%)</w:t>
        <w:br/>
        <w:t>p.T544A (0.0011%)</w:t>
        <w:br/>
        <w:t>p.A411E (0.0011%)</w:t>
        <w:br/>
        <w:t>p.C733F (0.0011%)</w:t>
        <w:br/>
        <w:t>p.S28I (0.0011%)</w:t>
        <w:br/>
        <w:t>p.D253Y (0.0011%)</w:t>
        <w:br/>
        <w:t>p.G663R (0.0011%)</w:t>
        <w:br/>
        <w:t>p.P465L (0.0011%)</w:t>
        <w:br/>
        <w:t>p.H133Y (0.0011%)</w:t>
        <w:br/>
        <w:t>p.A284D (0.0011%)</w:t>
        <w:br/>
        <w:t>p.P26L (0.0011%)</w:t>
        <w:br/>
        <w:t>p.R497T (0.0011%)</w:t>
        <w:br/>
        <w:t>p.V286= (0.0011%)</w:t>
        <w:br/>
        <w:t>p.L637= (0.0011%)</w:t>
        <w:br/>
        <w:t>p.S311= (0.0011%)</w:t>
        <w:br/>
        <w:t>p.L101M (0.0011%)</w:t>
        <w:br/>
        <w:t>p.E178Q (0.0011%)</w:t>
        <w:br/>
        <w:t>p.E872Q (0.0011%)</w:t>
        <w:br/>
        <w:t>p.M111V (0.0011%)</w:t>
        <w:br/>
        <w:t>p.G218W (0.0011%)</w:t>
        <w:br/>
        <w:t>p.C829Y (0.0011%)</w:t>
        <w:br/>
        <w:t>p.E71D (0.0011%)</w:t>
        <w:br/>
        <w:t>p.M340K (0.0011%)</w:t>
        <w:br/>
        <w:t>p.F81L (0.0011%)</w:t>
        <w:br/>
        <w:t>p.I210F (0.0011%)</w:t>
        <w:br/>
        <w:t>p.S136= (0.0011%)</w:t>
        <w:br/>
        <w:t>p.Q141E (0.0011%)</w:t>
        <w:br/>
        <w:t>p.P364T (0.0011%)</w:t>
        <w:br/>
        <w:t>p.Q769= (0.0011%)</w:t>
        <w:br/>
        <w:t>p.G599R (0.0011%)</w:t>
        <w:br/>
        <w:t>p.E169* (0.0011%)</w:t>
        <w:br/>
        <w:t>p.Q74H (0.0011%)</w:t>
        <w:br/>
        <w:t>p.P333L (0.0011%)</w:t>
        <w:br/>
        <w:t>p.G180C (0.0011%)</w:t>
        <w:br/>
        <w:t>p.A131G (0.0011%)</w:t>
        <w:br/>
        <w:t>p.E133K (0.0011%)</w:t>
        <w:br/>
        <w:t>p.G226C (0.0011%)</w:t>
        <w:br/>
        <w:t>p.N592T (0.0011%)</w:t>
        <w:br/>
        <w:t>p.Y778C (0.0011%)</w:t>
        <w:br/>
        <w:t>p.R195P (0.0011%)</w:t>
        <w:br/>
        <w:t>p.E438G (0.0011%)</w:t>
        <w:br/>
        <w:t>p.R949S (0.0011%)</w:t>
        <w:br/>
        <w:t>p.A447= (0.0011%)</w:t>
        <w:br/>
        <w:t>p.S116T (0.0011%)</w:t>
        <w:br/>
        <w:t>p.H404N (0.0011%)</w:t>
        <w:br/>
        <w:t>p.G528E (0.0011%)</w:t>
        <w:br/>
        <w:t>p.R242H (0.0011%)</w:t>
        <w:br/>
        <w:t>p.R136H (0.0011%)</w:t>
        <w:br/>
        <w:t>p.E842G (0.0011%)</w:t>
        <w:br/>
        <w:t>p.G355E (0.0011%)</w:t>
        <w:br/>
        <w:t>p.N173H (0.0011%)</w:t>
        <w:br/>
        <w:t>p.T219M (0.0011%)</w:t>
        <w:br/>
        <w:t>p.G622C (0.0011%)</w:t>
        <w:br/>
        <w:t>p.A606= (0.0011%)</w:t>
        <w:br/>
        <w:t>p.Q282E (0.0011%)</w:t>
        <w:br/>
        <w:t>p.F208= (0.0011%)</w:t>
        <w:br/>
        <w:t>p.M743L (0.0011%)</w:t>
        <w:br/>
        <w:t>p.S432F (0.0011%)</w:t>
        <w:br/>
        <w:t>p.N504H (0.0011%)</w:t>
        <w:br/>
        <w:t>p.H323Y (0.0011%)</w:t>
        <w:br/>
        <w:t>p.Q85R (0.0011%)</w:t>
        <w:br/>
        <w:t>p.L256F (0.0011%)</w:t>
        <w:br/>
        <w:t>p.L765F (0.0011%)</w:t>
        <w:br/>
        <w:t>p.I886V (0.0011%)</w:t>
        <w:br/>
        <w:t>p.Q370L (0.0011%)</w:t>
        <w:br/>
        <w:t>p.S721C (0.0011%)</w:t>
        <w:br/>
        <w:t>p.F1076= (0.0011%)</w:t>
        <w:br/>
        <w:t>p.R423C (0.0011%)</w:t>
        <w:br/>
        <w:t>p.E203* (0.0011%)</w:t>
        <w:br/>
        <w:t>p.A160= (0.0011%)</w:t>
        <w:br/>
        <w:t>p.M396L (0.0011%)</w:t>
        <w:br/>
        <w:t>p.Q568P (0.0011%)</w:t>
        <w:br/>
        <w:t>p.G910V (0.0011%)</w:t>
        <w:br/>
        <w:t>p.E164Q (0.0011%)</w:t>
        <w:br/>
        <w:t>p.L346F (0.0011%)</w:t>
        <w:br/>
        <w:t>p.R502P (0.0011%)</w:t>
        <w:br/>
        <w:t>p.G127= (0.0011%)</w:t>
        <w:br/>
        <w:t>p.Q85* (0.0011%)</w:t>
        <w:br/>
        <w:t>p.W168C (0.0011%)</w:t>
        <w:br/>
        <w:t>p.R360= (0.0011%)</w:t>
        <w:br/>
        <w:t>p.E895K (0.0011%)</w:t>
        <w:br/>
        <w:t>p.T424M (0.0011%)</w:t>
        <w:br/>
        <w:t>p.R701H (0.0011%)</w:t>
        <w:br/>
        <w:t>p.G404C (0.0011%)</w:t>
        <w:br/>
        <w:t>p.A83S (0.0011%)</w:t>
        <w:br/>
        <w:t>p.G283E (0.0011%)</w:t>
        <w:br/>
        <w:t>p.A46S (0.0011%)</w:t>
        <w:br/>
        <w:t>p.V190= (0.0011%)</w:t>
        <w:br/>
        <w:t>p.W115L (0.0011%)</w:t>
        <w:br/>
        <w:t>p.P625L (0.0011%)</w:t>
        <w:br/>
        <w:t>p.C498F (0.0011%)</w:t>
        <w:br/>
        <w:t>p.W472C (0.0011%)</w:t>
        <w:br/>
        <w:t>p.G418Vfs*16 (0.0011%)</w:t>
        <w:br/>
        <w:t>p.E498Q (0.0011%)</w:t>
        <w:br/>
        <w:t>p.S1131= (0.0011%)</w:t>
        <w:br/>
        <w:t>p.E236K (0.0011%)</w:t>
        <w:br/>
        <w:t>p.T304= (0.0011%)</w:t>
        <w:br/>
        <w:t>p.P293L (0.0011%)</w:t>
        <w:br/>
        <w:t>p.V386Efs*45 (0.0011%)</w:t>
        <w:br/>
        <w:t>p.N637Y (0.0011%)</w:t>
        <w:br/>
        <w:t>p.Q1543H (0.0011%)</w:t>
        <w:br/>
        <w:t>p.A1599V (0.0011%)</w:t>
        <w:br/>
        <w:t>p.N303H (0.0011%)</w:t>
        <w:br/>
        <w:t>p.G378V (0.0011%)</w:t>
        <w:br/>
        <w:t>p.F25= (0.0011%)</w:t>
        <w:br/>
        <w:t>p.A48D (0.0011%)</w:t>
        <w:br/>
        <w:t>p.S460* (0.0011%)</w:t>
        <w:br/>
        <w:t>p.S507C (0.0011%)</w:t>
        <w:br/>
        <w:t>p.C716G (0.0011%)</w:t>
        <w:br/>
        <w:t>p.V466I (0.0011%)</w:t>
        <w:br/>
        <w:t>p.R158I (0.0011%)</w:t>
        <w:br/>
        <w:t>p.R227H (0.0011%)</w:t>
        <w:br/>
        <w:t>p.E631Q (0.0011%)</w:t>
        <w:br/>
        <w:t>p.N1292K (0.0011%)</w:t>
        <w:br/>
        <w:t>p.P342Qfs*62 (0.0011%)</w:t>
        <w:br/>
        <w:t>p.E633K (0.0011%)</w:t>
        <w:br/>
        <w:t>p.D290V (0.0011%)</w:t>
        <w:br/>
        <w:t>p.L231Q (0.0011%)</w:t>
        <w:br/>
        <w:t>p.S573G (0.0011%)</w:t>
        <w:br/>
        <w:t>p.I319R (0.0011%)</w:t>
        <w:br/>
        <w:t>p.Q68H (0.0011%)</w:t>
        <w:br/>
        <w:t>p.V1245A (0.0011%)</w:t>
        <w:br/>
        <w:t>p.Y305* (0.0011%)</w:t>
        <w:br/>
        <w:t>p.P390T (0.0011%)</w:t>
        <w:br/>
        <w:t>p.A94= (0.0011%)</w:t>
        <w:br/>
        <w:t>p.T163= (0.0011%)</w:t>
        <w:br/>
        <w:t>p.S365C (0.0011%)</w:t>
        <w:br/>
        <w:t>p.I1129T (0.0011%)</w:t>
        <w:br/>
        <w:t>p.K719Nfs*17 (0.0011%)</w:t>
        <w:br/>
        <w:t>p.N592S (0.0011%)</w:t>
        <w:br/>
        <w:t>p.P1658A (0.0011%)</w:t>
        <w:br/>
        <w:t>p.H533Y (0.0011%)</w:t>
        <w:br/>
        <w:t>p.A1180T (0.0011%)</w:t>
        <w:br/>
        <w:t>p.A545V (0.0011%)</w:t>
        <w:br/>
        <w:t>p.S412L (0.0011%)</w:t>
        <w:br/>
        <w:t>p.I465M (0.0011%)</w:t>
        <w:br/>
        <w:t>p.R16M (0.0011%)</w:t>
        <w:br/>
        <w:t>p.R16S (0.0011%)</w:t>
        <w:br/>
        <w:t>p.N620D (0.0011%)</w:t>
        <w:br/>
        <w:t>p.R106L (0.0011%)</w:t>
        <w:br/>
        <w:t>p.L622M (0.0011%)</w:t>
        <w:br/>
        <w:t>p.Q460Rfs*4 (0.0011%)</w:t>
        <w:br/>
        <w:t>p.R227P (0.0011%)</w:t>
        <w:br/>
        <w:t>p.Y173C (0.0011%)</w:t>
        <w:br/>
        <w:t>p.R242C (0.0011%)</w:t>
        <w:br/>
        <w:t>p.H432R (0.0011%)</w:t>
        <w:br/>
        <w:t>p.G429Afs*47 (0.0011%)</w:t>
        <w:br/>
        <w:t>p.S412= (0.0011%)</w:t>
        <w:br/>
        <w:t>p.A124T (0.0011%)</w:t>
        <w:br/>
        <w:t>p.M231K (0.0011%)</w:t>
        <w:br/>
        <w:t>p.A63= (0.0011%)</w:t>
        <w:br/>
        <w:t>p.T328A (0.0011%)</w:t>
        <w:br/>
        <w:t>p.T201I (0.0011%)</w:t>
        <w:br/>
        <w:t>p.R16Q (0.0011%)</w:t>
        <w:br/>
        <w:t>p.Y1294C (0.0011%)</w:t>
        <w:br/>
        <w:t>p.V377M (0.0011%)</w:t>
        <w:br/>
        <w:t>p.K727M (0.0011%)</w:t>
        <w:br/>
        <w:t>p.M436V (0.0011%)</w:t>
        <w:br/>
        <w:t>p.H94D (0.0011%)</w:t>
        <w:br/>
        <w:t>p.C303Y (0.0011%)</w:t>
        <w:br/>
        <w:t>p.P522Cfs*14 (0.0011%)</w:t>
        <w:br/>
        <w:t>p.S693I (0.0011%)</w:t>
        <w:br/>
        <w:t>p.T135K (0.0011%)</w:t>
        <w:br/>
        <w:t>p.T301= (0.0011%)</w:t>
        <w:br/>
        <w:t>p.Q4K (0.0011%)</w:t>
        <w:br/>
        <w:t>p.L632P (0.0011%)</w:t>
        <w:br/>
        <w:t>p.Q280Rfs*55 (0.0011%)</w:t>
        <w:br/>
        <w:t>p.P598S (0.0011%)</w:t>
        <w:br/>
        <w:t>p.E450K (0.0011%)</w:t>
        <w:br/>
        <w:t>p.E1155V (0.0011%)</w:t>
        <w:br/>
        <w:t>p.P375S (0.0011%)</w:t>
        <w:br/>
        <w:t>p.N349Tfs*13 (0.0011%)</w:t>
        <w:br/>
        <w:t>p.R330I (0.0011%)</w:t>
        <w:br/>
        <w:t>p.S1548C (0.0011%)</w:t>
        <w:br/>
        <w:t>p.A464S (0.0011%)</w:t>
        <w:br/>
        <w:t>p.D34Efs*35 (0.0011%)</w:t>
        <w:br/>
        <w:t>p.H144D (0.0011%)</w:t>
        <w:br/>
        <w:t>p.G109* (0.0011%)</w:t>
        <w:br/>
        <w:t>p.Q214H (0.0011%)</w:t>
        <w:br/>
        <w:t>p.R356Pfs*63 (0.0011%)</w:t>
        <w:br/>
        <w:t>p.E165D (0.0011%)</w:t>
        <w:br/>
        <w:t>p.A134T (0.0011%)</w:t>
        <w:br/>
        <w:t>p.Y646* (0.0011%)</w:t>
        <w:br/>
        <w:t>p.G109V (0.0011%)</w:t>
        <w:br/>
        <w:t>p.I679Xfs*34 (0.0011%)</w:t>
        <w:br/>
        <w:t>p.R245S (0.0011%)</w:t>
        <w:br/>
        <w:t>p.E136* (0.0011%)</w:t>
        <w:br/>
        <w:t>p.R199H (0.0011%)</w:t>
        <w:br/>
        <w:t>p.F226* (0.0011%)</w:t>
        <w:br/>
        <w:t>p.D225N (0.0011%)</w:t>
        <w:br/>
        <w:t>p.S63C (0.0011%)</w:t>
        <w:br/>
        <w:t>p.S327fs*13 (0.0011%)</w:t>
        <w:br/>
        <w:t>p.E334= (0.0131%)</w:t>
        <w:br/>
        <w:t>p.Q524* (0.0044%)</w:t>
        <w:br/>
        <w:t>p.G144R (0.0044%)</w:t>
        <w:br/>
        <w:t>p.K379= (0.0022%)</w:t>
        <w:br/>
        <w:t>p.S11L (0.0022%)</w:t>
        <w:br/>
        <w:t>p.L488P (0.0022%)</w:t>
        <w:br/>
        <w:t>p.G389W (0.0022%)</w:t>
        <w:br/>
        <w:t>p.Q246H (0.0022%)</w:t>
        <w:br/>
        <w:t>p.Q108* (0.0022%)</w:t>
        <w:br/>
        <w:t>p.G153= (0.0022%)</w:t>
        <w:br/>
        <w:t>p.T285S (0.0022%)</w:t>
        <w:br/>
        <w:t>p.L488M (0.0022%)</w:t>
        <w:br/>
        <w:t>p.S11W (0.0022%)</w:t>
        <w:br/>
        <w:t>p.M121L (0.0022%)</w:t>
        <w:br/>
        <w:t>p.Q156E (0.0022%)</w:t>
        <w:br/>
        <w:t>p.R3G (0.0022%)</w:t>
        <w:br/>
        <w:t>p.S434* (0.0022%)</w:t>
        <w:br/>
        <w:t>p.P25R (0.0022%)</w:t>
        <w:br/>
        <w:t>p.L459P (0.0022%)</w:t>
        <w:br/>
        <w:t>p.A198T (0.0022%)</w:t>
        <w:br/>
        <w:t>p.S168P (0.0022%)</w:t>
        <w:br/>
        <w:t>p.V435M (0.0022%)</w:t>
        <w:br/>
        <w:t>p.C468* (0.0011%)</w:t>
        <w:br/>
        <w:t>p.Q425* (0.0011%)</w:t>
        <w:br/>
        <w:t>p.L218= (0.0011%)</w:t>
        <w:br/>
        <w:t>p.G387V (0.0011%)</w:t>
        <w:br/>
        <w:t>p.A124= (0.0011%)</w:t>
        <w:br/>
        <w:t>p.S168* (0.0011%)</w:t>
        <w:br/>
        <w:t>p.M151I (0.0011%)</w:t>
        <w:br/>
        <w:t>p.M60T (0.0011%)</w:t>
        <w:br/>
        <w:t>p.D457N (0.0011%)</w:t>
        <w:br/>
        <w:t>p.N517I (0.0011%)</w:t>
        <w:br/>
        <w:t>p.R10Lfs*45 (0.0011%)</w:t>
        <w:br/>
        <w:t>p.S171C (0.0011%)</w:t>
        <w:br/>
        <w:t>p.N460S (0.0011%)</w:t>
        <w:br/>
        <w:t>p.H337Y (0.0011%)</w:t>
        <w:br/>
        <w:t>p.K470R (0.0011%)</w:t>
        <w:br/>
        <w:t>p.K371N (0.0011%)</w:t>
        <w:br/>
        <w:t>p.A298S (0.0011%)</w:t>
        <w:br/>
        <w:t>p.G212V (0.0011%)</w:t>
        <w:br/>
        <w:t>p.S351* (0.0011%)</w:t>
        <w:br/>
        <w:t>p.L121V (0.0011%)</w:t>
        <w:br/>
        <w:t>p.V322F (0.0011%)</w:t>
        <w:br/>
        <w:t>p.G37A (0.0011%)</w:t>
        <w:br/>
        <w:t>p.M259I (0.0011%)</w:t>
        <w:br/>
        <w:t>p.G479E (0.0011%)</w:t>
        <w:br/>
        <w:t>p.R127Q (0.0011%)</w:t>
        <w:br/>
        <w:t>p.G508R (0.0011%)</w:t>
        <w:br/>
        <w:t>p.E224L (0.0011%)</w:t>
        <w:br/>
        <w:t>p.H337N (0.0011%)</w:t>
        <w:br/>
        <w:t>p.S168L (0.0011%)</w:t>
        <w:br/>
        <w:t>p.L360P (0.0011%)</w:t>
        <w:br/>
        <w:t>p.L321= (0.0011%)</w:t>
        <w:br/>
        <w:t>p.E378* (0.0011%)</w:t>
        <w:br/>
        <w:t>p.P342_D344delinsTSF* (0.0011%)</w:t>
        <w:br/>
        <w:t>p.D362V (0.0011%)</w:t>
        <w:br/>
        <w:t>p.S158F (0.0011%)</w:t>
        <w:br/>
        <w:t>p.M388V (0.0011%)</w:t>
        <w:br/>
        <w:t>p.P177H (0.0011%)</w:t>
        <w:br/>
        <w:t>p.L99* (0.0011%)</w:t>
        <w:br/>
        <w:t>p.D325N (0.0011%)</w:t>
        <w:br/>
        <w:t>p.V416L (0.0011%)</w:t>
        <w:br/>
        <w:t>p.F289= (0.0011%)</w:t>
        <w:br/>
        <w:t>p.R444S (0.0011%)</w:t>
        <w:br/>
        <w:t>p.G346C (0.0011%)</w:t>
        <w:br/>
        <w:t>p.A220S (0.0011%)</w:t>
        <w:br/>
        <w:t>p.A17P (0.0011%)</w:t>
        <w:br/>
        <w:t>p.G302S (0.0011%)</w:t>
        <w:br/>
        <w:t>p.E435V (0.0011%)</w:t>
        <w:br/>
        <w:t>p.P271A (0.0011%)</w:t>
        <w:br/>
        <w:t>p.A295= (0.0011%)</w:t>
        <w:br/>
        <w:t>p.H318Y (0.0011%)</w:t>
        <w:br/>
        <w:t>p.K483N (0.0011%)</w:t>
        <w:br/>
        <w:t>p.D497N (0.0011%)</w:t>
        <w:br/>
        <w:t>p.N284S (0.0011%)</w:t>
        <w:br/>
        <w:t>p.Q417* (0.0011%)</w:t>
        <w:br/>
        <w:t>p.M518I (0.0011%)</w:t>
        <w:br/>
        <w:t>p.R161M (0.0011%)</w:t>
        <w:br/>
        <w:t>p.S347V (0.0011%)</w:t>
        <w:br/>
        <w:t>p.P241A (0.0011%)</w:t>
        <w:br/>
        <w:t>p.Y67S (0.0011%)</w:t>
        <w:br/>
        <w:t>p.G519= (0.0011%)</w:t>
        <w:br/>
        <w:t>p.G37R (0.0011%)</w:t>
        <w:br/>
        <w:t>p.R292W (0.0011%)</w:t>
        <w:br/>
        <w:t>p.S445* (0.0011%)</w:t>
        <w:br/>
        <w:t>p.R494* (0.0011%)</w:t>
        <w:br/>
        <w:t>p.D65V (0.0011%)</w:t>
        <w:br/>
        <w:t>p.L230R (0.0011%)</w:t>
        <w:br/>
        <w:t>p.P18S (0.0011%)</w:t>
        <w:br/>
        <w:t>p.K477dup (0.0011%)</w:t>
        <w:br/>
        <w:t>p.D134_H135delinsEY (0.0011%)</w:t>
        <w:br/>
        <w:t>p.V416M (0.0011%)</w:t>
        <w:br/>
        <w:t>p.E476D (0.0011%)</w:t>
        <w:br/>
        <w:t>p.M380V (0.0011%)</w:t>
        <w:br/>
        <w:t>p.E144V (0.0011%)</w:t>
        <w:br/>
        <w:t>p.S109L (0.0022%)</w:t>
        <w:br/>
        <w:t>p.Y167C (0.0022%)</w:t>
        <w:br/>
        <w:t>p.E338D (0.0022%)</w:t>
        <w:br/>
        <w:t>p.R257C (0.0022%)</w:t>
        <w:br/>
        <w:t>p.S414= (0.0022%)</w:t>
        <w:br/>
        <w:t>p.P70= (0.0022%)</w:t>
        <w:br/>
        <w:t>p.P219= (0.0022%)</w:t>
        <w:br/>
        <w:t>p.L187M (0.0022%)</w:t>
        <w:br/>
        <w:t>p.C274= (0.0022%)</w:t>
        <w:br/>
        <w:t>p.P185Rfs*43 (0.0022%)</w:t>
        <w:br/>
        <w:t>p.Y204C (0.0022%)</w:t>
        <w:br/>
        <w:t>p.E54* (0.0022%)</w:t>
        <w:br/>
        <w:t>p.P275T (0.0022%)</w:t>
        <w:br/>
        <w:t>p.V105Cfs*20 (0.0022%)</w:t>
        <w:br/>
        <w:t>p.S145R (0.0022%)</w:t>
        <w:br/>
        <w:t>p.Q202E (0.0022%)</w:t>
        <w:br/>
        <w:t>p.R10Q (0.0022%)</w:t>
        <w:br/>
        <w:t>p.E205Q (0.0011%)</w:t>
        <w:br/>
        <w:t>p.P281H (0.0011%)</w:t>
        <w:br/>
        <w:t>p.S42Y (0.0011%)</w:t>
        <w:br/>
        <w:t>p.G404W (0.0011%)</w:t>
        <w:br/>
        <w:t>p.W253R (0.0011%)</w:t>
        <w:br/>
        <w:t>p.G172R (0.0011%)</w:t>
        <w:br/>
        <w:t>p.T601A (0.0011%)</w:t>
        <w:br/>
        <w:t>p.T38M (0.0011%)</w:t>
        <w:br/>
        <w:t>p.N147H (0.0011%)</w:t>
        <w:br/>
        <w:t>p.R593T (0.0011%)</w:t>
        <w:br/>
        <w:t>p.P200T (0.0011%)</w:t>
        <w:br/>
        <w:t>p.R522K (0.0011%)</w:t>
        <w:br/>
        <w:t>p.R462P (0.0011%)</w:t>
        <w:br/>
        <w:t>p.Y98_S111del (0.0011%)</w:t>
        <w:br/>
        <w:t>p.A96P (0.0011%)</w:t>
        <w:br/>
        <w:t>p.G372D (0.0011%)</w:t>
        <w:br/>
        <w:t>p.P185Q (0.0011%)</w:t>
        <w:br/>
        <w:t>p.R191P (0.0011%)</w:t>
        <w:br/>
        <w:t>p.S11C (0.0011%)</w:t>
        <w:br/>
        <w:t>p.G273V (0.0011%)</w:t>
        <w:br/>
        <w:t>p.P195H (0.0011%)</w:t>
        <w:br/>
        <w:t>p.S204F (0.0011%)</w:t>
        <w:br/>
        <w:t>p.R592* (0.0011%)</w:t>
        <w:br/>
        <w:t>p.T121A (0.0011%)</w:t>
        <w:br/>
        <w:t>p.W253* (0.0011%)</w:t>
        <w:br/>
        <w:t>p.P133L (0.0011%)</w:t>
        <w:br/>
        <w:t>p.G177A (0.0011%)</w:t>
        <w:br/>
        <w:t>p.A587D (0.0011%)</w:t>
        <w:br/>
        <w:t>p.W331R (0.0011%)</w:t>
        <w:br/>
        <w:t>p.Q122= (0.0011%)</w:t>
        <w:br/>
        <w:t>p.R390C (0.0011%)</w:t>
        <w:br/>
        <w:t>p.I155V (0.0011%)</w:t>
        <w:br/>
        <w:t>p.W52* (0.0011%)</w:t>
        <w:br/>
        <w:t>p.Q433R (0.0011%)</w:t>
        <w:br/>
        <w:t>p.A16E (0.0011%)</w:t>
        <w:br/>
        <w:t>p.Y252H (0.0011%)</w:t>
        <w:br/>
        <w:t>p.R28S (0.0011%)</w:t>
        <w:br/>
        <w:t>p.R90Q (0.0011%)</w:t>
        <w:br/>
        <w:t>p.R357* (0.0011%)</w:t>
        <w:br/>
        <w:t>p.S625C (0.0011%)</w:t>
        <w:br/>
        <w:t>p.A69V (0.0011%)</w:t>
        <w:br/>
        <w:t>p.T428R (0.0011%)</w:t>
        <w:br/>
        <w:t>p.L539I (0.0011%)</w:t>
        <w:br/>
        <w:t>p.S6R (0.0011%)</w:t>
        <w:br/>
        <w:t>p.G164S (0.0011%)</w:t>
        <w:br/>
        <w:t>p.S574Y (0.0011%)</w:t>
        <w:br/>
        <w:t>p.A368Rfs*71 (0.0011%)</w:t>
        <w:br/>
        <w:t>p.T300N (0.0011%)</w:t>
        <w:br/>
        <w:t>p.Q356Gfs*78 (0.0011%)</w:t>
        <w:br/>
        <w:t>p.G273Sfs*19 (0.0011%)</w:t>
        <w:br/>
        <w:t>p.Y171C (0.0011%)</w:t>
        <w:br/>
        <w:t>p.M246Ifs*193 (0.0011%)</w:t>
        <w:br/>
        <w:t>p.H37Afs*9 (0.0011%)</w:t>
        <w:br/>
        <w:t>p.R243Pfs*4 (0.0011%)</w:t>
        <w:br/>
        <w:t>p.A32V (0.0011%)</w:t>
        <w:br/>
        <w:t>p.Q257_Q301del (0.0011%)</w:t>
        <w:br/>
        <w:t>p.S376Pfs*62 (0.0011%)</w:t>
        <w:br/>
        <w:t>p.W303R (0.0011%)</w:t>
        <w:br/>
        <w:t>p.P49T (0.0011%)</w:t>
        <w:br/>
        <w:t>p.G429E (0.0011%)</w:t>
        <w:br/>
        <w:t>p.F41= (0.0011%)</w:t>
        <w:br/>
        <w:t>p.Q212* (0.0011%)</w:t>
        <w:br/>
        <w:t>p.K181Afs*48 (0.0011%)</w:t>
        <w:br/>
        <w:t>p.A369Vfs*61 (0.0011%)</w:t>
        <w:br/>
        <w:t>p.V203Cfs*25 (0.0011%)</w:t>
        <w:br/>
        <w:t>p.D359Vfs*61 (0.0011%)</w:t>
        <w:br/>
        <w:t>p.L47F (0.0011%)</w:t>
        <w:br/>
        <w:t>p.G268Vfs*165 (0.0011%)</w:t>
        <w:br/>
        <w:t>p.S109* (0.0011%)</w:t>
        <w:br/>
        <w:t>p.G115Afs*10 (0.0011%)</w:t>
        <w:br/>
        <w:t>p.G271Afs*162 (0.0011%)</w:t>
        <w:br/>
        <w:t>p.P219Rfs*9 (0.0011%)</w:t>
        <w:br/>
        <w:t>p.S217Wfs*11 (0.0011%)</w:t>
        <w:br/>
        <w:t>p.K214_Y215delinsN (0.0011%)</w:t>
        <w:br/>
        <w:t>p.R321W (0.0011%)</w:t>
        <w:br/>
        <w:t>p.F198* (0.0011%)</w:t>
        <w:br/>
        <w:t>p.R195Pfs*244 (0.0011%)</w:t>
        <w:br/>
        <w:t>p.G337Wfs*99 (0.0011%)</w:t>
        <w:br/>
        <w:t>p.A82Pfs*19 (0.0011%)</w:t>
        <w:br/>
        <w:t>p.S335Rfs*103 (0.0011%)</w:t>
        <w:br/>
        <w:t>p.A327Rfs*112 (0.0011%)</w:t>
        <w:br/>
        <w:t>p.D1090N (0.0055%)</w:t>
        <w:br/>
        <w:t>p.Q735= (0.0011%)</w:t>
        <w:br/>
        <w:t>p.R835Q (0.0033%)</w:t>
        <w:br/>
        <w:t>p.R527= (0.0033%)</w:t>
        <w:br/>
        <w:t>p.K882= (0.0022%)</w:t>
        <w:br/>
        <w:t>p.S559Y (0.0022%)</w:t>
        <w:br/>
        <w:t>p.D278H (0.0022%)</w:t>
        <w:br/>
        <w:t>p.L399F (0.0011%)</w:t>
        <w:br/>
        <w:t>p.G574C (0.0022%)</w:t>
        <w:br/>
        <w:t>p.G86E (0.0022%)</w:t>
        <w:br/>
        <w:t>p.L441F (0.0022%)</w:t>
        <w:br/>
        <w:t>p.S39C (0.0022%)</w:t>
        <w:br/>
        <w:t>p.I375V (0.0022%)</w:t>
        <w:br/>
        <w:t>p.R379I (0.0022%)</w:t>
        <w:br/>
        <w:t>p.D1051N (0.0022%)</w:t>
        <w:br/>
        <w:t>p.D419H (0.0022%)</w:t>
        <w:br/>
        <w:t>p.G6= (0.0011%)</w:t>
        <w:br/>
        <w:t>p.I730V (0.0022%)</w:t>
        <w:br/>
        <w:t>p.R651H (0.0022%)</w:t>
        <w:br/>
        <w:t>p.I719V (0.0022%)</w:t>
        <w:br/>
        <w:t>p.D341H (0.0022%)</w:t>
        <w:br/>
        <w:t>p.K1086= (0.0011%)</w:t>
        <w:br/>
        <w:t>p.T81= (0.0011%)</w:t>
        <w:br/>
        <w:t>p.G577= (0.0011%)</w:t>
        <w:br/>
        <w:t>p.E741* (0.0011%)</w:t>
        <w:br/>
        <w:t>p.Q1063H (0.0011%)</w:t>
        <w:br/>
        <w:t>p.L593V (0.0011%)</w:t>
        <w:br/>
        <w:t>p.F11L (0.0011%)</w:t>
        <w:br/>
        <w:t>p.W543L (0.0011%)</w:t>
        <w:br/>
        <w:t>p.R351M (0.0011%)</w:t>
        <w:br/>
        <w:t>p.K309E (0.0011%)</w:t>
        <w:br/>
        <w:t>p.G889V (0.0011%)</w:t>
        <w:br/>
        <w:t>p.S963C (0.0011%)</w:t>
        <w:br/>
        <w:t>p.V52L (0.0011%)</w:t>
        <w:br/>
        <w:t>p.F33= (0.0011%)</w:t>
        <w:br/>
        <w:t>p.G44E (0.0011%)</w:t>
        <w:br/>
        <w:t>p.F844Y (0.0011%)</w:t>
        <w:br/>
        <w:t>p.V969= (0.0011%)</w:t>
        <w:br/>
        <w:t>p.G406V (0.0011%)</w:t>
        <w:br/>
        <w:t>p.L1077M (0.0011%)</w:t>
        <w:br/>
        <w:t>p.P397= (0.0011%)</w:t>
        <w:br/>
        <w:t>p.L333= (0.0011%)</w:t>
        <w:br/>
        <w:t>p.G615A (0.0011%)</w:t>
        <w:br/>
        <w:t>p.G637* (0.0011%)</w:t>
        <w:br/>
        <w:t>p.T502= (0.0011%)</w:t>
        <w:br/>
        <w:t>p.S783I (0.0011%)</w:t>
        <w:br/>
        <w:t>p.G465= (0.0011%)</w:t>
        <w:br/>
        <w:t>p.V780= (0.0011%)</w:t>
        <w:br/>
        <w:t>p.R983W (0.0011%)</w:t>
        <w:br/>
        <w:t>p.D129Y (0.0011%)</w:t>
        <w:br/>
        <w:t>p.S525R (0.0011%)</w:t>
        <w:br/>
        <w:t>p.V883= (0.0011%)</w:t>
        <w:br/>
        <w:t>p.A460V (0.0011%)</w:t>
        <w:br/>
        <w:t>p.G542= (0.0011%)</w:t>
        <w:br/>
        <w:t>p.L1104S (0.0011%)</w:t>
        <w:br/>
        <w:t>p.A228V (0.0011%)</w:t>
        <w:br/>
        <w:t>p.N299S (0.0011%)</w:t>
        <w:br/>
        <w:t>p.S381R (0.0011%)</w:t>
        <w:br/>
        <w:t>p.S582= (0.0011%)</w:t>
        <w:br/>
        <w:t>p.N350H (0.0011%)</w:t>
        <w:br/>
        <w:t>p.T180= (0.0011%)</w:t>
        <w:br/>
        <w:t>p.S757* (0.0011%)</w:t>
        <w:br/>
        <w:t>p.W573C (0.0011%)</w:t>
        <w:br/>
        <w:t>p.A576= (0.0011%)</w:t>
        <w:br/>
        <w:t>p.R256T (0.0011%)</w:t>
        <w:br/>
        <w:t>p.E741D (0.0011%)</w:t>
        <w:br/>
        <w:t>p.K901= (0.0011%)</w:t>
        <w:br/>
        <w:t>p.D274E (0.0011%)</w:t>
        <w:br/>
        <w:t>p.R731L (0.0011%)</w:t>
        <w:br/>
        <w:t>p.Q894L (0.0011%)</w:t>
        <w:br/>
        <w:t>p.F918S (0.0011%)</w:t>
        <w:br/>
        <w:t>p.R774G (0.0011%)</w:t>
        <w:br/>
        <w:t>p.N544Y (0.0011%)</w:t>
        <w:br/>
        <w:t>p.G261E (0.0011%)</w:t>
        <w:br/>
        <w:t>p.H341L (0.0011%)</w:t>
        <w:br/>
        <w:t>p.Y924H (0.0011%)</w:t>
        <w:br/>
        <w:t>p.N98= (0.0011%)</w:t>
        <w:br/>
        <w:t>p.P548H (0.0011%)</w:t>
        <w:br/>
        <w:t>p.H832Y (0.0011%)</w:t>
        <w:br/>
        <w:t>p.R101S (0.0011%)</w:t>
        <w:br/>
        <w:t>p.V631G (0.0011%)</w:t>
        <w:br/>
        <w:t>p.G1085= (0.0011%)</w:t>
        <w:br/>
        <w:t>p.D758H (0.0011%)</w:t>
        <w:br/>
        <w:t>p.K536* (0.0011%)</w:t>
        <w:br/>
        <w:t>p.Y752D (0.0011%)</w:t>
        <w:br/>
        <w:t>p.F355I (0.0011%)</w:t>
        <w:br/>
        <w:t>p.G44= (0.0011%)</w:t>
        <w:br/>
        <w:t>p.G535S (0.0011%)</w:t>
        <w:br/>
        <w:t>p.A825= (0.0011%)</w:t>
        <w:br/>
        <w:t>p.T772S (0.0011%)</w:t>
        <w:br/>
        <w:t>p.A1002V (0.0011%)</w:t>
        <w:br/>
        <w:t>p.E741= (0.0011%)</w:t>
        <w:br/>
        <w:t>p.E475D (0.0011%)</w:t>
        <w:br/>
        <w:t>p.L318V (0.0011%)</w:t>
        <w:br/>
        <w:t>p.N491D (0.0011%)</w:t>
        <w:br/>
        <w:t>p.N178S (0.0011%)</w:t>
        <w:br/>
        <w:t>p.D685N (0.0011%)</w:t>
        <w:br/>
        <w:t>p.P382S (0.0011%)</w:t>
        <w:br/>
        <w:t>p.R594L (0.0011%)</w:t>
        <w:br/>
        <w:t>p.V559= (0.0011%)</w:t>
        <w:br/>
        <w:t>p.L366= (0.0011%)</w:t>
        <w:br/>
        <w:t>p.K210E (0.0011%)</w:t>
        <w:br/>
        <w:t>p.R163G (0.0011%)</w:t>
        <w:br/>
        <w:t>p.V183A (0.0011%)</w:t>
        <w:br/>
        <w:t>p.F661L (0.0011%)</w:t>
        <w:br/>
        <w:t>p.W727* (0.0011%)</w:t>
        <w:br/>
        <w:t>p.N549S (0.0011%)</w:t>
        <w:br/>
        <w:t>p.G662= (0.0011%)</w:t>
        <w:br/>
        <w:t>p.I589= (0.0011%)</w:t>
        <w:br/>
        <w:t>p.Q676E (0.0011%)</w:t>
        <w:br/>
        <w:t>p.D231H (0.0011%)</w:t>
        <w:br/>
        <w:t>p.W155Gfs*22 (0.0011%)</w:t>
        <w:br/>
        <w:t>p.R748Q (0.0011%)</w:t>
        <w:br/>
        <w:t>p.M1? (0.0207%)</w:t>
        <w:br/>
        <w:t>p.E349G (0.012%)</w:t>
        <w:br/>
        <w:t>p.L15Ffs*41 (0.0055%)</w:t>
        <w:br/>
        <w:t>p.D315N (0.0033%)</w:t>
        <w:br/>
        <w:t>p.V289L (0.0033%)</w:t>
        <w:br/>
        <w:t>p.S40* (0.0033%)</w:t>
        <w:br/>
        <w:t>p.S72* (0.0033%)</w:t>
        <w:br/>
        <w:t>p.S644* (0.0033%)</w:t>
        <w:br/>
        <w:t>p.D185H (0.0022%)</w:t>
        <w:br/>
        <w:t>p.A444= (0.0022%)</w:t>
        <w:br/>
        <w:t>p.S537N (0.0022%)</w:t>
        <w:br/>
        <w:t>p.C73R (0.0022%)</w:t>
        <w:br/>
        <w:t>p.R27* (0.0022%)</w:t>
        <w:br/>
        <w:t>p.D702H (0.0022%)</w:t>
        <w:br/>
        <w:t>p.P21T (0.0022%)</w:t>
        <w:br/>
        <w:t>p.V125= (0.0022%)</w:t>
        <w:br/>
        <w:t>p.V65L (0.0022%)</w:t>
        <w:br/>
        <w:t>p.E479Q (0.0022%)</w:t>
        <w:br/>
        <w:t>p.D100G (0.0022%)</w:t>
        <w:br/>
        <w:t>p.Q28L (0.0022%)</w:t>
        <w:br/>
        <w:t>p.T257= (0.0022%)</w:t>
        <w:br/>
        <w:t>p.S412F (0.0022%)</w:t>
        <w:br/>
        <w:t>p.H339Q (0.0022%)</w:t>
        <w:br/>
        <w:t>p.L98V (0.0022%)</w:t>
        <w:br/>
        <w:t>p.S176C (0.0022%)</w:t>
        <w:br/>
        <w:t>p.F80L (0.0022%)</w:t>
        <w:br/>
        <w:t>p.D409E (0.0022%)</w:t>
        <w:br/>
        <w:t>p.H80del (0.0022%)</w:t>
        <w:br/>
        <w:t>p.L343= (0.0022%)</w:t>
        <w:br/>
        <w:t>p.D164H (0.0022%)</w:t>
        <w:br/>
        <w:t>p.R101P (0.0022%)</w:t>
        <w:br/>
        <w:t>p.D298Y (0.0022%)</w:t>
        <w:br/>
        <w:t>p.Q187H (0.0022%)</w:t>
        <w:br/>
        <w:t>p.Q66R (0.0022%)</w:t>
        <w:br/>
        <w:t>p.D233Y (0.0022%)</w:t>
        <w:br/>
        <w:t>p.I228= (0.0022%)</w:t>
        <w:br/>
        <w:t>p.R566= (0.0011%)</w:t>
        <w:br/>
        <w:t>p.P188H (0.0011%)</w:t>
        <w:br/>
        <w:t>p.Q420E (0.0011%)</w:t>
        <w:br/>
        <w:t>p.E474V (0.0011%)</w:t>
        <w:br/>
        <w:t>p.S668C (0.0011%)</w:t>
        <w:br/>
        <w:t>p.G594R (0.0011%)</w:t>
        <w:br/>
        <w:t>p.P262L (0.0011%)</w:t>
        <w:br/>
        <w:t>p.P262T (0.0011%)</w:t>
        <w:br/>
        <w:t>p.I340= (0.0011%)</w:t>
        <w:br/>
        <w:t>p.E334Q (0.0011%)</w:t>
        <w:br/>
        <w:t>p.H545N (0.0011%)</w:t>
        <w:br/>
        <w:t>p.T589= (0.0011%)</w:t>
        <w:br/>
        <w:t>p.D232= (0.0011%)</w:t>
        <w:br/>
        <w:t>p.G416V (0.0011%)</w:t>
        <w:br/>
        <w:t>p.H24Y (0.0011%)</w:t>
        <w:br/>
        <w:t>p.C286F (0.0011%)</w:t>
        <w:br/>
        <w:t>p.R313L (0.0011%)</w:t>
        <w:br/>
        <w:t>p.R502Q (0.0011%)</w:t>
        <w:br/>
        <w:t>p.R8P (0.0011%)</w:t>
        <w:br/>
        <w:t>p.K606= (0.0011%)</w:t>
        <w:br/>
        <w:t>p.M285I (0.0011%)</w:t>
        <w:br/>
        <w:t>p.P751S (0.0011%)</w:t>
        <w:br/>
        <w:t>p.S556* (0.0011%)</w:t>
        <w:br/>
        <w:t>p.T742I (0.0011%)</w:t>
        <w:br/>
        <w:t>p.Q173H (0.0011%)</w:t>
        <w:br/>
        <w:t>p.F672L (0.0011%)</w:t>
        <w:br/>
        <w:t>p.I529F (0.0011%)</w:t>
        <w:br/>
        <w:t>p.P731T (0.0011%)</w:t>
        <w:br/>
        <w:t>p.S658L (0.0011%)</w:t>
        <w:br/>
        <w:t>p.L500= (0.0011%)</w:t>
        <w:br/>
        <w:t>p.L66I (0.0011%)</w:t>
        <w:br/>
        <w:t>p.F516V (0.0011%)</w:t>
        <w:br/>
        <w:t>p.E652= (0.0011%)</w:t>
        <w:br/>
        <w:t>p.I499M (0.0011%)</w:t>
        <w:br/>
        <w:t>p.P590L (0.0011%)</w:t>
        <w:br/>
        <w:t>p.P219S (0.0011%)</w:t>
        <w:br/>
        <w:t>p.A627E (0.0011%)</w:t>
        <w:br/>
        <w:t>p.R64M (0.0011%)</w:t>
        <w:br/>
        <w:t>p.P687L (0.0011%)</w:t>
        <w:br/>
        <w:t>p.E420Q (0.0011%)</w:t>
        <w:br/>
        <w:t>p.S90Y (0.0011%)</w:t>
        <w:br/>
        <w:t>p.Q94R (0.0011%)</w:t>
        <w:br/>
        <w:t>p.S588Y (0.0011%)</w:t>
        <w:br/>
        <w:t>p.L615V (0.0011%)</w:t>
        <w:br/>
        <w:t>p.R378= (0.0011%)</w:t>
        <w:br/>
        <w:t>p.D88H (0.0011%)</w:t>
        <w:br/>
        <w:t>p.P284H (0.0011%)</w:t>
        <w:br/>
        <w:t>p.Q416E (0.0011%)</w:t>
        <w:br/>
        <w:t>p.L463Q (0.0011%)</w:t>
        <w:br/>
        <w:t>p.E120= (0.0011%)</w:t>
        <w:br/>
        <w:t>p.A85= (0.0011%)</w:t>
        <w:br/>
        <w:t>p.A180= (0.0011%)</w:t>
        <w:br/>
        <w:t>p.D164Y (0.0011%)</w:t>
        <w:br/>
        <w:t>p.N322S (0.0011%)</w:t>
        <w:br/>
        <w:t>p.D618Y (0.0011%)</w:t>
        <w:br/>
        <w:t>p.E67* (0.0011%)</w:t>
        <w:br/>
        <w:t>p.D96Y (0.0011%)</w:t>
        <w:br/>
        <w:t>p.D186N (0.0011%)</w:t>
        <w:br/>
        <w:t>p.N524I (0.0011%)</w:t>
        <w:br/>
        <w:t>p.W80* (0.0011%)</w:t>
        <w:br/>
        <w:t>p.R690G (0.0011%)</w:t>
        <w:br/>
        <w:t>p.I689= (0.0011%)</w:t>
        <w:br/>
        <w:t>p.S573C (0.0011%)</w:t>
        <w:br/>
        <w:t>p.E89G (0.0011%)</w:t>
        <w:br/>
        <w:t>p.E89* (0.0011%)</w:t>
        <w:br/>
        <w:t>p.S402F (0.0011%)</w:t>
        <w:br/>
        <w:t>p.S110F (0.0011%)</w:t>
        <w:br/>
        <w:t>p.D738H (0.0011%)</w:t>
        <w:br/>
        <w:t>p.G164= (0.0011%)</w:t>
        <w:br/>
        <w:t>p.M761I (0.0011%)</w:t>
        <w:br/>
        <w:t>p.E17D (0.0011%)</w:t>
        <w:br/>
        <w:t>p.G250D (0.0011%)</w:t>
        <w:br/>
        <w:t>p.T66A (0.0011%)</w:t>
        <w:br/>
        <w:t>p.V452I (0.0011%)</w:t>
        <w:br/>
        <w:t>p.R705L (0.0011%)</w:t>
        <w:br/>
        <w:t>p.L98Vfs*13 (0.0011%)</w:t>
        <w:br/>
        <w:t>p.R202= (0.0011%)</w:t>
        <w:br/>
        <w:t>p.E346K (0.0011%)</w:t>
        <w:br/>
        <w:t>p.G560= (0.0011%)</w:t>
        <w:br/>
        <w:t>p.T242= (0.0011%)</w:t>
        <w:br/>
        <w:t>p.C265W (0.0011%)</w:t>
        <w:br/>
        <w:t>p.A24V (0.0011%)</w:t>
        <w:br/>
        <w:t>p.T326K (0.0011%)</w:t>
        <w:br/>
        <w:t>p.V69Wfs*34 (0.0011%)</w:t>
        <w:br/>
        <w:t>p.R484Q (0.0011%)</w:t>
        <w:br/>
        <w:t>p.A343S (0.0011%)</w:t>
        <w:br/>
        <w:t>p.K101R (0.0011%)</w:t>
        <w:br/>
        <w:t>p.G54Afs*90 (0.0011%)</w:t>
        <w:br/>
        <w:t>p.K453E (0.0011%)</w:t>
        <w:br/>
        <w:t>p.N183K (0.0011%)</w:t>
        <w:br/>
        <w:t>p.G642V (0.0011%)</w:t>
        <w:br/>
        <w:t>p.G39A (0.0011%)</w:t>
        <w:br/>
        <w:t>p.A720Efs*21 (0.0011%)</w:t>
        <w:br/>
        <w:t>p.G197R (0.0011%)</w:t>
        <w:br/>
        <w:t>p.Y311F (0.0011%)</w:t>
        <w:br/>
        <w:t>p.P437R (0.0011%)</w:t>
        <w:br/>
        <w:t>p.D12H (0.0011%)</w:t>
        <w:br/>
        <w:t>p.E272Q (0.0011%)</w:t>
        <w:br/>
        <w:t>p.A732= (0.0011%)</w:t>
        <w:br/>
        <w:t>p.K99Gfs*3 (0.0011%)</w:t>
        <w:br/>
        <w:t>p.N398S (0.0011%)</w:t>
        <w:br/>
        <w:t>p.D481G (0.0011%)</w:t>
        <w:br/>
        <w:t>p.E326V (0.0011%)</w:t>
        <w:br/>
        <w:t>p.V219A (0.0011%)</w:t>
        <w:br/>
        <w:t>p.P26= (0.0011%)</w:t>
        <w:br/>
        <w:t>p.P584S (0.0011%)</w:t>
        <w:br/>
        <w:t>p.R558K (0.0011%)</w:t>
        <w:br/>
        <w:t>p.N515K (0.0011%)</w:t>
        <w:br/>
        <w:t>p.H618Q (0.0011%)</w:t>
        <w:br/>
        <w:t>p.A343T (0.0011%)</w:t>
        <w:br/>
        <w:t>p.W80Sfs*6 (0.0011%)</w:t>
        <w:br/>
        <w:t>p.R712= (0.0011%)</w:t>
        <w:br/>
        <w:t>p.V172M (0.0011%)</w:t>
        <w:br/>
        <w:t>p.K438M (0.0011%)</w:t>
        <w:br/>
        <w:t>p.Q467* (0.0011%)</w:t>
        <w:br/>
        <w:t>p.S587F (0.0011%)</w:t>
        <w:br/>
        <w:t>p.D185G (0.0011%)</w:t>
        <w:br/>
        <w:t>p.S581C (0.0011%)</w:t>
        <w:br/>
        <w:t>p.A490P (0.0011%)</w:t>
        <w:br/>
        <w:t>p.G709S (0.0011%)</w:t>
        <w:br/>
        <w:t>p.M455I (0.0011%)</w:t>
        <w:br/>
        <w:t>p.S16Afs*27 (0.0011%)</w:t>
        <w:br/>
        <w:t>p.E68Q (0.0011%)</w:t>
        <w:br/>
        <w:t>p.C130Y (0.0011%)</w:t>
        <w:br/>
        <w:t>p.V225= (0.0011%)</w:t>
        <w:br/>
        <w:t>p.V438M (0.0011%)</w:t>
        <w:br/>
        <w:t>p.D11N (0.0011%)</w:t>
        <w:br/>
        <w:t>p.H507Q (0.0011%)</w:t>
        <w:br/>
        <w:t>p.G175R (0.0011%)</w:t>
        <w:br/>
        <w:t>p.Q112P (0.0011%)</w:t>
        <w:br/>
        <w:t>p.E655Q (0.0011%)</w:t>
        <w:br/>
        <w:t>p.S114C (0.0011%)</w:t>
        <w:br/>
        <w:t>p.S411C (0.0011%)</w:t>
        <w:br/>
        <w:t>p.W43L (0.0011%)</w:t>
        <w:br/>
        <w:t>p.Q46K (0.0011%)</w:t>
        <w:br/>
        <w:t>p.Q332L (0.0011%)</w:t>
        <w:br/>
        <w:t>p.D477Y (0.0011%)</w:t>
        <w:br/>
        <w:t>p.N385= (0.0011%)</w:t>
        <w:br/>
        <w:t>p.G286W (0.0011%)</w:t>
        <w:br/>
        <w:t>p.D62N (0.0011%)</w:t>
        <w:br/>
        <w:t>p.A449S (0.0011%)</w:t>
        <w:br/>
        <w:t>p.E390K (0.0011%)</w:t>
        <w:br/>
        <w:t>p.Q140K (0.0011%)</w:t>
        <w:br/>
        <w:t>p.W95C (0.0011%)</w:t>
        <w:br/>
        <w:t>p.E505K (0.0011%)</w:t>
        <w:br/>
        <w:t>p.S4Cfs*48 (0.0011%)</w:t>
        <w:br/>
        <w:t>p.G311= (0.0011%)</w:t>
        <w:br/>
        <w:t>p.V633F (0.0011%)</w:t>
        <w:br/>
        <w:t>p.A222S (0.0011%)</w:t>
        <w:br/>
        <w:t>p.W351L (0.0011%)</w:t>
        <w:br/>
        <w:t>p.P689H (0.0011%)</w:t>
        <w:br/>
        <w:t>p.K39E (0.0011%)</w:t>
        <w:br/>
        <w:t>p.H620Q (0.0011%)</w:t>
        <w:br/>
        <w:t>p.R46H (0.0011%)</w:t>
        <w:br/>
        <w:t>p.S473C (0.0011%)</w:t>
        <w:br/>
        <w:t>p.E36= (0.0011%)</w:t>
        <w:br/>
        <w:t>p.R350K (0.0011%)</w:t>
        <w:br/>
        <w:t>p.D16N (0.0011%)</w:t>
        <w:br/>
        <w:t>p.A31= (0.0011%)</w:t>
        <w:br/>
        <w:t>p.A224V (0.0011%)</w:t>
        <w:br/>
        <w:t>p.D96Efs*7 (0.0011%)</w:t>
        <w:br/>
        <w:t>p.H104R (0.0011%)</w:t>
        <w:br/>
        <w:t>p.V55M (0.0011%)</w:t>
        <w:br/>
        <w:t>p.D61H (0.0011%)</w:t>
        <w:br/>
        <w:t>p.P257H (0.0011%)</w:t>
        <w:br/>
        <w:t>p.S542I (0.0011%)</w:t>
        <w:br/>
        <w:t>p.R52I (0.0011%)</w:t>
        <w:br/>
        <w:t>p.S40F (0.0011%)</w:t>
        <w:br/>
        <w:t>p.S681L (0.0011%)</w:t>
        <w:br/>
        <w:t>p.S370G (0.0011%)</w:t>
        <w:br/>
        <w:t>p.L85_Y86del (0.0011%)</w:t>
        <w:br/>
        <w:t>p.Q553E (0.0011%)</w:t>
        <w:br/>
        <w:t>p.H521N (0.0011%)</w:t>
        <w:br/>
        <w:t>p.Y83Sfs*6 (0.0011%)</w:t>
        <w:br/>
        <w:t>p.G219W (0.0011%)</w:t>
        <w:br/>
        <w:t>p.C548Y (0.0011%)</w:t>
        <w:br/>
        <w:t>p.V513F (0.0011%)</w:t>
        <w:br/>
        <w:t>p.G326A (0.0011%)</w:t>
        <w:br/>
        <w:t>p.D572= (0.0011%)</w:t>
        <w:br/>
        <w:t>p.S40C (0.0011%)</w:t>
        <w:br/>
        <w:t>p.D523N (0.0011%)</w:t>
        <w:br/>
        <w:t>p.E201K (0.0011%)</w:t>
        <w:br/>
        <w:t>p.E652* (0.0011%)</w:t>
        <w:br/>
        <w:t>p.V651G (0.0011%)</w:t>
        <w:br/>
        <w:t>p.D188= (0.0011%)</w:t>
        <w:br/>
        <w:t>p.V112F (0.0011%)</w:t>
        <w:br/>
        <w:t>p.S652F (0.0011%)</w:t>
        <w:br/>
        <w:t>p.S95C (0.0011%)</w:t>
        <w:br/>
        <w:t>p.R270H (0.0011%)</w:t>
        <w:br/>
        <w:t>p.Q177E (0.0011%)</w:t>
        <w:br/>
        <w:t>p.K645N (0.0011%)</w:t>
        <w:br/>
        <w:t>p.T391= (0.0011%)</w:t>
        <w:br/>
        <w:t>p.V5M (0.0011%)</w:t>
        <w:br/>
        <w:t>p.Y46C (0.0011%)</w:t>
        <w:br/>
        <w:t>p.P540L (0.0011%)</w:t>
        <w:br/>
        <w:t>p.A720V (0.0011%)</w:t>
        <w:br/>
        <w:t>p.C664R (0.0011%)</w:t>
        <w:br/>
        <w:t>p.R532W (0.0011%)</w:t>
        <w:br/>
        <w:t>p.R213H (0.0011%)</w:t>
        <w:br/>
        <w:t>p.D54Afs*5 (0.0011%)</w:t>
        <w:br/>
        <w:t>p.L736= (0.0011%)</w:t>
        <w:br/>
        <w:t>p.S652C (0.0011%)</w:t>
        <w:br/>
        <w:t>p.F102= (0.0011%)</w:t>
        <w:br/>
        <w:t>p.S675F (0.0011%)</w:t>
        <w:br/>
        <w:t>p.P42= (0.0022%)</w:t>
        <w:br/>
        <w:t>p.G237V (0.0022%)</w:t>
        <w:br/>
        <w:t>p.G71V (0.0022%)</w:t>
        <w:br/>
        <w:t>p.E390V (0.0022%)</w:t>
        <w:br/>
        <w:t>p.K23N (0.0022%)</w:t>
        <w:br/>
        <w:t>p.G298W (0.0022%)</w:t>
        <w:br/>
        <w:t>p.V180= (0.0022%)</w:t>
        <w:br/>
        <w:t>p.L402= (0.0022%)</w:t>
        <w:br/>
        <w:t>p.D304N (0.0022%)</w:t>
        <w:br/>
        <w:t>p.A746T (0.0022%)</w:t>
        <w:br/>
        <w:t>p.Q516* (0.0022%)</w:t>
        <w:br/>
        <w:t>p.V384D (0.0022%)</w:t>
        <w:br/>
        <w:t>p.K311Tfs*49 (0.0011%)</w:t>
        <w:br/>
        <w:t>p.A211V (0.0011%)</w:t>
        <w:br/>
        <w:t>p.S505N (0.0022%)</w:t>
        <w:br/>
        <w:t>p.D72Y (0.0022%)</w:t>
        <w:br/>
        <w:t>p.D804= (0.0011%)</w:t>
        <w:br/>
        <w:t>p.P317S (0.0011%)</w:t>
        <w:br/>
        <w:t>p.L432P (0.0011%)</w:t>
        <w:br/>
        <w:t>p.S339F (0.0011%)</w:t>
        <w:br/>
        <w:t>p.E558Q (0.0011%)</w:t>
        <w:br/>
        <w:t>p.G485C (0.0011%)</w:t>
        <w:br/>
        <w:t>p.G357A (0.0011%)</w:t>
        <w:br/>
        <w:t>p.S218F (0.0011%)</w:t>
        <w:br/>
        <w:t>p.H357L (0.0011%)</w:t>
        <w:br/>
        <w:t>p.R351I (0.0011%)</w:t>
        <w:br/>
        <w:t>p.L658F (0.0011%)</w:t>
        <w:br/>
        <w:t>p.T340S (0.0011%)</w:t>
        <w:br/>
        <w:t>p.G542A (0.0011%)</w:t>
        <w:br/>
        <w:t>p.R293S (0.0011%)</w:t>
        <w:br/>
        <w:t>p.F518I (0.0011%)</w:t>
        <w:br/>
        <w:t>p.P682T (0.0011%)</w:t>
        <w:br/>
        <w:t>p.S190L (0.0011%)</w:t>
        <w:br/>
        <w:t>p.Y593C (0.0011%)</w:t>
        <w:br/>
        <w:t>p.G900V (0.0011%)</w:t>
        <w:br/>
        <w:t>p.S698* (0.0011%)</w:t>
        <w:br/>
        <w:t>p.Q69* (0.0011%)</w:t>
        <w:br/>
        <w:t>p.E143* (0.0011%)</w:t>
        <w:br/>
        <w:t>p.L670= (0.0011%)</w:t>
        <w:br/>
        <w:t>p.G98C (0.0011%)</w:t>
        <w:br/>
        <w:t>p.R525P (0.0011%)</w:t>
        <w:br/>
        <w:t>p.E244D (0.0011%)</w:t>
        <w:br/>
        <w:t>p.E390L (0.0011%)</w:t>
        <w:br/>
        <w:t>p.S252* (0.0011%)</w:t>
        <w:br/>
        <w:t>p.E911K (0.0011%)</w:t>
        <w:br/>
        <w:t>p.G231A (0.0011%)</w:t>
        <w:br/>
        <w:t>p.R894= (0.0011%)</w:t>
        <w:br/>
        <w:t>p.A863T (0.0011%)</w:t>
        <w:br/>
        <w:t>p.A513V (0.0011%)</w:t>
        <w:br/>
        <w:t>p.L648= (0.0011%)</w:t>
        <w:br/>
        <w:t>p.I32M (0.0011%)</w:t>
        <w:br/>
        <w:t>p.S388F (0.0011%)</w:t>
        <w:br/>
        <w:t>p.Q183K (0.0011%)</w:t>
        <w:br/>
        <w:t>p.L21M (0.0011%)</w:t>
        <w:br/>
        <w:t>p.W847C (0.0011%)</w:t>
        <w:br/>
        <w:t>p.P326= (0.0011%)</w:t>
        <w:br/>
        <w:t>p.Q48E (0.0011%)</w:t>
        <w:br/>
        <w:t>p.S643P (0.0011%)</w:t>
        <w:br/>
        <w:t>p.P658T (0.0011%)</w:t>
        <w:br/>
        <w:t>p.V248L (0.0011%)</w:t>
        <w:br/>
        <w:t>p.S399L (0.0011%)</w:t>
        <w:br/>
        <w:t>p.G360L (0.0011%)</w:t>
        <w:br/>
        <w:t>p.L84V (0.0011%)</w:t>
        <w:br/>
        <w:t>p.T199= (0.0011%)</w:t>
        <w:br/>
        <w:t>p.R566H (0.0011%)</w:t>
        <w:br/>
        <w:t>p.P806S (0.0011%)</w:t>
        <w:br/>
        <w:t>p.K118N (0.0011%)</w:t>
        <w:br/>
        <w:t>p.P437S (0.0011%)</w:t>
        <w:br/>
        <w:t>p.S809* (0.0011%)</w:t>
        <w:br/>
        <w:t>p.I176Ffs*26 (0.0011%)</w:t>
        <w:br/>
        <w:t>p.Q68E (0.0011%)</w:t>
        <w:br/>
        <w:t>p.A456V (0.0011%)</w:t>
        <w:br/>
        <w:t>p.R540M (0.0011%)</w:t>
        <w:br/>
        <w:t>p.S503R (0.0011%)</w:t>
        <w:br/>
        <w:t>p.G634= (0.0011%)</w:t>
        <w:br/>
        <w:t>p.E599* (0.0011%)</w:t>
        <w:br/>
        <w:t>p.A363Lfs*33 (0.0011%)</w:t>
        <w:br/>
        <w:t>p.Q898H (0.0011%)</w:t>
        <w:br/>
        <w:t>p.S628L (0.0011%)</w:t>
        <w:br/>
        <w:t>p.S350F (0.0011%)</w:t>
        <w:br/>
        <w:t>p.G593D (0.0011%)</w:t>
        <w:br/>
        <w:t>p.R18C (0.0011%)</w:t>
        <w:br/>
        <w:t>p.N66D (0.0011%)</w:t>
        <w:br/>
        <w:t>p.G281R (0.0011%)</w:t>
        <w:br/>
        <w:t>p.L294= (0.0011%)</w:t>
        <w:br/>
        <w:t>p.Q301= (0.0011%)</w:t>
        <w:br/>
        <w:t>p.P576S (0.0011%)</w:t>
        <w:br/>
        <w:t>p.S508N (0.0011%)</w:t>
        <w:br/>
        <w:t>p.C817Y (0.0011%)</w:t>
        <w:br/>
        <w:t>p.E717K (0.0011%)</w:t>
        <w:br/>
        <w:t>p.E390Gfs*26 (0.0011%)</w:t>
        <w:br/>
        <w:t>p.L588R (0.0011%)</w:t>
        <w:br/>
        <w:t>p.V194I (0.0011%)</w:t>
        <w:br/>
        <w:t>p.V864F (0.0011%)</w:t>
        <w:br/>
        <w:t>p.T526N (0.0011%)</w:t>
        <w:br/>
        <w:t>p.D450Gfs*29 (0.0011%)</w:t>
        <w:br/>
        <w:t>p.T484= (0.0011%)</w:t>
        <w:br/>
        <w:t>p.D484Y (0.0011%)</w:t>
        <w:br/>
        <w:t>p.D268Y (0.0011%)</w:t>
        <w:br/>
        <w:t>p.G606E (0.0011%)</w:t>
        <w:br/>
        <w:t>p.P464S (0.0011%)</w:t>
        <w:br/>
        <w:t>p.E37D (0.0011%)</w:t>
        <w:br/>
        <w:t>p.Y49= (0.0011%)</w:t>
        <w:br/>
        <w:t>p.V336= (0.0011%)</w:t>
        <w:br/>
        <w:t>p.L576V (0.0011%)</w:t>
        <w:br/>
        <w:t>p.L119= (0.0011%)</w:t>
        <w:br/>
        <w:t>p.G514C (0.0011%)</w:t>
        <w:br/>
        <w:t>p.D383Y (0.0011%)</w:t>
        <w:br/>
        <w:t>p.P337S (0.0011%)</w:t>
        <w:br/>
        <w:t>p.S131* (0.0011%)</w:t>
        <w:br/>
        <w:t>p.S67G (0.0011%)</w:t>
        <w:br/>
        <w:t>p.P603R (0.0011%)</w:t>
        <w:br/>
        <w:t>p.E417K (0.0011%)</w:t>
        <w:br/>
        <w:t>p.N559K (0.0011%)</w:t>
        <w:br/>
        <w:t>p.D396N (0.0011%)</w:t>
        <w:br/>
        <w:t>p.G232* (0.0011%)</w:t>
        <w:br/>
        <w:t>p.E245K (0.0011%)</w:t>
        <w:br/>
        <w:t>p.A935= (0.0011%)</w:t>
        <w:br/>
        <w:t>p.K114T (0.0011%)</w:t>
        <w:br/>
        <w:t>p.L733W (0.0011%)</w:t>
        <w:br/>
        <w:t>p.D748N (0.0011%)</w:t>
        <w:br/>
        <w:t>p.R538L (0.0011%)</w:t>
        <w:br/>
        <w:t>p.V4L (0.0011%)</w:t>
        <w:br/>
        <w:t>p.E433Q (0.0011%)</w:t>
        <w:br/>
        <w:t>p.E668Gfs*4 (0.0011%)</w:t>
        <w:br/>
        <w:t>p.V110L (0.0011%)</w:t>
        <w:br/>
        <w:t>p.G355= (0.0011%)</w:t>
        <w:br/>
        <w:t>p.I330= (0.0011%)</w:t>
        <w:br/>
        <w:t>p.E13* (0.0011%)</w:t>
        <w:br/>
        <w:t>p.F530Lfs*5 (0.0011%)</w:t>
        <w:br/>
        <w:t>p.L658V (0.0011%)</w:t>
        <w:br/>
        <w:t>p.R100* (0.0011%)</w:t>
        <w:br/>
        <w:t>p.A223T (0.0044%)</w:t>
        <w:br/>
        <w:t>p.E94K (0.0033%)</w:t>
        <w:br/>
        <w:t>p.G56= (0.0033%)</w:t>
        <w:br/>
        <w:t>p.N352S (0.0022%)</w:t>
        <w:br/>
        <w:t>p.N45K (0.0022%)</w:t>
        <w:br/>
        <w:t>p.P123= (0.0022%)</w:t>
        <w:br/>
        <w:t>p.Y78= (0.0022%)</w:t>
        <w:br/>
        <w:t>p.S326L (0.0022%)</w:t>
        <w:br/>
        <w:t>p.R154C (0.0022%)</w:t>
        <w:br/>
        <w:t>p.S680* (0.0022%)</w:t>
        <w:br/>
        <w:t>p.A53S (0.0022%)</w:t>
        <w:br/>
        <w:t>p.P206H (0.0022%)</w:t>
        <w:br/>
        <w:t>p.P92= (0.0022%)</w:t>
        <w:br/>
        <w:t>p.P235T (0.0011%)</w:t>
        <w:br/>
        <w:t>p.T69N (0.0011%)</w:t>
        <w:br/>
        <w:t>p.H121D (0.0011%)</w:t>
        <w:br/>
        <w:t>p.T258M (0.0011%)</w:t>
        <w:br/>
        <w:t>p.A27S (0.0011%)</w:t>
        <w:br/>
        <w:t>p.H73L (0.0011%)</w:t>
        <w:br/>
        <w:t>p.I377V (0.0011%)</w:t>
        <w:br/>
        <w:t>p.A307G (0.0011%)</w:t>
        <w:br/>
        <w:t>p.S595Y (0.0011%)</w:t>
        <w:br/>
        <w:t>p.P220= (0.0011%)</w:t>
        <w:br/>
        <w:t>p.V947L (0.0011%)</w:t>
        <w:br/>
        <w:t>p.G52= (0.0011%)</w:t>
        <w:br/>
        <w:t>p.P46Q (0.0011%)</w:t>
        <w:br/>
        <w:t>p.K958R (0.0011%)</w:t>
        <w:br/>
        <w:t>p.A527S (0.0011%)</w:t>
        <w:br/>
        <w:t>p.P62= (0.0011%)</w:t>
        <w:br/>
        <w:t>p.H61Q (0.0011%)</w:t>
        <w:br/>
        <w:t>p.S686T (0.0011%)</w:t>
        <w:br/>
        <w:t>p.S162G (0.0011%)</w:t>
        <w:br/>
        <w:t>p.Q692E (0.0011%)</w:t>
        <w:br/>
        <w:t>p.G91D (0.0011%)</w:t>
        <w:br/>
        <w:t>p.Q803H (0.0011%)</w:t>
        <w:br/>
        <w:t>p.K1121= (0.0011%)</w:t>
        <w:br/>
        <w:t>p.L1127= (0.0011%)</w:t>
        <w:br/>
        <w:t>p.R102H (0.0011%)</w:t>
        <w:br/>
        <w:t>p.P782S (0.0011%)</w:t>
        <w:br/>
        <w:t>p.K606R (0.0011%)</w:t>
        <w:br/>
        <w:t>p.S35F (0.0011%)</w:t>
        <w:br/>
        <w:t>p.N191S (0.0011%)</w:t>
        <w:br/>
        <w:t>p.G112V (0.0011%)</w:t>
        <w:br/>
        <w:t>p.L298= (0.0011%)</w:t>
        <w:br/>
        <w:t>p.E208K (0.0011%)</w:t>
        <w:br/>
        <w:t>p.Y1036F (0.0011%)</w:t>
        <w:br/>
        <w:t>p.E957Q (0.0011%)</w:t>
        <w:br/>
        <w:t>p.E641Q (0.0011%)</w:t>
        <w:br/>
        <w:t>p.G358A (0.0011%)</w:t>
        <w:br/>
        <w:t>p.F309L (0.0011%)</w:t>
        <w:br/>
        <w:t>p.S840F (0.0011%)</w:t>
        <w:br/>
        <w:t>p.E670K (0.0011%)</w:t>
        <w:br/>
        <w:t>p.D566H (0.0011%)</w:t>
        <w:br/>
        <w:t>p.I536T (0.0011%)</w:t>
        <w:br/>
        <w:t>p.E157= (0.0011%)</w:t>
        <w:br/>
        <w:t>p.R621H (0.0011%)</w:t>
        <w:br/>
        <w:t>p.S55= (0.0011%)</w:t>
        <w:br/>
        <w:t>p.K666E (0.0011%)</w:t>
        <w:br/>
        <w:t>p.G433E (0.0011%)</w:t>
        <w:br/>
        <w:t>p.S444R (0.0011%)</w:t>
        <w:br/>
        <w:t>p.R300T (0.0011%)</w:t>
        <w:br/>
        <w:t>p.A266T (0.0011%)</w:t>
        <w:br/>
        <w:t>p.A160V (0.0011%)</w:t>
        <w:br/>
        <w:t>p.R462= (0.0011%)</w:t>
        <w:br/>
        <w:t>p.H89N (0.0011%)</w:t>
        <w:br/>
        <w:t>p.T861I (0.0011%)</w:t>
        <w:br/>
        <w:t>p.W472L (0.0011%)</w:t>
        <w:br/>
        <w:t>p.S219C (0.0011%)</w:t>
        <w:br/>
        <w:t>p.A292T (0.0011%)</w:t>
        <w:br/>
        <w:t>p.A816S (0.0011%)</w:t>
        <w:br/>
        <w:t>p.T254I (0.0011%)</w:t>
        <w:br/>
        <w:t>p.T254= (0.0011%)</w:t>
        <w:br/>
        <w:t>p.F146C (0.0011%)</w:t>
        <w:br/>
        <w:t>p.F42L (0.0011%)</w:t>
        <w:br/>
        <w:t>p.G520S (0.0011%)</w:t>
        <w:br/>
        <w:t>p.L1016= (0.0011%)</w:t>
        <w:br/>
        <w:t>p.C36Lfs*10 (0.0011%)</w:t>
        <w:br/>
        <w:t>p.L724V (0.0011%)</w:t>
        <w:br/>
        <w:t>p.Q271H (0.0011%)</w:t>
        <w:br/>
        <w:t>p.E53G (0.0011%)</w:t>
        <w:br/>
        <w:t>p.N352K (0.0011%)</w:t>
        <w:br/>
        <w:t>p.D566G (0.0011%)</w:t>
        <w:br/>
        <w:t>p.P220Q (0.0011%)</w:t>
        <w:br/>
        <w:t>p.R902= (0.0011%)</w:t>
        <w:br/>
        <w:t>p.N631S (0.0011%)</w:t>
        <w:br/>
        <w:t>p.L629Ffs*16 (0.0011%)</w:t>
        <w:br/>
        <w:t>p.S663L (0.0011%)</w:t>
        <w:br/>
        <w:t>p.K82Rfs*30 (0.0011%)</w:t>
        <w:br/>
        <w:t>p.E183D (0.0011%)</w:t>
        <w:br/>
        <w:t>p.G217R (0.0011%)</w:t>
        <w:br/>
        <w:t>p.N646K (0.0011%)</w:t>
        <w:br/>
        <w:t>p.E255A (0.0011%)</w:t>
        <w:br/>
        <w:t>p.R210H (0.0011%)</w:t>
        <w:br/>
        <w:t>p.E463Q (0.0011%)</w:t>
        <w:br/>
        <w:t>p.K780N (0.0011%)</w:t>
        <w:br/>
        <w:t>p.E96Q (0.0011%)</w:t>
        <w:br/>
        <w:t>p.E264K (0.0011%)</w:t>
        <w:br/>
        <w:t>p.R590H (0.0011%)</w:t>
        <w:br/>
        <w:t>p.L568F (0.0011%)</w:t>
        <w:br/>
        <w:t>p.T597M (0.0011%)</w:t>
        <w:br/>
        <w:t>p.A118V (0.0011%)</w:t>
        <w:br/>
        <w:t>p.P82L (0.0011%)</w:t>
        <w:br/>
        <w:t>p.E403_V404delinsDF (0.0011%)</w:t>
        <w:br/>
        <w:t>p.T49N (0.0011%)</w:t>
        <w:br/>
        <w:t>p.H99Y (0.0011%)</w:t>
        <w:br/>
        <w:t>p.N557H (0.0011%)</w:t>
        <w:br/>
        <w:t>p.R449= (0.0011%)</w:t>
        <w:br/>
        <w:t>p.A258E (0.0011%)</w:t>
        <w:br/>
        <w:t>p.N557S (0.0011%)</w:t>
        <w:br/>
        <w:t>p.D22Y (0.0011%)</w:t>
        <w:br/>
        <w:t>p.K175= (0.0011%)</w:t>
        <w:br/>
        <w:t>p.T665A (0.0011%)</w:t>
        <w:br/>
        <w:t>p.E92* (0.0033%)</w:t>
        <w:br/>
        <w:t>p.E587= (0.0022%)</w:t>
        <w:br/>
        <w:t>p.E349D (0.0022%)</w:t>
        <w:br/>
        <w:t>p.R676Q (0.0022%)</w:t>
        <w:br/>
        <w:t>p.D723N (0.0022%)</w:t>
        <w:br/>
        <w:t>p.T333= (0.0011%)</w:t>
        <w:br/>
        <w:t>p.P293T (0.0022%)</w:t>
        <w:br/>
        <w:t>p.R56H (0.0022%)</w:t>
        <w:br/>
        <w:t>p.G124W (0.0022%)</w:t>
        <w:br/>
        <w:t>p.R268= (0.0022%)</w:t>
        <w:br/>
        <w:t>p.P91= (0.0022%)</w:t>
        <w:br/>
        <w:t>p.K308R (0.0022%)</w:t>
        <w:br/>
        <w:t>p.P30L (0.0022%)</w:t>
        <w:br/>
        <w:t>p.Q373= (0.0011%)</w:t>
        <w:br/>
        <w:t>p.C355= (0.0011%)</w:t>
        <w:br/>
        <w:t>p.Q674R (0.0011%)</w:t>
        <w:br/>
        <w:t>p.W474R (0.0011%)</w:t>
        <w:br/>
        <w:t>p.G274= (0.0011%)</w:t>
        <w:br/>
        <w:t>p.P326R (0.0011%)</w:t>
        <w:br/>
        <w:t>p.R145= (0.0011%)</w:t>
        <w:br/>
        <w:t>p.I118Dfs*2 (0.0011%)</w:t>
        <w:br/>
        <w:t>p.G411C (0.0011%)</w:t>
        <w:br/>
        <w:t>p.K512M (0.0011%)</w:t>
        <w:br/>
        <w:t>p.F114= (0.0011%)</w:t>
        <w:br/>
        <w:t>p.F404= (0.0011%)</w:t>
        <w:br/>
        <w:t>p.R198P (0.0011%)</w:t>
        <w:br/>
        <w:t>p.M492I (0.0011%)</w:t>
        <w:br/>
        <w:t>p.F698S (0.0011%)</w:t>
        <w:br/>
        <w:t>p.T333I (0.0011%)</w:t>
        <w:br/>
        <w:t>p.L170Ffs*9 (0.0011%)</w:t>
        <w:br/>
        <w:t>p.F615L (0.0011%)</w:t>
        <w:br/>
        <w:t>p.E233Q (0.0011%)</w:t>
        <w:br/>
        <w:t>p.W200C (0.0011%)</w:t>
        <w:br/>
        <w:t>p.A423= (0.0011%)</w:t>
        <w:br/>
        <w:t>p.I531M (0.0011%)</w:t>
        <w:br/>
        <w:t>p.V534L (0.0011%)</w:t>
        <w:br/>
        <w:t>p.V457G (0.0011%)</w:t>
        <w:br/>
        <w:t>p.I138= (0.0011%)</w:t>
        <w:br/>
        <w:t>p.A623T (0.0011%)</w:t>
        <w:br/>
        <w:t>p.G463C (0.0011%)</w:t>
        <w:br/>
        <w:t>p.E383D (0.0011%)</w:t>
        <w:br/>
        <w:t>p.T273R (0.0011%)</w:t>
        <w:br/>
        <w:t>p.N194S (0.0011%)</w:t>
        <w:br/>
        <w:t>p.L462= (0.0011%)</w:t>
        <w:br/>
        <w:t>p.P668L (0.0011%)</w:t>
        <w:br/>
        <w:t>p.G363* (0.0011%)</w:t>
        <w:br/>
        <w:t>p.R43G (0.0011%)</w:t>
        <w:br/>
        <w:t>p.D243E (0.0011%)</w:t>
        <w:br/>
        <w:t>p.E588* (0.0011%)</w:t>
        <w:br/>
        <w:t>p.G459C (0.0011%)</w:t>
        <w:br/>
        <w:t>p.G459A (0.0011%)</w:t>
        <w:br/>
        <w:t>p.P393T (0.0011%)</w:t>
        <w:br/>
        <w:t>p.N392K (0.0011%)</w:t>
        <w:br/>
        <w:t>p.V286L (0.0011%)</w:t>
        <w:br/>
        <w:t>p.G212= (0.0011%)</w:t>
        <w:br/>
        <w:t>p.V523M (0.0011%)</w:t>
        <w:br/>
        <w:t>p.Q91E (0.0011%)</w:t>
        <w:br/>
        <w:t>p.S266I (0.0011%)</w:t>
        <w:br/>
        <w:t>p.V454I (0.0011%)</w:t>
        <w:br/>
        <w:t>p.W529L (0.0011%)</w:t>
        <w:br/>
        <w:t>p.Q190H (0.0011%)</w:t>
        <w:br/>
        <w:t>p.K269N (0.0011%)</w:t>
        <w:br/>
        <w:t>p.S31P (0.0011%)</w:t>
        <w:br/>
        <w:t>p.G631C (0.0011%)</w:t>
        <w:br/>
        <w:t>p.S737A (0.0011%)</w:t>
        <w:br/>
        <w:t>p.S420F (0.0011%)</w:t>
        <w:br/>
        <w:t>p.R269S (0.0011%)</w:t>
        <w:br/>
        <w:t>p.A694T (0.0011%)</w:t>
        <w:br/>
        <w:t>p.R317T (0.0011%)</w:t>
        <w:br/>
        <w:t>p.A594= (0.0011%)</w:t>
        <w:br/>
        <w:t>p.Q320E (0.0011%)</w:t>
        <w:br/>
        <w:t>p.E48D (0.0011%)</w:t>
        <w:br/>
        <w:t>p.G463= (0.0011%)</w:t>
        <w:br/>
        <w:t>p.W304C (0.0011%)</w:t>
        <w:br/>
        <w:t>p.S31= (0.0011%)</w:t>
        <w:br/>
        <w:t>p.K730Tfs*15 (0.0011%)</w:t>
        <w:br/>
        <w:t>p.S664F (0.0011%)</w:t>
        <w:br/>
        <w:t>p.Q385K (0.0011%)</w:t>
        <w:br/>
        <w:t>p.E732Gfs*50 (0.0011%)</w:t>
        <w:br/>
        <w:t>p.Y672= (0.0011%)</w:t>
        <w:br/>
        <w:t>p.S12L (0.0011%)</w:t>
        <w:br/>
        <w:t>p.I607= (0.0011%)</w:t>
        <w:br/>
        <w:t>p.D25H (0.0011%)</w:t>
        <w:br/>
        <w:t>p.P149T (0.0011%)</w:t>
        <w:br/>
        <w:t>p.D414N (0.0011%)</w:t>
        <w:br/>
        <w:t>p.R218= (0.0011%)</w:t>
        <w:br/>
        <w:t>p.E428* (0.0011%)</w:t>
        <w:br/>
        <w:t>p.T225M (0.0011%)</w:t>
        <w:br/>
        <w:t>p.A395V (0.0011%)</w:t>
        <w:br/>
        <w:t>p.L26F (0.0011%)</w:t>
        <w:br/>
        <w:t>p.I607M (0.0011%)</w:t>
        <w:br/>
        <w:t>p.R676L (0.0011%)</w:t>
        <w:br/>
        <w:t>p.A128= (0.0011%)</w:t>
        <w:br/>
        <w:t>p.S596I (0.0011%)</w:t>
        <w:br/>
        <w:t>p.Q35H (0.0011%)</w:t>
        <w:br/>
        <w:t>p.C103Y (0.0011%)</w:t>
        <w:br/>
        <w:t>p.K476Q (0.0011%)</w:t>
        <w:br/>
        <w:t>p.E177= (0.0011%)</w:t>
        <w:br/>
        <w:t>p.R742W (0.0011%)</w:t>
        <w:br/>
        <w:t>p.S15= (0.0011%)</w:t>
        <w:br/>
        <w:t>p.A376S (0.0011%)</w:t>
        <w:br/>
        <w:t>p.P182L (0.0011%)</w:t>
        <w:br/>
        <w:t>p.D164E (0.0011%)</w:t>
        <w:br/>
        <w:t>p.S90C (0.0011%)</w:t>
        <w:br/>
        <w:t>p.A341S (0.0011%)</w:t>
        <w:br/>
        <w:t>p.R605W (0.0011%)</w:t>
        <w:br/>
        <w:t>p.A486= (0.0011%)</w:t>
        <w:br/>
        <w:t>p.S513C (0.0011%)</w:t>
        <w:br/>
        <w:t>p.K487Q (0.0011%)</w:t>
        <w:br/>
        <w:t>p.Y303* (0.0011%)</w:t>
        <w:br/>
        <w:t>p.I396V (0.0011%)</w:t>
        <w:br/>
        <w:t>p.G649= (0.0011%)</w:t>
        <w:br/>
        <w:t>p.G204R (0.0011%)</w:t>
        <w:br/>
        <w:t>p.P483T (0.0022%)</w:t>
        <w:br/>
        <w:t>p.F28= (0.0022%)</w:t>
        <w:br/>
        <w:t>p.L318= (0.0022%)</w:t>
        <w:br/>
        <w:t>p.T272= (0.0022%)</w:t>
        <w:br/>
        <w:t>p.S481N (0.0022%)</w:t>
        <w:br/>
        <w:t>p.Q382K (0.0022%)</w:t>
        <w:br/>
        <w:t>p.L450= (0.0022%)</w:t>
        <w:br/>
        <w:t>p.P231L (0.0022%)</w:t>
        <w:br/>
        <w:t>p.M361I (0.0022%)</w:t>
        <w:br/>
        <w:t>p.A555V (0.0011%)</w:t>
        <w:br/>
        <w:t>p.R398L (0.0011%)</w:t>
        <w:br/>
        <w:t>p.R448L (0.0011%)</w:t>
        <w:br/>
        <w:t>p.P356A (0.0011%)</w:t>
        <w:br/>
        <w:t>p.S492L (0.0011%)</w:t>
        <w:br/>
        <w:t>p.S399F (0.0011%)</w:t>
        <w:br/>
        <w:t>p.H70L (0.0011%)</w:t>
        <w:br/>
        <w:t>p.V161I (0.0011%)</w:t>
        <w:br/>
        <w:t>p.V339M (0.0011%)</w:t>
        <w:br/>
        <w:t>p.R420= (0.0011%)</w:t>
        <w:br/>
        <w:t>p.G169C (0.0011%)</w:t>
        <w:br/>
        <w:t>p.Q451E (0.0011%)</w:t>
        <w:br/>
        <w:t>p.R286C (0.0011%)</w:t>
        <w:br/>
        <w:t>p.S121F (0.0011%)</w:t>
        <w:br/>
        <w:t>p.P68T (0.0011%)</w:t>
        <w:br/>
        <w:t>p.K430R (0.0011%)</w:t>
        <w:br/>
        <w:t>p.S336P (0.0011%)</w:t>
        <w:br/>
        <w:t>p.T6K (0.0011%)</w:t>
        <w:br/>
        <w:t>p.A68V (0.0011%)</w:t>
        <w:br/>
        <w:t>p.A587S (0.0011%)</w:t>
        <w:br/>
        <w:t>p.R285G (0.0011%)</w:t>
        <w:br/>
        <w:t>p.E209* (0.0011%)</w:t>
        <w:br/>
        <w:t>p.R398W (0.0011%)</w:t>
        <w:br/>
        <w:t>p.F211S (0.0011%)</w:t>
        <w:br/>
        <w:t>p.S288C (0.0011%)</w:t>
        <w:br/>
        <w:t>p.D506E (0.0011%)</w:t>
        <w:br/>
        <w:t>p.L389V (0.0011%)</w:t>
        <w:br/>
        <w:t>p.E436* (0.0011%)</w:t>
        <w:br/>
        <w:t>p.S5T (0.0011%)</w:t>
        <w:br/>
        <w:t>p.V369I (0.0011%)</w:t>
        <w:br/>
        <w:t>p.S418= (0.0011%)</w:t>
        <w:br/>
        <w:t>p.A152D (0.0011%)</w:t>
        <w:br/>
        <w:t>p.R394C (0.0011%)</w:t>
        <w:br/>
        <w:t>p.E274G (0.0011%)</w:t>
        <w:br/>
        <w:t>p.E275G (0.0011%)</w:t>
        <w:br/>
        <w:t>p.S492= (0.0011%)</w:t>
        <w:br/>
        <w:t>p.A293T (0.0011%)</w:t>
        <w:br/>
        <w:t>p.K456N (0.0011%)</w:t>
        <w:br/>
        <w:t>p.P140L (0.0011%)</w:t>
        <w:br/>
        <w:t>p.Q574H (0.0011%)</w:t>
        <w:br/>
        <w:t>p.K419N (0.0011%)</w:t>
        <w:br/>
        <w:t>p.I473M (0.0011%)</w:t>
        <w:br/>
        <w:t>p.A334Pfs*17 (0.0011%)</w:t>
        <w:br/>
        <w:t>p.H219Q (0.0011%)</w:t>
        <w:br/>
        <w:t>p.R394P (0.0011%)</w:t>
        <w:br/>
        <w:t>p.R373Q (0.0011%)</w:t>
        <w:br/>
        <w:t>p.S134= (0.0011%)</w:t>
        <w:br/>
        <w:t>p.P365Q (0.0011%)</w:t>
        <w:br/>
        <w:t>p.P60Rfs*71 (0.0011%)</w:t>
        <w:br/>
        <w:t>p.A418T (0.0011%)</w:t>
        <w:br/>
        <w:t>p.G224= (0.0011%)</w:t>
        <w:br/>
        <w:t>p.A417P (0.0011%)</w:t>
        <w:br/>
        <w:t>p.P281A (0.0011%)</w:t>
        <w:br/>
        <w:t>p.S324C (0.0011%)</w:t>
        <w:br/>
        <w:t>p.T6M (0.0011%)</w:t>
        <w:br/>
        <w:t>p.A222= (0.0011%)</w:t>
        <w:br/>
        <w:t>p.E275K (0.0011%)</w:t>
        <w:br/>
        <w:t>p.G241D (0.0011%)</w:t>
        <w:br/>
        <w:t>p.L521_K522delinsQ (0.0011%)</w:t>
        <w:br/>
        <w:t>p.G274A (0.0011%)</w:t>
        <w:br/>
        <w:t>p.N395D (0.0011%)</w:t>
        <w:br/>
        <w:t>p.S579del (0.0011%)</w:t>
        <w:br/>
        <w:t>p.*465Lext*15 (0.0011%)</w:t>
        <w:br/>
        <w:t>p.L453F (0.0011%)</w:t>
        <w:br/>
        <w:t>p.R170Pfs*96 (0.0011%)</w:t>
        <w:br/>
        <w:t>p.V10L (0.0033%)</w:t>
        <w:br/>
        <w:t>p.G470C (0.0022%)</w:t>
        <w:br/>
        <w:t>p.P177= (0.0022%)</w:t>
        <w:br/>
        <w:t>p.F93L (0.0022%)</w:t>
        <w:br/>
        <w:t>p.S434= (0.0011%)</w:t>
        <w:br/>
        <w:t>p.Q148* (0.0011%)</w:t>
        <w:br/>
        <w:t>p.Q3R (0.0011%)</w:t>
        <w:br/>
        <w:t>p.G431S (0.0011%)</w:t>
        <w:br/>
        <w:t>p.Q148L (0.0011%)</w:t>
        <w:br/>
        <w:t>p.E77Sfs*2 (0.0011%)</w:t>
        <w:br/>
        <w:t>p.G298R (0.0011%)</w:t>
        <w:br/>
        <w:t>p.R371Q (0.0011%)</w:t>
        <w:br/>
        <w:t>p.S476C (0.0011%)</w:t>
        <w:br/>
        <w:t>p.P4= (0.0011%)</w:t>
        <w:br/>
        <w:t>p.R525W (0.0011%)</w:t>
        <w:br/>
        <w:t>p.E623Q (0.0011%)</w:t>
        <w:br/>
        <w:t>p.L28V (0.0011%)</w:t>
        <w:br/>
        <w:t>p.G118C (0.0011%)</w:t>
        <w:br/>
        <w:t>p.G326V (0.0011%)</w:t>
        <w:br/>
        <w:t>p.R405C (0.0011%)</w:t>
        <w:br/>
        <w:t>p.L126P (0.0011%)</w:t>
        <w:br/>
        <w:t>p.H269Q (0.0011%)</w:t>
        <w:br/>
        <w:t>p.Y153* (0.0011%)</w:t>
        <w:br/>
        <w:t>p.R159W (0.0011%)</w:t>
        <w:br/>
        <w:t>p.R621Q (0.0011%)</w:t>
        <w:br/>
        <w:t>p.Q64H (0.0011%)</w:t>
        <w:br/>
        <w:t>p.V409L (0.0011%)</w:t>
        <w:br/>
        <w:t>p.G373R (0.0011%)</w:t>
        <w:br/>
        <w:t>p.S257L (0.0055%)</w:t>
        <w:br/>
        <w:t>p.P8T (0.0033%)</w:t>
        <w:br/>
        <w:t>p.P261R (0.0033%)</w:t>
        <w:br/>
        <w:t>p.M125I (0.0033%)</w:t>
        <w:br/>
        <w:t>p.R130C (0.0033%)</w:t>
        <w:br/>
        <w:t>p.P423R (0.0022%)</w:t>
        <w:br/>
        <w:t>p.I87= (0.0022%)</w:t>
        <w:br/>
        <w:t>p.R391S (0.0022%)</w:t>
        <w:br/>
        <w:t>p.R377L (0.0022%)</w:t>
        <w:br/>
        <w:t>p.G13= (0.0022%)</w:t>
        <w:br/>
        <w:t>p.T112= (0.0022%)</w:t>
        <w:br/>
        <w:t>p.T54N (0.0011%)</w:t>
        <w:br/>
        <w:t>p.S259F (0.0022%)</w:t>
        <w:br/>
        <w:t>p.S295C (0.0022%)</w:t>
        <w:br/>
        <w:t>p.A255T (0.0022%)</w:t>
        <w:br/>
        <w:t>p.P166H (0.0022%)</w:t>
        <w:br/>
        <w:t>p.S155* (0.0022%)</w:t>
        <w:br/>
        <w:t>p.N82K (0.0022%)</w:t>
        <w:br/>
        <w:t>p.T275M (0.0022%)</w:t>
        <w:br/>
        <w:t>p.L86= (0.0022%)</w:t>
        <w:br/>
        <w:t>p.R309H (0.0022%)</w:t>
        <w:br/>
        <w:t>p.R374L (0.0022%)</w:t>
        <w:br/>
        <w:t>p.R73Q (0.0022%)</w:t>
        <w:br/>
        <w:t>p.E39Q (0.0022%)</w:t>
        <w:br/>
        <w:t>p.V312E (0.0022%)</w:t>
        <w:br/>
        <w:t>p.R216L (0.0022%)</w:t>
        <w:br/>
        <w:t>p.K166= (0.0011%)</w:t>
        <w:br/>
        <w:t>p.G164V (0.0011%)</w:t>
        <w:br/>
        <w:t>p.G14S (0.0011%)</w:t>
        <w:br/>
        <w:t>p.S229R (0.0011%)</w:t>
        <w:br/>
        <w:t>p.V191M (0.0011%)</w:t>
        <w:br/>
        <w:t>p.L194= (0.0011%)</w:t>
        <w:br/>
        <w:t>p.A227T (0.0011%)</w:t>
        <w:br/>
        <w:t>p.D193N (0.0011%)</w:t>
        <w:br/>
        <w:t>p.A375= (0.0011%)</w:t>
        <w:br/>
        <w:t>p.Q148P (0.0011%)</w:t>
        <w:br/>
        <w:t>p.S257W (0.0011%)</w:t>
        <w:br/>
        <w:t>p.M284I (0.0011%)</w:t>
        <w:br/>
        <w:t>p.H11= (0.0011%)</w:t>
        <w:br/>
        <w:t>p.R263Gfs*35 (0.0011%)</w:t>
        <w:br/>
        <w:t>p.R398S (0.0011%)</w:t>
        <w:br/>
        <w:t>p.R192C (0.0011%)</w:t>
        <w:br/>
        <w:t>p.G255R (0.0011%)</w:t>
        <w:br/>
        <w:t>p.R191I (0.0011%)</w:t>
        <w:br/>
        <w:t>p.R247H (0.0011%)</w:t>
        <w:br/>
        <w:t>p.S55I (0.0011%)</w:t>
        <w:br/>
        <w:t>p.P223S (0.0011%)</w:t>
        <w:br/>
        <w:t>p.T438A (0.0011%)</w:t>
        <w:br/>
        <w:t>p.R59H (0.0011%)</w:t>
        <w:br/>
        <w:t>p.M478I (0.0011%)</w:t>
        <w:br/>
        <w:t>p.K245E (0.0011%)</w:t>
        <w:br/>
        <w:t>p.T506= (0.0011%)</w:t>
        <w:br/>
        <w:t>p.S129R (0.0011%)</w:t>
        <w:br/>
        <w:t>p.M226I (0.0011%)</w:t>
        <w:br/>
        <w:t>p.I12M (0.0011%)</w:t>
        <w:br/>
        <w:t>p.F3L (0.0011%)</w:t>
        <w:br/>
        <w:t>p.T32S (0.0011%)</w:t>
        <w:br/>
        <w:t>p.T112N (0.0011%)</w:t>
        <w:br/>
        <w:t>p.C108S (0.0011%)</w:t>
        <w:br/>
        <w:t>p.M435V (0.0011%)</w:t>
        <w:br/>
        <w:t>p.N140H (0.0011%)</w:t>
        <w:br/>
        <w:t>p.P159H (0.0011%)</w:t>
        <w:br/>
        <w:t>p.N457I (0.0011%)</w:t>
        <w:br/>
        <w:t>p.C174S (0.0011%)</w:t>
        <w:br/>
        <w:t>p.P419= (0.0011%)</w:t>
        <w:br/>
        <w:t>p.Q237K (0.0011%)</w:t>
        <w:br/>
        <w:t>p.A327S (0.0011%)</w:t>
        <w:br/>
        <w:t>p.S259C (0.0011%)</w:t>
        <w:br/>
        <w:t>p.K233= (0.0011%)</w:t>
        <w:br/>
        <w:t>p.T130S (0.0011%)</w:t>
        <w:br/>
        <w:t>p.G428V (0.0011%)</w:t>
        <w:br/>
        <w:t>p.A120T (0.0011%)</w:t>
        <w:br/>
        <w:t>p.L321V (0.0011%)</w:t>
        <w:br/>
        <w:t>p.R317L (0.0011%)</w:t>
        <w:br/>
        <w:t>p.P446L (0.0011%)</w:t>
        <w:br/>
        <w:t>p.L295M (0.0011%)</w:t>
        <w:br/>
        <w:t>p.N262K (0.0011%)</w:t>
        <w:br/>
        <w:t>p.A153V (0.0011%)</w:t>
        <w:br/>
        <w:t>p.N230K (0.0011%)</w:t>
        <w:br/>
        <w:t>p.P401R (0.0011%)</w:t>
        <w:br/>
        <w:t>p.R276Q (0.0011%)</w:t>
        <w:br/>
        <w:t>p.L196= (0.0011%)</w:t>
        <w:br/>
        <w:t>p.P410Q (0.0011%)</w:t>
        <w:br/>
        <w:t>p.S319C (0.0011%)</w:t>
        <w:br/>
        <w:t>p.V134L (0.0011%)</w:t>
        <w:br/>
        <w:t>p.W96R (0.0011%)</w:t>
        <w:br/>
        <w:t>p.K96R (0.0011%)</w:t>
        <w:br/>
        <w:t>p.G24V (0.0011%)</w:t>
        <w:br/>
        <w:t>p.N292K (0.0011%)</w:t>
        <w:br/>
        <w:t>p.S456R (0.0011%)</w:t>
        <w:br/>
        <w:t>p.A458S (0.0011%)</w:t>
        <w:br/>
        <w:t>p.K396T (0.0011%)</w:t>
        <w:br/>
        <w:t>p.P92T (0.0011%)</w:t>
        <w:br/>
        <w:t>p.R377G (0.0011%)</w:t>
        <w:br/>
        <w:t>p.P288H (0.0011%)</w:t>
        <w:br/>
        <w:t>p.V24E (0.0011%)</w:t>
        <w:br/>
        <w:t>p.S80R (0.0011%)</w:t>
        <w:br/>
        <w:t>p.S5N (0.0011%)</w:t>
        <w:br/>
        <w:t>p.N189K (0.0011%)</w:t>
        <w:br/>
        <w:t>p.L284I (0.0011%)</w:t>
        <w:br/>
        <w:t>p.I188T (0.0011%)</w:t>
        <w:br/>
        <w:t>p.G102Afs*8 (0.0011%)</w:t>
        <w:br/>
        <w:t>p.N71S (0.0011%)</w:t>
        <w:br/>
        <w:t>p.R364Efs*17 (0.0011%)</w:t>
        <w:br/>
        <w:t>p.S7C (0.0011%)</w:t>
        <w:br/>
        <w:t>p.S359C (0.0011%)</w:t>
        <w:br/>
        <w:t>p.S177N (0.0011%)</w:t>
        <w:br/>
        <w:t>p.H105N (0.0011%)</w:t>
        <w:br/>
        <w:t>p.L15I (0.0011%)</w:t>
        <w:br/>
        <w:t>p.R394W (0.0011%)</w:t>
        <w:br/>
        <w:t>p.D218E (0.0011%)</w:t>
        <w:br/>
        <w:t>p.K167del (0.0011%)</w:t>
        <w:br/>
        <w:t>p.Q301Sfs*6 (0.0011%)</w:t>
        <w:br/>
        <w:t>p.R495C (0.0011%)</w:t>
        <w:br/>
        <w:t>p.H46Q (0.0011%)</w:t>
        <w:br/>
        <w:t>p.A42E (0.0011%)</w:t>
        <w:br/>
        <w:t>p.C282S (0.0011%)</w:t>
        <w:br/>
        <w:t>p.I332= (0.0011%)</w:t>
        <w:br/>
        <w:t>p.T304Yfs*40 (0.0011%)</w:t>
        <w:br/>
        <w:t>p.T448I (0.0011%)</w:t>
        <w:br/>
        <w:t>p.R294H (0.0011%)</w:t>
        <w:br/>
        <w:t>p.A97P (0.0011%)</w:t>
        <w:br/>
        <w:t>p.T260I (0.0011%)</w:t>
        <w:br/>
        <w:t>p.Y114F (0.0011%)</w:t>
        <w:br/>
        <w:t>p.G14D (0.0011%)</w:t>
        <w:br/>
        <w:t>p.Q317K (0.0011%)</w:t>
        <w:br/>
        <w:t>p.S277= (0.0011%)</w:t>
        <w:br/>
        <w:t>p.R216Q (0.0011%)</w:t>
        <w:br/>
        <w:t>p.L124M (0.0011%)</w:t>
        <w:br/>
        <w:t>p.A55D (0.0011%)</w:t>
        <w:br/>
        <w:t>p.F286S (0.0011%)</w:t>
        <w:br/>
        <w:t>p.F286I (0.0011%)</w:t>
        <w:br/>
        <w:t>p.V58I (0.0011%)</w:t>
        <w:br/>
        <w:t>p.G483V (0.0011%)</w:t>
        <w:br/>
        <w:t>p.S259P (0.0011%)</w:t>
        <w:br/>
        <w:t>p.S30* (0.0011%)</w:t>
        <w:br/>
        <w:t>p.T260K (0.0011%)</w:t>
        <w:br/>
        <w:t>p.Q76E (0.0011%)</w:t>
        <w:br/>
        <w:t>p.H175R (0.0011%)</w:t>
        <w:br/>
        <w:t>p.G392= (0.0011%)</w:t>
        <w:br/>
        <w:t>p.P37Rfs*5 (0.0011%)</w:t>
        <w:br/>
        <w:t>p.R391W (0.0011%)</w:t>
        <w:br/>
        <w:t>p.T200A (0.0011%)</w:t>
        <w:br/>
        <w:t>p.N617T (0.0011%)</w:t>
        <w:br/>
        <w:t>p.G429= (0.0011%)</w:t>
        <w:br/>
        <w:t>p.E811K (0.0033%)</w:t>
        <w:br/>
        <w:t>p.S405= (0.0022%)</w:t>
        <w:br/>
        <w:t>p.D595Vfs*7 (0.0022%)</w:t>
        <w:br/>
        <w:t>p.E157Q (0.0022%)</w:t>
        <w:br/>
        <w:t>p.S135* (0.0022%)</w:t>
        <w:br/>
        <w:t>p.D371Y (0.0022%)</w:t>
        <w:br/>
        <w:t>p.L347F (0.0022%)</w:t>
        <w:br/>
        <w:t>p.L146P (0.0022%)</w:t>
        <w:br/>
        <w:t>p.E75* (0.0022%)</w:t>
        <w:br/>
        <w:t>p.N384K (0.0022%)</w:t>
        <w:br/>
        <w:t>p.R240C (0.0022%)</w:t>
        <w:br/>
        <w:t>p.R385T (0.0011%)</w:t>
        <w:br/>
        <w:t>p.A430S (0.0022%)</w:t>
        <w:br/>
        <w:t>p.I840T (0.0011%)</w:t>
        <w:br/>
        <w:t>p.Q382= (0.0011%)</w:t>
        <w:br/>
        <w:t>p.Q551Tfs*5 (0.0011%)</w:t>
        <w:br/>
        <w:t>p.T745A (0.0011%)</w:t>
        <w:br/>
        <w:t>p.E607V (0.0011%)</w:t>
        <w:br/>
        <w:t>p.L554S (0.0011%)</w:t>
        <w:br/>
        <w:t>p.Y288* (0.0011%)</w:t>
        <w:br/>
        <w:t>p.H356Y (0.0011%)</w:t>
        <w:br/>
        <w:t>p.V683= (0.0011%)</w:t>
        <w:br/>
        <w:t>p.S406= (0.0011%)</w:t>
        <w:br/>
        <w:t>p.A386S (0.0011%)</w:t>
        <w:br/>
        <w:t>p.Q40= (0.0011%)</w:t>
        <w:br/>
        <w:t>p.M163I (0.0011%)</w:t>
        <w:br/>
        <w:t>p.D522H (0.0011%)</w:t>
        <w:br/>
        <w:t>p.A804= (0.0011%)</w:t>
        <w:br/>
        <w:t>p.D1022N (0.0011%)</w:t>
        <w:br/>
        <w:t>p.R968G (0.0011%)</w:t>
        <w:br/>
        <w:t>p.L529= (0.0011%)</w:t>
        <w:br/>
        <w:t>p.V107L (0.0011%)</w:t>
        <w:br/>
        <w:t>p.M336T (0.0011%)</w:t>
        <w:br/>
        <w:t>p.M1042I (0.0011%)</w:t>
        <w:br/>
        <w:t>p.D1059H (0.0011%)</w:t>
        <w:br/>
        <w:t>p.A40= (0.0011%)</w:t>
        <w:br/>
        <w:t>p.D771Y (0.0011%)</w:t>
        <w:br/>
        <w:t>p.A69S (0.0011%)</w:t>
        <w:br/>
        <w:t>p.E325= (0.0011%)</w:t>
        <w:br/>
        <w:t>p.R175W (0.0011%)</w:t>
        <w:br/>
        <w:t>p.C902S (0.0011%)</w:t>
        <w:br/>
        <w:t>p.A741Sfs*26 (0.0011%)</w:t>
        <w:br/>
        <w:t>p.A742Kfs*65 (0.0011%)</w:t>
        <w:br/>
        <w:t>p.P496= (0.0011%)</w:t>
        <w:br/>
        <w:t>p.C68F (0.0011%)</w:t>
        <w:br/>
        <w:t>p.E124* (0.0011%)</w:t>
        <w:br/>
        <w:t>p.H363Pfs*136 (0.0011%)</w:t>
        <w:br/>
        <w:t>p.E164Rfs*21 (0.0011%)</w:t>
        <w:br/>
        <w:t>p.I127L (0.0011%)</w:t>
        <w:br/>
        <w:t>p.D642N (0.0011%)</w:t>
        <w:br/>
        <w:t>p.I324V (0.0011%)</w:t>
        <w:br/>
        <w:t>p.M46I (0.0011%)</w:t>
        <w:br/>
        <w:t>p.A741= (0.0011%)</w:t>
        <w:br/>
        <w:t>p.P463S (0.0011%)</w:t>
        <w:br/>
        <w:t>p.F161= (0.0011%)</w:t>
        <w:br/>
        <w:t>p.M845T (0.0011%)</w:t>
        <w:br/>
        <w:t>p.G455A (0.0011%)</w:t>
        <w:br/>
        <w:t>p.S399R (0.0011%)</w:t>
        <w:br/>
        <w:t>p.S391R (0.0011%)</w:t>
        <w:br/>
        <w:t>p.P256R (0.0011%)</w:t>
        <w:br/>
        <w:t>p.E652K (0.0011%)</w:t>
        <w:br/>
        <w:t>p.P563A (0.0011%)</w:t>
        <w:br/>
        <w:t>p.H793R (0.0011%)</w:t>
        <w:br/>
        <w:t>p.W580* (0.0011%)</w:t>
        <w:br/>
        <w:t>p.G318V (0.0011%)</w:t>
        <w:br/>
        <w:t>p.D448= (0.0011%)</w:t>
        <w:br/>
        <w:t>p.S381C (0.0011%)</w:t>
        <w:br/>
        <w:t>p.K93* (0.0011%)</w:t>
        <w:br/>
        <w:t>p.D877N (0.0011%)</w:t>
        <w:br/>
        <w:t>p.H254D (0.0011%)</w:t>
        <w:br/>
        <w:t>p.L92M (0.0011%)</w:t>
        <w:br/>
        <w:t>p.G749C (0.0011%)</w:t>
        <w:br/>
        <w:t>p.P295T (0.0011%)</w:t>
        <w:br/>
        <w:t>p.E556Q (0.0011%)</w:t>
        <w:br/>
        <w:t>p.T52= (0.0011%)</w:t>
        <w:br/>
        <w:t>p.R576= (0.0011%)</w:t>
        <w:br/>
        <w:t>p.V428I (0.0011%)</w:t>
        <w:br/>
        <w:t>p.D716H (0.0011%)</w:t>
        <w:br/>
        <w:t>p.R354L (0.0011%)</w:t>
        <w:br/>
        <w:t>p.Q120* (0.0011%)</w:t>
        <w:br/>
        <w:t>p.A34S (0.0011%)</w:t>
        <w:br/>
        <w:t>p.R1029H (0.0011%)</w:t>
        <w:br/>
        <w:t>p.P144= (0.0011%)</w:t>
        <w:br/>
        <w:t>p.P76H (0.0011%)</w:t>
        <w:br/>
        <w:t>p.M717V (0.0011%)</w:t>
        <w:br/>
        <w:t>p.R385S (0.0011%)</w:t>
        <w:br/>
        <w:t>p.G423C (0.0011%)</w:t>
        <w:br/>
        <w:t>p.Q1046E (0.0011%)</w:t>
        <w:br/>
        <w:t>p.G97C (0.0011%)</w:t>
        <w:br/>
        <w:t>p.A571P (0.0011%)</w:t>
        <w:br/>
        <w:t>p.V352I (0.0011%)</w:t>
        <w:br/>
        <w:t>p.N384Ifs*118 (0.0011%)</w:t>
        <w:br/>
        <w:t>p.T362A (0.0011%)</w:t>
        <w:br/>
        <w:t>p.V127M (0.0011%)</w:t>
        <w:br/>
        <w:t>p.V803A (0.0011%)</w:t>
        <w:br/>
        <w:t>p.R392C (0.0011%)</w:t>
        <w:br/>
        <w:t>p.K11N (0.0011%)</w:t>
        <w:br/>
        <w:t>p.G414L (0.0011%)</w:t>
        <w:br/>
        <w:t>p.L282F (0.0011%)</w:t>
        <w:br/>
        <w:t>p.L106F (0.0011%)</w:t>
        <w:br/>
        <w:t>p.K538Vfs*10 (0.0011%)</w:t>
        <w:br/>
        <w:t>p.R604S (0.0011%)</w:t>
        <w:br/>
        <w:t>p.L140R (0.0011%)</w:t>
        <w:br/>
        <w:t>p.V192G (0.0011%)</w:t>
        <w:br/>
        <w:t>p.R95W (0.0011%)</w:t>
        <w:br/>
        <w:t>p.F1109= (0.0011%)</w:t>
        <w:br/>
        <w:t>p.I934= (0.0011%)</w:t>
        <w:br/>
        <w:t>p.D184N (0.0011%)</w:t>
        <w:br/>
        <w:t>p.L6= (0.0055%)</w:t>
        <w:br/>
        <w:t>p.P212L (0.0011%)</w:t>
        <w:br/>
        <w:t>p.L76= (0.0044%)</w:t>
        <w:br/>
        <w:t>p.S683G (0.0033%)</w:t>
        <w:br/>
        <w:t>p.K104Nfs*17 (0.0033%)</w:t>
        <w:br/>
        <w:t>p.R495L (0.0033%)</w:t>
        <w:br/>
        <w:t>p.T520M (0.0033%)</w:t>
        <w:br/>
        <w:t>p.R145L (0.0033%)</w:t>
        <w:br/>
        <w:t>p.P643S (0.0033%)</w:t>
        <w:br/>
        <w:t>p.S195L (0.0033%)</w:t>
        <w:br/>
        <w:t>p.H80Y (0.0033%)</w:t>
        <w:br/>
        <w:t>p.Q153L (0.0022%)</w:t>
        <w:br/>
        <w:t>p.P341L (0.0033%)</w:t>
        <w:br/>
        <w:t>p.A541V (0.0022%)</w:t>
        <w:br/>
        <w:t>p.D151N (0.0022%)</w:t>
        <w:br/>
        <w:t>p.Q655H (0.0022%)</w:t>
        <w:br/>
        <w:t>p.D165= (0.0022%)</w:t>
        <w:br/>
        <w:t>p.H485= (0.0022%)</w:t>
        <w:br/>
        <w:t>p.L467P (0.0011%)</w:t>
        <w:br/>
        <w:t>p.E64* (0.0022%)</w:t>
        <w:br/>
        <w:t>p.A133= (0.0022%)</w:t>
        <w:br/>
        <w:t>p.L722= (0.0022%)</w:t>
        <w:br/>
        <w:t>p.A458V (0.0022%)</w:t>
        <w:br/>
        <w:t>p.G687= (0.0022%)</w:t>
        <w:br/>
        <w:t>p.G374E (0.0022%)</w:t>
        <w:br/>
        <w:t>p.Q821E (0.0022%)</w:t>
        <w:br/>
        <w:t>p.S779L (0.0022%)</w:t>
        <w:br/>
        <w:t>p.M63dup (0.0022%)</w:t>
        <w:br/>
        <w:t>p.S128= (0.0022%)</w:t>
        <w:br/>
        <w:t>p.L126= (0.0022%)</w:t>
        <w:br/>
        <w:t>p.E60K (0.0022%)</w:t>
        <w:br/>
        <w:t>p.L4M (0.0022%)</w:t>
        <w:br/>
        <w:t>p.P97= (0.0022%)</w:t>
        <w:br/>
        <w:t>p.L122= (0.0022%)</w:t>
        <w:br/>
        <w:t>p.Q57* (0.0022%)</w:t>
        <w:br/>
        <w:t>p.R117= (0.0022%)</w:t>
        <w:br/>
        <w:t>p.P48S (0.0022%)</w:t>
        <w:br/>
        <w:t>p.R567P (0.0022%)</w:t>
        <w:br/>
        <w:t>p.R46* (0.0022%)</w:t>
        <w:br/>
        <w:t>p.S245C (0.0022%)</w:t>
        <w:br/>
        <w:t>p.A177= (0.0022%)</w:t>
        <w:br/>
        <w:t>p.M1054I (0.0022%)</w:t>
        <w:br/>
        <w:t>p.F246S (0.0022%)</w:t>
        <w:br/>
        <w:t>p.Y197C (0.0022%)</w:t>
        <w:br/>
        <w:t>p.Q83H (0.0022%)</w:t>
        <w:br/>
        <w:t>p.A553= (0.0022%)</w:t>
        <w:br/>
        <w:t>p.R121L (0.0022%)</w:t>
        <w:br/>
        <w:t>p.R839L (0.0022%)</w:t>
        <w:br/>
        <w:t>p.L147V (0.0022%)</w:t>
        <w:br/>
        <w:t>p.I306Sfs*23 (0.0011%)</w:t>
        <w:br/>
        <w:t>p.A557= (0.0022%)</w:t>
        <w:br/>
        <w:t>p.E668K (0.0011%)</w:t>
        <w:br/>
        <w:t>p.I580M (0.0011%)</w:t>
        <w:br/>
        <w:t>p.T116S (0.0011%)</w:t>
        <w:br/>
        <w:t>p.P671S (0.0011%)</w:t>
        <w:br/>
        <w:t>p.P552S (0.0011%)</w:t>
        <w:br/>
        <w:t>p.S128L (0.0011%)</w:t>
        <w:br/>
        <w:t>p.P218S (0.0011%)</w:t>
        <w:br/>
        <w:t>p.P315Q (0.0011%)</w:t>
        <w:br/>
        <w:t>p.G356R (0.0011%)</w:t>
        <w:br/>
        <w:t>p.R413* (0.0011%)</w:t>
        <w:br/>
        <w:t>p.P227L (0.0011%)</w:t>
        <w:br/>
        <w:t>p.G79* (0.0011%)</w:t>
        <w:br/>
        <w:t>p.K758N (0.0011%)</w:t>
        <w:br/>
        <w:t>p.P225S (0.0011%)</w:t>
        <w:br/>
        <w:t>p.M290I (0.0011%)</w:t>
        <w:br/>
        <w:t>p.E35* (0.0011%)</w:t>
        <w:br/>
        <w:t>p.L693I (0.0011%)</w:t>
        <w:br/>
        <w:t>p.L122M (0.0011%)</w:t>
        <w:br/>
        <w:t>p.R544= (0.0011%)</w:t>
        <w:br/>
        <w:t>p.M37I (0.0011%)</w:t>
        <w:br/>
        <w:t>p.K521N (0.0011%)</w:t>
        <w:br/>
        <w:t>p.A383P (0.0011%)</w:t>
        <w:br/>
        <w:t>p.A320P (0.0011%)</w:t>
        <w:br/>
        <w:t>p.K370* (0.0011%)</w:t>
        <w:br/>
        <w:t>p.I255= (0.0011%)</w:t>
        <w:br/>
        <w:t>p.G486C (0.0011%)</w:t>
        <w:br/>
        <w:t>p.P85L (0.0011%)</w:t>
        <w:br/>
        <w:t>p.R632T (0.0011%)</w:t>
        <w:br/>
        <w:t>p.T26A (0.0011%)</w:t>
        <w:br/>
        <w:t>p.Y252N (0.0011%)</w:t>
        <w:br/>
        <w:t>p.G537D (0.0011%)</w:t>
        <w:br/>
        <w:t>p.H481Y (0.0011%)</w:t>
        <w:br/>
        <w:t>p.Q700Tfs*9 (0.0011%)</w:t>
        <w:br/>
        <w:t>p.L163= (0.0011%)</w:t>
        <w:br/>
        <w:t>p.E47= (0.0011%)</w:t>
        <w:br/>
        <w:t>p.L54= (0.0011%)</w:t>
        <w:br/>
        <w:t>p.L381= (0.0011%)</w:t>
        <w:br/>
        <w:t>p.V119E (0.0011%)</w:t>
        <w:br/>
        <w:t>p.S121R (0.0011%)</w:t>
        <w:br/>
        <w:t>p.Q174P (0.0011%)</w:t>
        <w:br/>
        <w:t>p.E266D (0.0011%)</w:t>
        <w:br/>
        <w:t>p.P97H (0.0011%)</w:t>
        <w:br/>
        <w:t>p.Q666H (0.0011%)</w:t>
        <w:br/>
        <w:t>p.R1363= (0.0011%)</w:t>
        <w:br/>
        <w:t>p.N152D (0.0011%)</w:t>
        <w:br/>
        <w:t>p.V657Gfs*2 (0.0011%)</w:t>
        <w:br/>
        <w:t>p.A393T (0.0011%)</w:t>
        <w:br/>
        <w:t>p.P759L (0.0011%)</w:t>
        <w:br/>
        <w:t>p.Q620* (0.0011%)</w:t>
        <w:br/>
        <w:t>p.V600F (0.0011%)</w:t>
        <w:br/>
        <w:t>p.T290K (0.0011%)</w:t>
        <w:br/>
        <w:t>p.G153V (0.0011%)</w:t>
        <w:br/>
        <w:t>p.R44G (0.0011%)</w:t>
        <w:br/>
        <w:t>p.E668Q (0.0011%)</w:t>
        <w:br/>
        <w:t>p.R366T (0.0011%)</w:t>
        <w:br/>
        <w:t>p.V69A (0.0011%)</w:t>
        <w:br/>
        <w:t>p.Q1392= (0.0011%)</w:t>
        <w:br/>
        <w:t>p.T164= (0.0011%)</w:t>
        <w:br/>
        <w:t>p.S120C (0.0011%)</w:t>
        <w:br/>
        <w:t>p.F232L (0.0011%)</w:t>
        <w:br/>
        <w:t>p.M190T (0.0011%)</w:t>
        <w:br/>
        <w:t>p.K146E (0.0011%)</w:t>
        <w:br/>
        <w:t>p.Q993E (0.0011%)</w:t>
        <w:br/>
        <w:t>p.I111V (0.0011%)</w:t>
        <w:br/>
        <w:t>p.Q57K (0.0011%)</w:t>
        <w:br/>
        <w:t>p.R276W (0.0011%)</w:t>
        <w:br/>
        <w:t>p.G1373R (0.0011%)</w:t>
        <w:br/>
        <w:t>p.G276C (0.0011%)</w:t>
        <w:br/>
        <w:t>p.M27I (0.0011%)</w:t>
        <w:br/>
        <w:t>p.N233Lfs*22 (0.0011%)</w:t>
        <w:br/>
        <w:t>p.P160L (0.0011%)</w:t>
        <w:br/>
        <w:t>p.S248= (0.0011%)</w:t>
        <w:br/>
        <w:t>p.L423R (0.0011%)</w:t>
        <w:br/>
        <w:t>p.H352Q (0.0011%)</w:t>
        <w:br/>
        <w:t>p.D139N (0.0011%)</w:t>
        <w:br/>
        <w:t>p.G217C (0.0011%)</w:t>
        <w:br/>
        <w:t>p.A246T (0.0011%)</w:t>
        <w:br/>
        <w:t>p.A251* (0.0011%)</w:t>
        <w:br/>
        <w:t>p.R679Q (0.0011%)</w:t>
        <w:br/>
        <w:t>p.L559= (0.0011%)</w:t>
        <w:br/>
        <w:t>p.G624D (0.0011%)</w:t>
        <w:br/>
        <w:t>p.I117= (0.0011%)</w:t>
        <w:br/>
        <w:t>p.T500= (0.0011%)</w:t>
        <w:br/>
        <w:t>p.P196T (0.0011%)</w:t>
        <w:br/>
        <w:t>p.L61F (0.0011%)</w:t>
        <w:br/>
        <w:t>p.M367I (0.0011%)</w:t>
        <w:br/>
        <w:t>p.G579E (0.0011%)</w:t>
        <w:br/>
        <w:t>p.K283R (0.0011%)</w:t>
        <w:br/>
        <w:t>p.C64F (0.0011%)</w:t>
        <w:br/>
        <w:t>p.P227R (0.0011%)</w:t>
        <w:br/>
        <w:t>p.A503T (0.0011%)</w:t>
        <w:br/>
        <w:t>p.P7T (0.0011%)</w:t>
        <w:br/>
        <w:t>p.S1007C (0.0011%)</w:t>
        <w:br/>
        <w:t>p.V149= (0.0011%)</w:t>
        <w:br/>
        <w:t>p.G111A (0.0011%)</w:t>
        <w:br/>
        <w:t>p.G16E (0.0011%)</w:t>
        <w:br/>
        <w:t>p.K427T (0.0011%)</w:t>
        <w:br/>
        <w:t>p.P224A (0.0011%)</w:t>
        <w:br/>
        <w:t>p.S490I (0.0011%)</w:t>
        <w:br/>
        <w:t>p.G316R (0.0011%)</w:t>
        <w:br/>
        <w:t>p.D216Y (0.0011%)</w:t>
        <w:br/>
        <w:t>p.N438= (0.0011%)</w:t>
        <w:br/>
        <w:t>p.Q735E (0.0011%)</w:t>
        <w:br/>
        <w:t>p.K162N (0.0011%)</w:t>
        <w:br/>
        <w:t>p.E629G (0.0011%)</w:t>
        <w:br/>
        <w:t>p.V1056= (0.0011%)</w:t>
        <w:br/>
        <w:t>p.S62P (0.0011%)</w:t>
        <w:br/>
        <w:t>p.D329Y (0.0011%)</w:t>
        <w:br/>
        <w:t>p.D305G (0.0011%)</w:t>
        <w:br/>
        <w:t>p.G219S (0.0011%)</w:t>
        <w:br/>
        <w:t>p.R346T (0.0011%)</w:t>
        <w:br/>
        <w:t>p.A457T (0.0011%)</w:t>
        <w:br/>
        <w:t>p.P703H (0.0011%)</w:t>
        <w:br/>
        <w:t>p.L56= (0.0011%)</w:t>
        <w:br/>
        <w:t>p.A742T (0.0011%)</w:t>
        <w:br/>
        <w:t>p.Q647* (0.0011%)</w:t>
        <w:br/>
        <w:t>p.T72S (0.0011%)</w:t>
        <w:br/>
        <w:t>p.W112R (0.0011%)</w:t>
        <w:br/>
        <w:t>p.W155C (0.0011%)</w:t>
        <w:br/>
        <w:t>p.E439_V440delinsDI (0.0011%)</w:t>
        <w:br/>
        <w:t>p.V440I (0.0011%)</w:t>
        <w:br/>
        <w:t>p.F29L (0.0011%)</w:t>
        <w:br/>
        <w:t>p.D696Y (0.0011%)</w:t>
        <w:br/>
        <w:t>p.I732L (0.0011%)</w:t>
        <w:br/>
        <w:t>p.S269I (0.0011%)</w:t>
        <w:br/>
        <w:t>p.F107= (0.0011%)</w:t>
        <w:br/>
        <w:t>p.D209N (0.0011%)</w:t>
        <w:br/>
        <w:t>p.T203M (0.0011%)</w:t>
        <w:br/>
        <w:t>p.H87Q (0.0011%)</w:t>
        <w:br/>
        <w:t>p.K173N (0.0011%)</w:t>
        <w:br/>
        <w:t>p.G396* (0.0011%)</w:t>
        <w:br/>
        <w:t>p.G396V (0.0011%)</w:t>
        <w:br/>
        <w:t>p.N312K (0.0011%)</w:t>
        <w:br/>
        <w:t>p.P400L (0.0011%)</w:t>
        <w:br/>
        <w:t>p.Q57H (0.0011%)</w:t>
        <w:br/>
        <w:t>p.D25N (0.0011%)</w:t>
        <w:br/>
        <w:t>p.R250* (0.0011%)</w:t>
        <w:br/>
        <w:t>p.G657Wfs*18 (0.0011%)</w:t>
        <w:br/>
        <w:t>p.T380S (0.0011%)</w:t>
        <w:br/>
        <w:t>p.R239G (0.0011%)</w:t>
        <w:br/>
        <w:t>p.P1104= (0.0011%)</w:t>
        <w:br/>
        <w:t>p.Q993H (0.0011%)</w:t>
        <w:br/>
        <w:t>p.A461S (0.0011%)</w:t>
        <w:br/>
        <w:t>p.G360= (0.0011%)</w:t>
        <w:br/>
        <w:t>p.V492= (0.0011%)</w:t>
        <w:br/>
        <w:t>p.R1064* (0.0011%)</w:t>
        <w:br/>
        <w:t>p.R309S (0.0011%)</w:t>
        <w:br/>
        <w:t>p.P328= (0.0011%)</w:t>
        <w:br/>
        <w:t>p.A551V (0.0011%)</w:t>
        <w:br/>
        <w:t>p.S76Vfs*2 (0.0011%)</w:t>
        <w:br/>
        <w:t>p.S754C (0.0011%)</w:t>
        <w:br/>
        <w:t>p.D45H (0.0011%)</w:t>
        <w:br/>
        <w:t>p.N308K (0.0011%)</w:t>
        <w:br/>
        <w:t>p.E118* (0.0011%)</w:t>
        <w:br/>
        <w:t>p.S1094F (0.0011%)</w:t>
        <w:br/>
        <w:t>p.P216A (0.0011%)</w:t>
        <w:br/>
        <w:t>p.T1083N (0.0011%)</w:t>
        <w:br/>
        <w:t>p.G229* (0.0011%)</w:t>
        <w:br/>
        <w:t>p.D463Mfs*4 (0.0011%)</w:t>
        <w:br/>
        <w:t>p.D354Y (0.0011%)</w:t>
        <w:br/>
        <w:t>p.G228= (0.0011%)</w:t>
        <w:br/>
        <w:t>p.A279T (0.0011%)</w:t>
        <w:br/>
        <w:t>p.G539R (0.0011%)</w:t>
        <w:br/>
        <w:t>p.S43I (0.0011%)</w:t>
        <w:br/>
        <w:t>p.E524K (0.0011%)</w:t>
        <w:br/>
        <w:t>p.T274= (0.0011%)</w:t>
        <w:br/>
        <w:t>p.V136L (0.0011%)</w:t>
        <w:br/>
        <w:t>p.E61D (0.0011%)</w:t>
        <w:br/>
        <w:t>p.D756V (0.0011%)</w:t>
        <w:br/>
        <w:t>p.W184C (0.0011%)</w:t>
        <w:br/>
        <w:t>p.P781= (0.0011%)</w:t>
        <w:br/>
        <w:t>p.G236= (0.0011%)</w:t>
        <w:br/>
        <w:t>p.R544C (0.0011%)</w:t>
        <w:br/>
        <w:t>p.S1210I (0.0011%)</w:t>
        <w:br/>
        <w:t>p.T482M (0.0011%)</w:t>
        <w:br/>
        <w:t>p.Q489L (0.0011%)</w:t>
        <w:br/>
        <w:t>p.R428W (0.0011%)</w:t>
        <w:br/>
        <w:t>p.G235V (0.0011%)</w:t>
        <w:br/>
        <w:t>p.P222S (0.0011%)</w:t>
        <w:br/>
        <w:t>p.G465* (0.0011%)</w:t>
        <w:br/>
        <w:t>p.R307G (0.0011%)</w:t>
        <w:br/>
        <w:t>p.E344* (0.0011%)</w:t>
        <w:br/>
        <w:t>p.E284Q (0.0011%)</w:t>
        <w:br/>
        <w:t>p.K446R (0.0011%)</w:t>
        <w:br/>
        <w:t>p.T374A (0.0011%)</w:t>
        <w:br/>
        <w:t>p.S125Tfs*4 (0.0011%)</w:t>
        <w:br/>
        <w:t>p.T563= (0.0011%)</w:t>
        <w:br/>
        <w:t>p.G383C (0.0011%)</w:t>
        <w:br/>
        <w:t>p.V69G (0.0011%)</w:t>
        <w:br/>
        <w:t>p.T74Lfs*53 (0.0011%)</w:t>
        <w:br/>
        <w:t>p.Q117K (0.0011%)</w:t>
        <w:br/>
        <w:t>p.D92V (0.0011%)</w:t>
        <w:br/>
        <w:t>p.L313S (0.0011%)</w:t>
        <w:br/>
        <w:t>p.D65N (0.0011%)</w:t>
        <w:br/>
        <w:t>p.Q47* (0.0011%)</w:t>
        <w:br/>
        <w:t>p.E348= (0.0011%)</w:t>
        <w:br/>
        <w:t>p.P280T (0.0011%)</w:t>
        <w:br/>
        <w:t>p.E698* (0.0011%)</w:t>
        <w:br/>
        <w:t>p.I306Wfs*42 (0.0011%)</w:t>
        <w:br/>
        <w:t>p.Y230F (0.0011%)</w:t>
        <w:br/>
        <w:t>p.A511V (0.0011%)</w:t>
        <w:br/>
        <w:t>p.P442T (0.0011%)</w:t>
        <w:br/>
        <w:t>p.A1354= (0.0011%)</w:t>
        <w:br/>
        <w:t>p.G114D (0.0011%)</w:t>
        <w:br/>
        <w:t>p.S655= (0.0011%)</w:t>
        <w:br/>
        <w:t>p.K389= (0.0011%)</w:t>
        <w:br/>
        <w:t>p.R3= (0.0011%)</w:t>
        <w:br/>
        <w:t>p.S202C (0.0011%)</w:t>
        <w:br/>
        <w:t>p.D112Y (0.0011%)</w:t>
        <w:br/>
        <w:t>p.A549T (0.0011%)</w:t>
        <w:br/>
        <w:t>p.V141F (0.0011%)</w:t>
        <w:br/>
        <w:t>p.S123C (0.0011%)</w:t>
        <w:br/>
        <w:t>p.L343F (0.0011%)</w:t>
        <w:br/>
        <w:t>p.P867S (0.0011%)</w:t>
        <w:br/>
        <w:t>p.Q1053E (0.0011%)</w:t>
        <w:br/>
        <w:t>p.A273D (0.0011%)</w:t>
        <w:br/>
        <w:t>p.E434Q (0.0011%)</w:t>
        <w:br/>
        <w:t>p.D92N (0.0011%)</w:t>
        <w:br/>
        <w:t>p.S480= (0.0011%)</w:t>
        <w:br/>
        <w:t>p.G294R (0.0011%)</w:t>
        <w:br/>
        <w:t>p.P33L (0.0011%)</w:t>
        <w:br/>
        <w:t>p.S133T (0.0011%)</w:t>
        <w:br/>
        <w:t>p.A825G (0.0011%)</w:t>
        <w:br/>
        <w:t>p.R111= (0.0011%)</w:t>
        <w:br/>
        <w:t>p.K121= (0.0011%)</w:t>
        <w:br/>
        <w:t>p.S622G (0.0011%)</w:t>
        <w:br/>
        <w:t>p.R658K (0.0011%)</w:t>
        <w:br/>
        <w:t>p.E626K (0.0011%)</w:t>
        <w:br/>
        <w:t>p.D107Y (0.0011%)</w:t>
        <w:br/>
        <w:t>p.Q89K (0.0011%)</w:t>
        <w:br/>
        <w:t>p.Q99H (0.0011%)</w:t>
        <w:br/>
        <w:t>p.D36N (0.0011%)</w:t>
        <w:br/>
        <w:t>p.Q52H (0.0011%)</w:t>
        <w:br/>
        <w:t>p.V230I (0.0011%)</w:t>
        <w:br/>
        <w:t>p.C585F (0.0011%)</w:t>
        <w:br/>
        <w:t>p.K333N (0.0011%)</w:t>
        <w:br/>
        <w:t>p.R396Gfs*3 (0.0011%)</w:t>
        <w:br/>
        <w:t>p.A177D (0.0011%)</w:t>
        <w:br/>
        <w:t>p.V125L (0.0011%)</w:t>
        <w:br/>
        <w:t>p.T164P (0.0011%)</w:t>
        <w:br/>
        <w:t>p.R423W (0.0011%)</w:t>
        <w:br/>
        <w:t>p.Y400C (0.0011%)</w:t>
        <w:br/>
        <w:t>p.P516Lfs*5 (0.0011%)</w:t>
        <w:br/>
        <w:t>p.H375N (0.0011%)</w:t>
        <w:br/>
        <w:t>p.R121* (0.0011%)</w:t>
        <w:br/>
        <w:t>p.G47R (0.0011%)</w:t>
        <w:br/>
        <w:t>p.R567W (0.0011%)</w:t>
        <w:br/>
        <w:t>p.R603= (0.0011%)</w:t>
        <w:br/>
        <w:t>p.N1052Y (0.0011%)</w:t>
        <w:br/>
        <w:t>p.P996T (0.0011%)</w:t>
        <w:br/>
        <w:t>p.A890V (0.0011%)</w:t>
        <w:br/>
        <w:t>p.V244M (0.0011%)</w:t>
        <w:br/>
        <w:t>p.E607Ifs*23 (0.0011%)</w:t>
        <w:br/>
        <w:t>p.G466D (0.0011%)</w:t>
        <w:br/>
        <w:t>p.K295Q (0.0011%)</w:t>
        <w:br/>
        <w:t>p.T363A (0.0011%)</w:t>
        <w:br/>
        <w:t>p.R470= (0.0011%)</w:t>
        <w:br/>
        <w:t>p.I521V (0.0011%)</w:t>
        <w:br/>
        <w:t>p.G212C (0.0011%)</w:t>
        <w:br/>
        <w:t>p.P378= (0.0011%)</w:t>
        <w:br/>
        <w:t>p.K368Q (0.0011%)</w:t>
        <w:br/>
        <w:t>p.A350G (0.0011%)</w:t>
        <w:br/>
        <w:t>p.V61L (0.0011%)</w:t>
        <w:br/>
        <w:t>p.V153= (0.0011%)</w:t>
        <w:br/>
        <w:t>p.G161C (0.0011%)</w:t>
        <w:br/>
        <w:t>p.P348= (0.0011%)</w:t>
        <w:br/>
        <w:t>p.M732V (0.0011%)</w:t>
        <w:br/>
        <w:t>p.R384= (0.0011%)</w:t>
        <w:br/>
        <w:t>p.T198K (0.0011%)</w:t>
        <w:br/>
        <w:t>p.P216T (0.0011%)</w:t>
        <w:br/>
        <w:t>p.A199E (0.0011%)</w:t>
        <w:br/>
        <w:t>p.Y199* (0.0011%)</w:t>
        <w:br/>
        <w:t>p.G316E (0.0011%)</w:t>
        <w:br/>
        <w:t>p.G588A (0.0011%)</w:t>
        <w:br/>
        <w:t>p.S1007Y (0.0011%)</w:t>
        <w:br/>
        <w:t>p.L234Ffs*22 (0.0011%)</w:t>
        <w:br/>
        <w:t>p.L62F (0.0011%)</w:t>
        <w:br/>
        <w:t>p.P933H (0.0011%)</w:t>
        <w:br/>
        <w:t>p.R567L (0.0011%)</w:t>
        <w:br/>
        <w:t>p.T162A (0.0011%)</w:t>
        <w:br/>
        <w:t>p.D87N (0.0011%)</w:t>
        <w:br/>
        <w:t>p.G1106A (0.0011%)</w:t>
        <w:br/>
        <w:t>p.C270= (0.0011%)</w:t>
        <w:br/>
        <w:t>p.V131= (0.0011%)</w:t>
        <w:br/>
        <w:t>p.G9S (0.0011%)</w:t>
        <w:br/>
        <w:t>p.V178A (0.0011%)</w:t>
        <w:br/>
        <w:t>p.D383E (0.0011%)</w:t>
        <w:br/>
        <w:t>p.S200Y (0.0011%)</w:t>
        <w:br/>
        <w:t>p.I225= (0.0011%)</w:t>
        <w:br/>
        <w:t>p.C206F (0.0011%)</w:t>
        <w:br/>
        <w:t>p.M407L (0.0011%)</w:t>
        <w:br/>
        <w:t>p.L571I (0.0011%)</w:t>
        <w:br/>
        <w:t>p.M995V (0.0011%)</w:t>
        <w:br/>
        <w:t>p.P404R (0.0011%)</w:t>
        <w:br/>
        <w:t>p.M817T (0.0011%)</w:t>
        <w:br/>
        <w:t>p.N73K (0.0011%)</w:t>
        <w:br/>
        <w:t>p.D202Y (0.0011%)</w:t>
        <w:br/>
        <w:t>p.Y152* (0.0011%)</w:t>
        <w:br/>
        <w:t>p.V452= (0.0011%)</w:t>
        <w:br/>
        <w:t>p.V452L (0.0011%)</w:t>
        <w:br/>
        <w:t>p.D305N (0.0011%)</w:t>
        <w:br/>
        <w:t>p.I258F (0.0011%)</w:t>
        <w:br/>
        <w:t>p.R153W (0.0011%)</w:t>
        <w:br/>
        <w:t>p.Y260C (0.0011%)</w:t>
        <w:br/>
        <w:t>p.R603Q (0.0011%)</w:t>
        <w:br/>
        <w:t>p.S82L (0.0011%)</w:t>
        <w:br/>
        <w:t>p.R29= (0.0011%)</w:t>
        <w:br/>
        <w:t>p.R315* (0.0011%)</w:t>
        <w:br/>
        <w:t>p.T171S (0.0011%)</w:t>
        <w:br/>
        <w:t>p.G144A (0.0011%)</w:t>
        <w:br/>
        <w:t>p.R29Q (0.0011%)</w:t>
        <w:br/>
        <w:t>p.G9* (0.0011%)</w:t>
        <w:br/>
        <w:t>p.C152Y (0.0011%)</w:t>
        <w:br/>
        <w:t>p.G122* (0.0011%)</w:t>
        <w:br/>
        <w:t>p.G1364= (0.0011%)</w:t>
        <w:br/>
        <w:t>p.G182C (0.0011%)</w:t>
        <w:br/>
        <w:t>p.I323= (0.0011%)</w:t>
        <w:br/>
        <w:t>p.A1366T (0.0011%)</w:t>
        <w:br/>
        <w:t>p.A290T (0.0011%)</w:t>
        <w:br/>
        <w:t>p.S611Y (0.0011%)</w:t>
        <w:br/>
        <w:t>p.L246F (0.0011%)</w:t>
        <w:br/>
        <w:t>p.P305T (0.0011%)</w:t>
        <w:br/>
        <w:t>p.D539V (0.0011%)</w:t>
        <w:br/>
        <w:t>p.A254V (0.0011%)</w:t>
        <w:br/>
        <w:t>p.D274Y (0.0011%)</w:t>
        <w:br/>
        <w:t>p.P185S (0.0011%)</w:t>
        <w:br/>
        <w:t>p.R111L (0.0011%)</w:t>
        <w:br/>
        <w:t>p.L204V (0.0011%)</w:t>
        <w:br/>
        <w:t>p.S146T (0.0011%)</w:t>
        <w:br/>
        <w:t>p.F1060V (0.0011%)</w:t>
        <w:br/>
        <w:t>p.A618T (0.0011%)</w:t>
        <w:br/>
        <w:t>p.P1226H (0.0011%)</w:t>
        <w:br/>
        <w:t>p.Q33H (0.0011%)</w:t>
        <w:br/>
        <w:t>p.Q98* (0.0011%)</w:t>
        <w:br/>
        <w:t>p.V114F (0.0011%)</w:t>
        <w:br/>
        <w:t>p.P217Rfs*33 (0.0011%)</w:t>
        <w:br/>
        <w:t>p.T37S (0.0011%)</w:t>
        <w:br/>
        <w:t>p.K1051* (0.0011%)</w:t>
        <w:br/>
        <w:t>p.E141G (0.0011%)</w:t>
        <w:br/>
        <w:t>p.P237= (0.0011%)</w:t>
        <w:br/>
        <w:t>p.E220G (0.0011%)</w:t>
        <w:br/>
        <w:t>p.F156L (0.0011%)</w:t>
        <w:br/>
        <w:t>p.R239T (0.0011%)</w:t>
        <w:br/>
        <w:t>p.T1076N (0.0011%)</w:t>
        <w:br/>
        <w:t>p.A26= (0.0011%)</w:t>
        <w:br/>
        <w:t>p.R344S (0.0011%)</w:t>
        <w:br/>
        <w:t>p.G96R (0.0011%)</w:t>
        <w:br/>
        <w:t>p.T54S (0.0011%)</w:t>
        <w:br/>
        <w:t>p.R528C (0.0011%)</w:t>
        <w:br/>
        <w:t>p.A425T (0.0033%)</w:t>
        <w:br/>
        <w:t>p.L16V (0.0022%)</w:t>
        <w:br/>
        <w:t>p.E584K (0.0022%)</w:t>
        <w:br/>
        <w:t>p.F614S (0.0022%)</w:t>
        <w:br/>
        <w:t>p.S282G (0.0022%)</w:t>
        <w:br/>
        <w:t>p.F287C (0.0022%)</w:t>
        <w:br/>
        <w:t>p.E154* (0.0022%)</w:t>
        <w:br/>
        <w:t>p.P398L (0.0022%)</w:t>
        <w:br/>
        <w:t>p.D295N (0.0022%)</w:t>
        <w:br/>
        <w:t>p.R308S (0.0022%)</w:t>
        <w:br/>
        <w:t>p.V98F (0.0022%)</w:t>
        <w:br/>
        <w:t>p.G9V (0.0022%)</w:t>
        <w:br/>
        <w:t>p.Q296L (0.0022%)</w:t>
        <w:br/>
        <w:t>p.R687= (0.0011%)</w:t>
        <w:br/>
        <w:t>p.R492H (0.0011%)</w:t>
        <w:br/>
        <w:t>p.T117= (0.0011%)</w:t>
        <w:br/>
        <w:t>p.M766I (0.0011%)</w:t>
        <w:br/>
        <w:t>p.S97* (0.0011%)</w:t>
        <w:br/>
        <w:t>p.I543L (0.0011%)</w:t>
        <w:br/>
        <w:t>p.L779V (0.0011%)</w:t>
        <w:br/>
        <w:t>p.P334H (0.0011%)</w:t>
        <w:br/>
        <w:t>p.D516V (0.0011%)</w:t>
        <w:br/>
        <w:t>p.G479V (0.0011%)</w:t>
        <w:br/>
        <w:t>p.A499V (0.0011%)</w:t>
        <w:br/>
        <w:t>p.G600V (0.0011%)</w:t>
        <w:br/>
        <w:t>p.G600S (0.0011%)</w:t>
        <w:br/>
        <w:t>p.G600I (0.0011%)</w:t>
        <w:br/>
        <w:t>p.G72V (0.0011%)</w:t>
        <w:br/>
        <w:t>p.W589S (0.0011%)</w:t>
        <w:br/>
        <w:t>p.Y175N (0.0011%)</w:t>
        <w:br/>
        <w:t>p.S434Efs*4 (0.0011%)</w:t>
        <w:br/>
        <w:t>p.R29G (0.0011%)</w:t>
        <w:br/>
        <w:t>p.A714T (0.0011%)</w:t>
        <w:br/>
        <w:t>p.R550L (0.0011%)</w:t>
        <w:br/>
        <w:t>p.A6V (0.0011%)</w:t>
        <w:br/>
        <w:t>p.V482L (0.0011%)</w:t>
        <w:br/>
        <w:t>p.A500P (0.0011%)</w:t>
        <w:br/>
        <w:t>p.G440C (0.0011%)</w:t>
        <w:br/>
        <w:t>p.E159= (0.0011%)</w:t>
        <w:br/>
        <w:t>p.R29K (0.0011%)</w:t>
        <w:br/>
        <w:t>p.D48N (0.0011%)</w:t>
        <w:br/>
        <w:t>p.R476= (0.0011%)</w:t>
        <w:br/>
        <w:t>p.P321L (0.0011%)</w:t>
        <w:br/>
        <w:t>p.S677T (0.0011%)</w:t>
        <w:br/>
        <w:t>p.R715W (0.0011%)</w:t>
        <w:br/>
        <w:t>p.S546I (0.0011%)</w:t>
        <w:br/>
        <w:t>p.Q192R (0.0011%)</w:t>
        <w:br/>
        <w:t>p.L339S (0.0011%)</w:t>
        <w:br/>
        <w:t>p.T447= (0.0011%)</w:t>
        <w:br/>
        <w:t>p.C188Y (0.0011%)</w:t>
        <w:br/>
        <w:t>p.G198R (0.0011%)</w:t>
        <w:br/>
        <w:t>p.G14W (0.0011%)</w:t>
        <w:br/>
        <w:t>p.V353F (0.0011%)</w:t>
        <w:br/>
        <w:t>p.T322S (0.0011%)</w:t>
        <w:br/>
        <w:t>p.L821V (0.0011%)</w:t>
        <w:br/>
        <w:t>p.R356L (0.0011%)</w:t>
        <w:br/>
        <w:t>p.G15C (0.0011%)</w:t>
        <w:br/>
        <w:t>p.I321V (0.0011%)</w:t>
        <w:br/>
        <w:t>p.T207S (0.0011%)</w:t>
        <w:br/>
        <w:t>p.V506= (0.0011%)</w:t>
        <w:br/>
        <w:t>p.P76= (0.0011%)</w:t>
        <w:br/>
        <w:t>p.R570G (0.0011%)</w:t>
        <w:br/>
        <w:t>p.D86N (0.0011%)</w:t>
        <w:br/>
        <w:t>p.F218= (0.0011%)</w:t>
        <w:br/>
        <w:t>p.T208A (0.0011%)</w:t>
        <w:br/>
        <w:t>p.A457V (0.0011%)</w:t>
        <w:br/>
        <w:t>p.S100I (0.0011%)</w:t>
        <w:br/>
        <w:t>p.G133= (0.0011%)</w:t>
        <w:br/>
        <w:t>p.S51N (0.0011%)</w:t>
        <w:br/>
        <w:t>p.R467I (0.0011%)</w:t>
        <w:br/>
        <w:t>p.R423= (0.0011%)</w:t>
        <w:br/>
        <w:t>p.R220Q (0.0011%)</w:t>
        <w:br/>
        <w:t>p.E311Q (0.0011%)</w:t>
        <w:br/>
        <w:t>p.T221= (0.0011%)</w:t>
        <w:br/>
        <w:t>p.G415V (0.0011%)</w:t>
        <w:br/>
        <w:t>p.L512M (0.0011%)</w:t>
        <w:br/>
        <w:t>p.H642R (0.0011%)</w:t>
        <w:br/>
        <w:t>p.S537F (0.0011%)</w:t>
        <w:br/>
        <w:t>p.L103P (0.0011%)</w:t>
        <w:br/>
        <w:t>p.K167T (0.0011%)</w:t>
        <w:br/>
        <w:t>p.Y380F (0.0011%)</w:t>
        <w:br/>
        <w:t>p.R84L (0.0011%)</w:t>
        <w:br/>
        <w:t>p.P230S (0.0011%)</w:t>
        <w:br/>
        <w:t>p.Q280= (0.0011%)</w:t>
        <w:br/>
        <w:t>p.E34del (0.0011%)</w:t>
        <w:br/>
        <w:t>p.C771F (0.0011%)</w:t>
        <w:br/>
        <w:t>p.Y429* (0.0011%)</w:t>
        <w:br/>
        <w:t>p.R166C (0.0011%)</w:t>
        <w:br/>
        <w:t>p.R189P (0.0011%)</w:t>
        <w:br/>
        <w:t>p.T636M (0.0011%)</w:t>
        <w:br/>
        <w:t>p.I269M (0.0011%)</w:t>
        <w:br/>
        <w:t>p.G518F (0.0011%)</w:t>
        <w:br/>
        <w:t>p.R191Q (0.0011%)</w:t>
        <w:br/>
        <w:t>p.K481R (0.0011%)</w:t>
        <w:br/>
        <w:t>p.K60N (0.0033%)</w:t>
        <w:br/>
        <w:t>p.S440L (0.0022%)</w:t>
        <w:br/>
        <w:t>p.G471E (0.0022%)</w:t>
        <w:br/>
        <w:t>p.C208R (0.0022%)</w:t>
        <w:br/>
        <w:t>p.T425A (0.0022%)</w:t>
        <w:br/>
        <w:t>p.E203G (0.0022%)</w:t>
        <w:br/>
        <w:t>p.D467N (0.0011%)</w:t>
        <w:br/>
        <w:t>p.Q212H (0.0011%)</w:t>
        <w:br/>
        <w:t>p.I354T (0.0011%)</w:t>
        <w:br/>
        <w:t>p.C195F (0.0011%)</w:t>
        <w:br/>
        <w:t>p.P157R (0.0011%)</w:t>
        <w:br/>
        <w:t>p.V496= (0.0011%)</w:t>
        <w:br/>
        <w:t>p.R265I (0.0011%)</w:t>
        <w:br/>
        <w:t>p.G126* (0.0011%)</w:t>
        <w:br/>
        <w:t>p.D504N (0.0011%)</w:t>
        <w:br/>
        <w:t>p.P530Q (0.0011%)</w:t>
        <w:br/>
        <w:t>p.I10T (0.0011%)</w:t>
        <w:br/>
        <w:t>p.L167V (0.0011%)</w:t>
        <w:br/>
        <w:t>p.S495C (0.0011%)</w:t>
        <w:br/>
        <w:t>p.S49F (0.0011%)</w:t>
        <w:br/>
        <w:t>p.E563D (0.0011%)</w:t>
        <w:br/>
        <w:t>p.S390* (0.0011%)</w:t>
        <w:br/>
        <w:t>p.F244L (0.0011%)</w:t>
        <w:br/>
        <w:t>p.Y387C (0.0011%)</w:t>
        <w:br/>
        <w:t>p.Q103= (0.0011%)</w:t>
        <w:br/>
        <w:t>p.S353L (0.0011%)</w:t>
        <w:br/>
        <w:t>p.I230M (0.0011%)</w:t>
        <w:br/>
        <w:t>p.L455V (0.0011%)</w:t>
        <w:br/>
        <w:t>p.L79V (0.0011%)</w:t>
        <w:br/>
        <w:t>p.D327N (0.0011%)</w:t>
        <w:br/>
        <w:t>p.S409F (0.0011%)</w:t>
        <w:br/>
        <w:t>p.G442C (0.0011%)</w:t>
        <w:br/>
        <w:t>p.P157L (0.0011%)</w:t>
        <w:br/>
        <w:t>p.D83E (0.0011%)</w:t>
        <w:br/>
        <w:t>p.N146S (0.0011%)</w:t>
        <w:br/>
        <w:t>p.G4C (0.0011%)</w:t>
        <w:br/>
        <w:t>p.P256T (0.0011%)</w:t>
        <w:br/>
        <w:t>p.R448I (0.0011%)</w:t>
        <w:br/>
        <w:t>p.D83Rfs*8 (0.0011%)</w:t>
        <w:br/>
        <w:t>p.Y9C (0.0011%)</w:t>
        <w:br/>
        <w:t>p.L263= (0.0033%)</w:t>
        <w:br/>
        <w:t>p.E616G (0.0033%)</w:t>
        <w:br/>
        <w:t>p.A668V (0.0033%)</w:t>
        <w:br/>
        <w:t>p.G63V (0.0022%)</w:t>
        <w:br/>
        <w:t>p.A311S (0.0022%)</w:t>
        <w:br/>
        <w:t>p.Q20* (0.0022%)</w:t>
        <w:br/>
        <w:t>p.R680I (0.0022%)</w:t>
        <w:br/>
        <w:t>p.G83V (0.0022%)</w:t>
        <w:br/>
        <w:t>p.V195L (0.0022%)</w:t>
        <w:br/>
        <w:t>p.A35V (0.0022%)</w:t>
        <w:br/>
        <w:t>p.P657S (0.0022%)</w:t>
        <w:br/>
        <w:t>p.L404V (0.0022%)</w:t>
        <w:br/>
        <w:t>p.L7= (0.0022%)</w:t>
        <w:br/>
        <w:t>p.Y292C (0.0022%)</w:t>
        <w:br/>
        <w:t>p.P433L (0.0022%)</w:t>
        <w:br/>
        <w:t>p.E66* (0.0022%)</w:t>
        <w:br/>
        <w:t>p.D369N (0.0022%)</w:t>
        <w:br/>
        <w:t>p.P8= (0.0022%)</w:t>
        <w:br/>
        <w:t>p.P864S (0.0022%)</w:t>
        <w:br/>
        <w:t>p.Q508* (0.0022%)</w:t>
        <w:br/>
        <w:t>p.G482* (0.0022%)</w:t>
        <w:br/>
        <w:t>p.K77N (0.0022%)</w:t>
        <w:br/>
        <w:t>p.I155= (0.0022%)</w:t>
        <w:br/>
        <w:t>p.G183R (0.0022%)</w:t>
        <w:br/>
        <w:t>p.G402C (0.0022%)</w:t>
        <w:br/>
        <w:t>p.G213E (0.0022%)</w:t>
        <w:br/>
        <w:t>p.P138H (0.0011%)</w:t>
        <w:br/>
        <w:t>p.T14S (0.0011%)</w:t>
        <w:br/>
        <w:t>p.H72D (0.0011%)</w:t>
        <w:br/>
        <w:t>p.V466F (0.0011%)</w:t>
        <w:br/>
        <w:t>p.A599= (0.0011%)</w:t>
        <w:br/>
        <w:t>p.G126E (0.0011%)</w:t>
        <w:br/>
        <w:t>p.R229Q (0.0011%)</w:t>
        <w:br/>
        <w:t>p.K187N (0.0011%)</w:t>
        <w:br/>
        <w:t>p.E547* (0.0011%)</w:t>
        <w:br/>
        <w:t>p.R739Q (0.0011%)</w:t>
        <w:br/>
        <w:t>p.G25A (0.0011%)</w:t>
        <w:br/>
        <w:t>p.G106Wfs*39 (0.0011%)</w:t>
        <w:br/>
        <w:t>p.A261T (0.0011%)</w:t>
        <w:br/>
        <w:t>p.R511W (0.0011%)</w:t>
        <w:br/>
        <w:t>p.I45F (0.0011%)</w:t>
        <w:br/>
        <w:t>p.T389S (0.0011%)</w:t>
        <w:br/>
        <w:t>p.G601* (0.0011%)</w:t>
        <w:br/>
        <w:t>p.G21R (0.0011%)</w:t>
        <w:br/>
        <w:t>p.G717* (0.0011%)</w:t>
        <w:br/>
        <w:t>p.R749W (0.0011%)</w:t>
        <w:br/>
        <w:t>p.R621G (0.0011%)</w:t>
        <w:br/>
        <w:t>p.A115S (0.0011%)</w:t>
        <w:br/>
        <w:t>p.K25M (0.0011%)</w:t>
        <w:br/>
        <w:t>p.R682= (0.0011%)</w:t>
        <w:br/>
        <w:t>p.G116V (0.0011%)</w:t>
        <w:br/>
        <w:t>p.G278W (0.0011%)</w:t>
        <w:br/>
        <w:t>p.E186Q (0.0011%)</w:t>
        <w:br/>
        <w:t>p.G198= (0.0011%)</w:t>
        <w:br/>
        <w:t>p.S670F (0.0011%)</w:t>
        <w:br/>
        <w:t>p.R335= (0.0011%)</w:t>
        <w:br/>
        <w:t>p.S765Y (0.0011%)</w:t>
        <w:br/>
        <w:t>p.V155M (0.0011%)</w:t>
        <w:br/>
        <w:t>p.Y105C (0.0011%)</w:t>
        <w:br/>
        <w:t>p.T716= (0.0011%)</w:t>
        <w:br/>
        <w:t>p.Q246* (0.0011%)</w:t>
        <w:br/>
        <w:t>p.G111R (0.0011%)</w:t>
        <w:br/>
        <w:t>p.D279Y (0.0011%)</w:t>
        <w:br/>
        <w:t>p.V136= (0.0011%)</w:t>
        <w:br/>
        <w:t>p.T621= (0.0011%)</w:t>
        <w:br/>
        <w:t>p.R630= (0.0011%)</w:t>
        <w:br/>
        <w:t>p.Q336K (0.0011%)</w:t>
        <w:br/>
        <w:t>p.E595Afs*18 (0.0011%)</w:t>
        <w:br/>
        <w:t>p.T598Vfs*18 (0.0011%)</w:t>
        <w:br/>
        <w:t>p.S597C (0.0011%)</w:t>
        <w:br/>
        <w:t>p.G178* (0.0011%)</w:t>
        <w:br/>
        <w:t>p.F252= (0.0011%)</w:t>
        <w:br/>
        <w:t>p.K176E (0.0011%)</w:t>
        <w:br/>
        <w:t>p.N415I (0.0011%)</w:t>
        <w:br/>
        <w:t>p.D566Y (0.0011%)</w:t>
        <w:br/>
        <w:t>p.D615H (0.0011%)</w:t>
        <w:br/>
        <w:t>p.N32= (0.0011%)</w:t>
        <w:br/>
        <w:t>p.D427G (0.0011%)</w:t>
        <w:br/>
        <w:t>p.D183Y (0.0011%)</w:t>
        <w:br/>
        <w:t>p.T819= (0.0011%)</w:t>
        <w:br/>
        <w:t>p.G342S (0.0011%)</w:t>
        <w:br/>
        <w:t>p.G375Vfs*17 (0.0011%)</w:t>
        <w:br/>
        <w:t>p.R749L (0.0011%)</w:t>
        <w:br/>
        <w:t>p.V31A (0.0011%)</w:t>
        <w:br/>
        <w:t>p.R574S (0.0011%)</w:t>
        <w:br/>
        <w:t>p.E594Sfs*5 (0.0011%)</w:t>
        <w:br/>
        <w:t>p.L940= (0.0011%)</w:t>
        <w:br/>
        <w:t>p.I121= (0.0011%)</w:t>
        <w:br/>
        <w:t>p.S271N (0.0011%)</w:t>
        <w:br/>
        <w:t>p.W586C (0.0011%)</w:t>
        <w:br/>
        <w:t>p.E695* (0.0011%)</w:t>
        <w:br/>
        <w:t>p.T80Hfs*2 (0.0011%)</w:t>
        <w:br/>
        <w:t>p.D779N (0.0011%)</w:t>
        <w:br/>
        <w:t>p.A75S (0.0011%)</w:t>
        <w:br/>
        <w:t>p.L424F (0.0011%)</w:t>
        <w:br/>
        <w:t>p.G94S (0.0011%)</w:t>
        <w:br/>
        <w:t>p.W16L (0.0011%)</w:t>
        <w:br/>
        <w:t>p.I284M (0.0011%)</w:t>
        <w:br/>
        <w:t>p.K134Rfs*14 (0.0011%)</w:t>
        <w:br/>
        <w:t>p.P318A (0.0011%)</w:t>
        <w:br/>
        <w:t>p.A44T (0.0011%)</w:t>
        <w:br/>
        <w:t>p.E750* (0.0011%)</w:t>
        <w:br/>
        <w:t>p.G739* (0.0011%)</w:t>
        <w:br/>
        <w:t>p.S761= (0.0011%)</w:t>
        <w:br/>
        <w:t>p.S253* (0.0011%)</w:t>
        <w:br/>
        <w:t>p.D566N (0.0011%)</w:t>
        <w:br/>
        <w:t>p.D637Y (0.0011%)</w:t>
        <w:br/>
        <w:t>p.T819I (0.0011%)</w:t>
        <w:br/>
        <w:t>p.L394= (0.0011%)</w:t>
        <w:br/>
        <w:t>p.W700L (0.0011%)</w:t>
        <w:br/>
        <w:t>p.G152* (0.0011%)</w:t>
        <w:br/>
        <w:t>p.D615N (0.0011%)</w:t>
        <w:br/>
        <w:t>p.H715D (0.0011%)</w:t>
        <w:br/>
        <w:t>p.S821= (0.0011%)</w:t>
        <w:br/>
        <w:t>p.S649* (0.0011%)</w:t>
        <w:br/>
        <w:t>p.R734T (0.0011%)</w:t>
        <w:br/>
        <w:t>p.Q826* (0.0011%)</w:t>
        <w:br/>
        <w:t>p.L638= (0.0011%)</w:t>
        <w:br/>
        <w:t>p.L610= (0.0011%)</w:t>
        <w:br/>
        <w:t>p.Q158H (0.0011%)</w:t>
        <w:br/>
        <w:t>p.T139P (0.0011%)</w:t>
        <w:br/>
        <w:t>p.K737E (0.0011%)</w:t>
        <w:br/>
        <w:t>p.R706L (0.0011%)</w:t>
        <w:br/>
        <w:t>p.Y551C (0.0011%)</w:t>
        <w:br/>
        <w:t>p.M200I (0.0011%)</w:t>
        <w:br/>
        <w:t>p.A160P (0.0011%)</w:t>
        <w:br/>
        <w:t>p.F173V (0.0011%)</w:t>
        <w:br/>
        <w:t>p.I309F (0.0011%)</w:t>
        <w:br/>
        <w:t>p.E226G (0.0011%)</w:t>
        <w:br/>
        <w:t>p.Y626N (0.0011%)</w:t>
        <w:br/>
        <w:t>p.Q768R (0.0011%)</w:t>
        <w:br/>
        <w:t>p.E539V (0.0011%)</w:t>
        <w:br/>
        <w:t>p.E42Q (0.0011%)</w:t>
        <w:br/>
        <w:t>p.P193= (0.0011%)</w:t>
        <w:br/>
        <w:t>p.F683L (0.0011%)</w:t>
        <w:br/>
        <w:t>p.R141L (0.0011%)</w:t>
        <w:br/>
        <w:t>p.G788C (0.0011%)</w:t>
        <w:br/>
        <w:t>p.G358V (0.0011%)</w:t>
        <w:br/>
        <w:t>p.M396I (0.0011%)</w:t>
        <w:br/>
        <w:t>p.A503S (0.0011%)</w:t>
        <w:br/>
        <w:t>p.F541L (0.0011%)</w:t>
        <w:br/>
        <w:t>p.G274R (0.0011%)</w:t>
        <w:br/>
        <w:t>p.M323R (0.0011%)</w:t>
        <w:br/>
        <w:t>p.R133H (0.0011%)</w:t>
        <w:br/>
        <w:t>p.P553S (0.0011%)</w:t>
        <w:br/>
        <w:t>p.K76E (0.0011%)</w:t>
        <w:br/>
        <w:t>p.D3G (0.0011%)</w:t>
        <w:br/>
        <w:t>p.W537C (0.0011%)</w:t>
        <w:br/>
        <w:t>p.K642= (0.0011%)</w:t>
        <w:br/>
        <w:t>p.V463Dfs*79 (0.0011%)</w:t>
        <w:br/>
        <w:t>p.R727* (0.0011%)</w:t>
        <w:br/>
        <w:t>p.K898M (0.0011%)</w:t>
        <w:br/>
        <w:t>p.K914R (0.0011%)</w:t>
        <w:br/>
        <w:t>p.Q413* (0.0011%)</w:t>
        <w:br/>
        <w:t>p.P523T (0.0011%)</w:t>
        <w:br/>
        <w:t>p.K363I (0.0011%)</w:t>
        <w:br/>
        <w:t>p.P535R (0.0011%)</w:t>
        <w:br/>
        <w:t>p.I665= (0.0011%)</w:t>
        <w:br/>
        <w:t>p.P414= (0.0011%)</w:t>
        <w:br/>
        <w:t>p.K161E (0.0011%)</w:t>
        <w:br/>
        <w:t>p.H715R (0.0011%)</w:t>
        <w:br/>
        <w:t>p.R348G (0.0011%)</w:t>
        <w:br/>
        <w:t>p.G772Wfs*38 (0.0011%)</w:t>
        <w:br/>
        <w:t>p.N400I (0.0011%)</w:t>
        <w:br/>
        <w:t>p.P104= (0.0011%)</w:t>
        <w:br/>
        <w:t>p.K153N (0.0011%)</w:t>
        <w:br/>
        <w:t>p.M424I (0.0011%)</w:t>
        <w:br/>
        <w:t>p.L22P (0.0011%)</w:t>
        <w:br/>
        <w:t>p.I278M (0.0011%)</w:t>
        <w:br/>
        <w:t>p.Q47R (0.0011%)</w:t>
        <w:br/>
        <w:t>p.T65A (0.0011%)</w:t>
        <w:br/>
        <w:t>p.E616del (0.0011%)</w:t>
        <w:br/>
        <w:t>p.D570G (0.0011%)</w:t>
        <w:br/>
        <w:t>p.E362* (0.0011%)</w:t>
        <w:br/>
        <w:t>p.Q182R (0.0011%)</w:t>
        <w:br/>
        <w:t>p.Q704H (0.0011%)</w:t>
        <w:br/>
        <w:t>p.L240= (0.0011%)</w:t>
        <w:br/>
        <w:t>p.G790D (0.0011%)</w:t>
        <w:br/>
        <w:t>p.N257S (0.0011%)</w:t>
        <w:br/>
        <w:t>p.G618R (0.0011%)</w:t>
        <w:br/>
        <w:t>p.A241T (0.0011%)</w:t>
        <w:br/>
        <w:t>p.T629A (0.0011%)</w:t>
        <w:br/>
        <w:t>p.E760* (0.0011%)</w:t>
        <w:br/>
        <w:t>p.A103T (0.0011%)</w:t>
        <w:br/>
        <w:t>p.G199D (0.0011%)</w:t>
        <w:br/>
        <w:t>p.Y626= (0.0011%)</w:t>
        <w:br/>
        <w:t>p.W37* (0.0011%)</w:t>
        <w:br/>
        <w:t>p.S158T (0.0011%)</w:t>
        <w:br/>
        <w:t>p.R683C (0.0011%)</w:t>
        <w:br/>
        <w:t>p.F20L (0.0011%)</w:t>
        <w:br/>
        <w:t>p.S58= (0.0011%)</w:t>
        <w:br/>
        <w:t>p.V151D (0.0011%)</w:t>
        <w:br/>
        <w:t>p.P574L (0.0011%)</w:t>
        <w:br/>
        <w:t>p.L55V (0.0011%)</w:t>
        <w:br/>
        <w:t>p.A160S (0.0011%)</w:t>
        <w:br/>
        <w:t>p.P73N (0.0011%)</w:t>
        <w:br/>
        <w:t>p.P330R (0.0011%)</w:t>
        <w:br/>
        <w:t>p.A487Wfs*33 (0.0011%)</w:t>
        <w:br/>
        <w:t>p.P351R (0.0011%)</w:t>
        <w:br/>
        <w:t>p.Y684* (0.0011%)</w:t>
        <w:br/>
        <w:t>p.R414L (0.0033%)</w:t>
        <w:br/>
        <w:t>p.V172L (0.0022%)</w:t>
        <w:br/>
        <w:t>p.P409= (0.0033%)</w:t>
        <w:br/>
        <w:t>p.A64S (0.0033%)</w:t>
        <w:br/>
        <w:t>p.R309C (0.0022%)</w:t>
        <w:br/>
        <w:t>p.V69L (0.0022%)</w:t>
        <w:br/>
        <w:t>p.R341= (0.0022%)</w:t>
        <w:br/>
        <w:t>p.W169* (0.0022%)</w:t>
        <w:br/>
        <w:t>p.G458= (0.0022%)</w:t>
        <w:br/>
        <w:t>p.P173= (0.0022%)</w:t>
        <w:br/>
        <w:t>p.E100K (0.0022%)</w:t>
        <w:br/>
        <w:t>p.K206N (0.0022%)</w:t>
        <w:br/>
        <w:t>p.A60= (0.0022%)</w:t>
        <w:br/>
        <w:t>p.L267R (0.0022%)</w:t>
        <w:br/>
        <w:t>p.G294D (0.0011%)</w:t>
        <w:br/>
        <w:t>p.G15V (0.0022%)</w:t>
        <w:br/>
        <w:t>p.T490N (0.0011%)</w:t>
        <w:br/>
        <w:t>p.S162= (0.0011%)</w:t>
        <w:br/>
        <w:t>p.D285= (0.0011%)</w:t>
        <w:br/>
        <w:t>p.P327S (0.0011%)</w:t>
        <w:br/>
        <w:t>p.S103= (0.0011%)</w:t>
        <w:br/>
        <w:t>p.Q184H (0.0011%)</w:t>
        <w:br/>
        <w:t>p.E301= (0.0011%)</w:t>
        <w:br/>
        <w:t>p.Q91K (0.0011%)</w:t>
        <w:br/>
        <w:t>p.P265T (0.0011%)</w:t>
        <w:br/>
        <w:t>p.N328I (0.0011%)</w:t>
        <w:br/>
        <w:t>p.K206R (0.0011%)</w:t>
        <w:br/>
        <w:t>p.P210L (0.0011%)</w:t>
        <w:br/>
        <w:t>p.E308V (0.0011%)</w:t>
        <w:br/>
        <w:t>p.M245T (0.0011%)</w:t>
        <w:br/>
        <w:t>p.M245I (0.0011%)</w:t>
        <w:br/>
        <w:t>p.R343H (0.0011%)</w:t>
        <w:br/>
        <w:t>p.D480H (0.0011%)</w:t>
        <w:br/>
        <w:t>p.V323F (0.0011%)</w:t>
        <w:br/>
        <w:t>p.T436I (0.0011%)</w:t>
        <w:br/>
        <w:t>p.K523* (0.0011%)</w:t>
        <w:br/>
        <w:t>p.G7* (0.0011%)</w:t>
        <w:br/>
        <w:t>p.A49E (0.0011%)</w:t>
        <w:br/>
        <w:t>p.K42= (0.0011%)</w:t>
        <w:br/>
        <w:t>p.V18Sfs*26 (0.0011%)</w:t>
        <w:br/>
        <w:t>p.G12Lfs*28 (0.0011%)</w:t>
        <w:br/>
        <w:t>p.Q19H (0.0011%)</w:t>
        <w:br/>
        <w:t>p.G8Afs*28 (0.0011%)</w:t>
        <w:br/>
        <w:t>p.G11_G12insL (0.0011%)</w:t>
        <w:br/>
        <w:t>p.G14delinsA* (0.0011%)</w:t>
        <w:br/>
        <w:t>p.R13* (0.0011%)</w:t>
        <w:br/>
        <w:t>p.P16Lfs*22 (0.0011%)</w:t>
        <w:br/>
        <w:t>p.G7Vfs*31 (0.0011%)</w:t>
        <w:br/>
        <w:t>p.K100* (0.0011%)</w:t>
        <w:br/>
        <w:t>p.Y561F (0.0011%)</w:t>
        <w:br/>
        <w:t>p.W97* (0.0011%)</w:t>
        <w:br/>
        <w:t>p.W97C (0.0011%)</w:t>
        <w:br/>
        <w:t>p.Q362= (0.0011%)</w:t>
        <w:br/>
        <w:t>p.S221R (0.0011%)</w:t>
        <w:br/>
        <w:t>p.G472A (0.0011%)</w:t>
        <w:br/>
        <w:t>p.R89S (0.0011%)</w:t>
        <w:br/>
        <w:t>p.R204S (0.0011%)</w:t>
        <w:br/>
        <w:t>p.L300= (0.0011%)</w:t>
        <w:br/>
        <w:t>p.Q212K (0.0011%)</w:t>
        <w:br/>
        <w:t>p.Q135Rfs*126 (0.0011%)</w:t>
        <w:br/>
        <w:t>p.H429Tfs*39 (0.0011%)</w:t>
        <w:br/>
        <w:t>p.A92D (0.0011%)</w:t>
        <w:br/>
        <w:t>p.N188T (0.0011%)</w:t>
        <w:br/>
        <w:t>p.R164M (0.0011%)</w:t>
        <w:br/>
        <w:t>p.E192V (0.0011%)</w:t>
        <w:br/>
        <w:t>p.S461R (0.0011%)</w:t>
        <w:br/>
        <w:t>p.P333S (0.0011%)</w:t>
        <w:br/>
        <w:t>p.T568M (0.0011%)</w:t>
        <w:br/>
        <w:t>p.K349N (0.0011%)</w:t>
        <w:br/>
        <w:t>p.G458W (0.0011%)</w:t>
        <w:br/>
        <w:t>p.F36Y (0.0011%)</w:t>
        <w:br/>
        <w:t>p.Q53* (0.0011%)</w:t>
        <w:br/>
        <w:t>p.N179I (0.0011%)</w:t>
        <w:br/>
        <w:t>p.T457I (0.0011%)</w:t>
        <w:br/>
        <w:t>p.Q387H (0.0011%)</w:t>
        <w:br/>
        <w:t>p.P403Q (0.0011%)</w:t>
        <w:br/>
        <w:t>p.Q152H (0.0011%)</w:t>
        <w:br/>
        <w:t>p.H429Pfs*27 (0.0011%)</w:t>
        <w:br/>
        <w:t>p.T411M (0.0011%)</w:t>
        <w:br/>
        <w:t>p.E47Q (0.0011%)</w:t>
        <w:br/>
        <w:t>p.D498Y (0.0011%)</w:t>
        <w:br/>
        <w:t>p.L479= (0.0011%)</w:t>
        <w:br/>
        <w:t>p.R211* (0.0011%)</w:t>
        <w:br/>
        <w:t>p.R224Q (0.0011%)</w:t>
        <w:br/>
        <w:t>p.E146K (0.0011%)</w:t>
        <w:br/>
        <w:t>p.R74W (0.0011%)</w:t>
        <w:br/>
        <w:t>p.L466= (0.0011%)</w:t>
        <w:br/>
        <w:t>p.S421= (0.0011%)</w:t>
        <w:br/>
        <w:t>p.E486K (0.0011%)</w:t>
        <w:br/>
        <w:t>p.L251R (0.0011%)</w:t>
        <w:br/>
        <w:t>p.E303Gfs*3 (0.0011%)</w:t>
        <w:br/>
        <w:t>p.P254= (0.0011%)</w:t>
        <w:br/>
        <w:t>p.E376Q (0.0011%)</w:t>
        <w:br/>
        <w:t>p.G299E (0.0011%)</w:t>
        <w:br/>
        <w:t>p.S426R (0.0011%)</w:t>
        <w:br/>
        <w:t>p.V13A (0.0011%)</w:t>
        <w:br/>
        <w:t>p.E39* (0.0011%)</w:t>
        <w:br/>
        <w:t>p.D101Y (0.0011%)</w:t>
        <w:br/>
        <w:t>p.L233= (0.0011%)</w:t>
        <w:br/>
        <w:t>p.G191W (0.0011%)</w:t>
        <w:br/>
        <w:t>p.P392= (0.0011%)</w:t>
        <w:br/>
        <w:t>p.P402_P404del (0.0011%)</w:t>
        <w:br/>
        <w:t>p.R414Q (0.0011%)</w:t>
        <w:br/>
        <w:t>p.V24= (0.0011%)</w:t>
        <w:br/>
        <w:t>p.L398F (0.0011%)</w:t>
        <w:br/>
        <w:t>p.M443L (0.0011%)</w:t>
        <w:br/>
        <w:t>p.H427L (0.0011%)</w:t>
        <w:br/>
        <w:t>p.C292_I293del (0.0011%)</w:t>
        <w:br/>
        <w:t>p.G11D (0.0011%)</w:t>
        <w:br/>
        <w:t>p.Y463H (0.0011%)</w:t>
        <w:br/>
        <w:t>p.K303T (0.0011%)</w:t>
        <w:br/>
        <w:t>p.N184K (0.0011%)</w:t>
        <w:br/>
        <w:t>p.E152D (0.0011%)</w:t>
        <w:br/>
        <w:t>p.M54Ifs*2 (0.0011%)</w:t>
        <w:br/>
        <w:t>p.R173K (0.0011%)</w:t>
        <w:br/>
        <w:t>p.G243V (0.0011%)</w:t>
        <w:br/>
        <w:t>p.E66Q (0.0011%)</w:t>
        <w:br/>
        <w:t>p.G424D (0.0011%)</w:t>
        <w:br/>
        <w:t>p.Y409F (0.0011%)</w:t>
        <w:br/>
        <w:t>p.P420T (0.0011%)</w:t>
        <w:br/>
        <w:t>p.R477* (0.0011%)</w:t>
        <w:br/>
        <w:t>p.D498Wfs*13 (0.0011%)</w:t>
        <w:br/>
        <w:t>p.L398P (0.0011%)</w:t>
        <w:br/>
        <w:t>p.H429Xfs*27 (0.0011%)</w:t>
        <w:br/>
        <w:t>p.G117V (0.0011%)</w:t>
        <w:br/>
        <w:t>p.R637K (0.0011%)</w:t>
        <w:br/>
        <w:t>p.P243= (0.0033%)</w:t>
        <w:br/>
        <w:t>p.A97= (0.0033%)</w:t>
        <w:br/>
        <w:t>p.E588A (0.0022%)</w:t>
        <w:br/>
        <w:t>p.T425= (0.0022%)</w:t>
        <w:br/>
        <w:t>p.G342V (0.0022%)</w:t>
        <w:br/>
        <w:t>p.Y120C (0.0022%)</w:t>
        <w:br/>
        <w:t>p.D82N (0.0022%)</w:t>
        <w:br/>
        <w:t>p.R494= (0.0011%)</w:t>
        <w:br/>
        <w:t>p.L622= (0.0011%)</w:t>
        <w:br/>
        <w:t>p.S118= (0.0011%)</w:t>
        <w:br/>
        <w:t>p.S406L (0.0011%)</w:t>
        <w:br/>
        <w:t>p.P562S (0.0011%)</w:t>
        <w:br/>
        <w:t>p.M497I (0.0011%)</w:t>
        <w:br/>
        <w:t>p.S532Y (0.0011%)</w:t>
        <w:br/>
        <w:t>p.S176= (0.0011%)</w:t>
        <w:br/>
        <w:t>p.D123G (0.0011%)</w:t>
        <w:br/>
        <w:t>p.E464* (0.0011%)</w:t>
        <w:br/>
        <w:t>p.K463N (0.0011%)</w:t>
        <w:br/>
        <w:t>p.Q229H (0.0011%)</w:t>
        <w:br/>
        <w:t>p.P223Q (0.0011%)</w:t>
        <w:br/>
        <w:t>p.W310L (0.0011%)</w:t>
        <w:br/>
        <w:t>p.Q63* (0.0011%)</w:t>
        <w:br/>
        <w:t>p.H302Y (0.0011%)</w:t>
        <w:br/>
        <w:t>p.G343* (0.0011%)</w:t>
        <w:br/>
        <w:t>p.M590I (0.0011%)</w:t>
        <w:br/>
        <w:t>p.R611C (0.0011%)</w:t>
        <w:br/>
        <w:t>p.C23W (0.0011%)</w:t>
        <w:br/>
        <w:t>p.K397E (0.0011%)</w:t>
        <w:br/>
        <w:t>p.N339I (0.0011%)</w:t>
        <w:br/>
        <w:t>p.G327= (0.0011%)</w:t>
        <w:br/>
        <w:t>p.K452R (0.0011%)</w:t>
        <w:br/>
        <w:t>p.L598I (0.0011%)</w:t>
        <w:br/>
        <w:t>p.V186L (0.0011%)</w:t>
        <w:br/>
        <w:t>p.A310T (0.0011%)</w:t>
        <w:br/>
        <w:t>p.S261C (0.0011%)</w:t>
        <w:br/>
        <w:t>p.A222T (0.0011%)</w:t>
        <w:br/>
        <w:t>p.G613S (0.0011%)</w:t>
        <w:br/>
        <w:t>p.Y267= (0.0011%)</w:t>
        <w:br/>
        <w:t>p.Y176S (0.0011%)</w:t>
        <w:br/>
        <w:t>p.G327R (0.0011%)</w:t>
        <w:br/>
        <w:t>p.S550W (0.0011%)</w:t>
        <w:br/>
        <w:t>p.P367H (0.0011%)</w:t>
        <w:br/>
        <w:t>p.R251S (0.0011%)</w:t>
        <w:br/>
        <w:t>p.S60L (0.0011%)</w:t>
        <w:br/>
        <w:t>p.N606H (0.0011%)</w:t>
        <w:br/>
        <w:t>p.K446T (0.0011%)</w:t>
        <w:br/>
        <w:t>p.I11L (0.0011%)</w:t>
        <w:br/>
        <w:t>p.G691E (0.0011%)</w:t>
        <w:br/>
        <w:t>p.R274L (0.0011%)</w:t>
        <w:br/>
        <w:t>p.A43P (0.0011%)</w:t>
        <w:br/>
        <w:t>p.P560L (0.0011%)</w:t>
        <w:br/>
        <w:t>p.F502= (0.0011%)</w:t>
        <w:br/>
        <w:t>p.D258= (0.0011%)</w:t>
        <w:br/>
        <w:t>p.S329L (0.0011%)</w:t>
        <w:br/>
        <w:t>p.R656L (0.0011%)</w:t>
        <w:br/>
        <w:t>p.R613L (0.0011%)</w:t>
        <w:br/>
        <w:t>p.P553= (0.0011%)</w:t>
        <w:br/>
        <w:t>p.E548G (0.0011%)</w:t>
        <w:br/>
        <w:t>p.G326R (0.0011%)</w:t>
        <w:br/>
        <w:t>p.Q633P (0.0011%)</w:t>
        <w:br/>
        <w:t>p.T33= (0.0011%)</w:t>
        <w:br/>
        <w:t>p.A367S (0.0011%)</w:t>
        <w:br/>
        <w:t>p.E554D (0.0011%)</w:t>
        <w:br/>
        <w:t>p.S512F (0.0011%)</w:t>
        <w:br/>
        <w:t>p.I439V (0.0011%)</w:t>
        <w:br/>
        <w:t>p.Q278L (0.0011%)</w:t>
        <w:br/>
        <w:t>p.S184N (0.0011%)</w:t>
        <w:br/>
        <w:t>p.Q56E (0.0011%)</w:t>
        <w:br/>
        <w:t>p.Q16= (0.0011%)</w:t>
        <w:br/>
        <w:t>p.T358A (0.0011%)</w:t>
        <w:br/>
        <w:t>p.W541C (0.0011%)</w:t>
        <w:br/>
        <w:t>p.F225L (0.0011%)</w:t>
        <w:br/>
        <w:t>p.P417S (0.0011%)</w:t>
        <w:br/>
        <w:t>p.D633H (0.0011%)</w:t>
        <w:br/>
        <w:t>p.D78G (0.0011%)</w:t>
        <w:br/>
        <w:t>p.Y348F (0.0011%)</w:t>
        <w:br/>
        <w:t>p.A353S (0.0011%)</w:t>
        <w:br/>
        <w:t>p.I405M (0.0011%)</w:t>
        <w:br/>
        <w:t>p.S236G (0.0011%)</w:t>
        <w:br/>
        <w:t>p.G493C (0.0011%)</w:t>
        <w:br/>
        <w:t>p.Q639R (0.0011%)</w:t>
        <w:br/>
        <w:t>p.R499* (0.0011%)</w:t>
        <w:br/>
        <w:t>p.L628F (0.0011%)</w:t>
        <w:br/>
        <w:t>p.S203= (0.0033%)</w:t>
        <w:br/>
        <w:t>p.P319= (0.0033%)</w:t>
        <w:br/>
        <w:t>p.A264Gfs*18 (0.0033%)</w:t>
        <w:br/>
        <w:t>p.E118K (0.0033%)</w:t>
        <w:br/>
        <w:t>p.V244L (0.0033%)</w:t>
        <w:br/>
        <w:t>p.I135= (0.0022%)</w:t>
        <w:br/>
        <w:t>p.G512V (0.0022%)</w:t>
        <w:br/>
        <w:t>p.A239P (0.0022%)</w:t>
        <w:br/>
        <w:t>p.Y597= (0.0022%)</w:t>
        <w:br/>
        <w:t>p.Q412H (0.0022%)</w:t>
        <w:br/>
        <w:t>p.P116= (0.0022%)</w:t>
        <w:br/>
        <w:t>p.G165V (0.0022%)</w:t>
        <w:br/>
        <w:t>p.E201* (0.0022%)</w:t>
        <w:br/>
        <w:t>p.V562= (0.0022%)</w:t>
        <w:br/>
        <w:t>p.A86= (0.0022%)</w:t>
        <w:br/>
        <w:t>p.G452C (0.0022%)</w:t>
        <w:br/>
        <w:t>p.C170F (0.0022%)</w:t>
        <w:br/>
        <w:t>p.E306Q (0.0022%)</w:t>
        <w:br/>
        <w:t>p.Y83= (0.0022%)</w:t>
        <w:br/>
        <w:t>p.S286= (0.0022%)</w:t>
        <w:br/>
        <w:t>p.G25V (0.0022%)</w:t>
        <w:br/>
        <w:t>p.V38= (0.0022%)</w:t>
        <w:br/>
        <w:t>p.T290A (0.0022%)</w:t>
        <w:br/>
        <w:t>p.L160= (0.0022%)</w:t>
        <w:br/>
        <w:t>p.P444L (0.0022%)</w:t>
        <w:br/>
        <w:t>p.Q142K (0.0022%)</w:t>
        <w:br/>
        <w:t>p.S443N (0.0022%)</w:t>
        <w:br/>
        <w:t>p.A197T (0.0022%)</w:t>
        <w:br/>
        <w:t>p.C268S (0.0022%)</w:t>
        <w:br/>
        <w:t>p.T192N (0.0022%)</w:t>
        <w:br/>
        <w:t>p.A249E (0.0022%)</w:t>
        <w:br/>
        <w:t>p.A713= (0.0011%)</w:t>
        <w:br/>
        <w:t>p.I248= (0.0011%)</w:t>
        <w:br/>
        <w:t>p.F106= (0.0011%)</w:t>
        <w:br/>
        <w:t>p.K388* (0.0011%)</w:t>
        <w:br/>
        <w:t>p.V168= (0.0011%)</w:t>
        <w:br/>
        <w:t>p.I291V (0.0011%)</w:t>
        <w:br/>
        <w:t>p.I242T (0.0011%)</w:t>
        <w:br/>
        <w:t>p.G737C (0.0011%)</w:t>
        <w:br/>
        <w:t>p.F366= (0.0011%)</w:t>
        <w:br/>
        <w:t>p.H183Q (0.0011%)</w:t>
        <w:br/>
        <w:t>p.T98S (0.0011%)</w:t>
        <w:br/>
        <w:t>p.E175K (0.0011%)</w:t>
        <w:br/>
        <w:t>p.V155L (0.0011%)</w:t>
        <w:br/>
        <w:t>p.A98S (0.0011%)</w:t>
        <w:br/>
        <w:t>p.P844L (0.0011%)</w:t>
        <w:br/>
        <w:t>p.Q54L (0.0011%)</w:t>
        <w:br/>
        <w:t>p.A583E (0.0011%)</w:t>
        <w:br/>
        <w:t>p.R431L (0.0011%)</w:t>
        <w:br/>
        <w:t>p.R372S (0.0011%)</w:t>
        <w:br/>
        <w:t>p.Q174= (0.0011%)</w:t>
        <w:br/>
        <w:t>p.G263R (0.0011%)</w:t>
        <w:br/>
        <w:t>p.V262= (0.0011%)</w:t>
        <w:br/>
        <w:t>p.R144W (0.0011%)</w:t>
        <w:br/>
        <w:t>p.Y143* (0.0011%)</w:t>
        <w:br/>
        <w:t>p.Q566* (0.0011%)</w:t>
        <w:br/>
        <w:t>p.D85H (0.0011%)</w:t>
        <w:br/>
        <w:t>p.R157= (0.0011%)</w:t>
        <w:br/>
        <w:t>p.K288* (0.0011%)</w:t>
        <w:br/>
        <w:t>p.R103S (0.0011%)</w:t>
        <w:br/>
        <w:t>p.F493= (0.0011%)</w:t>
        <w:br/>
        <w:t>p.K365M (0.0011%)</w:t>
        <w:br/>
        <w:t>p.F238L (0.0011%)</w:t>
        <w:br/>
        <w:t>p.R468M (0.0011%)</w:t>
        <w:br/>
        <w:t>p.A443= (0.0011%)</w:t>
        <w:br/>
        <w:t>p.P308= (0.0011%)</w:t>
        <w:br/>
        <w:t>p.A29D (0.0011%)</w:t>
        <w:br/>
        <w:t>p.R375= (0.0011%)</w:t>
        <w:br/>
        <w:t>p.R299L (0.0011%)</w:t>
        <w:br/>
        <w:t>p.A497D (0.0011%)</w:t>
        <w:br/>
        <w:t>p.A318= (0.0011%)</w:t>
        <w:br/>
        <w:t>p.L169F (0.0011%)</w:t>
        <w:br/>
        <w:t>p.S185N (0.0011%)</w:t>
        <w:br/>
        <w:t>p.D74= (0.0011%)</w:t>
        <w:br/>
        <w:t>p.A227E (0.0011%)</w:t>
        <w:br/>
        <w:t>p.H291N (0.0011%)</w:t>
        <w:br/>
        <w:t>p.S107R (0.0011%)</w:t>
        <w:br/>
        <w:t>p.P595= (0.0011%)</w:t>
        <w:br/>
        <w:t>p.D511H (0.0011%)</w:t>
        <w:br/>
        <w:t>p.G367= (0.0011%)</w:t>
        <w:br/>
        <w:t>p.V424F (0.0011%)</w:t>
        <w:br/>
        <w:t>p.T374M (0.0011%)</w:t>
        <w:br/>
        <w:t>p.A398S (0.0011%)</w:t>
        <w:br/>
        <w:t>p.A333T (0.0011%)</w:t>
        <w:br/>
        <w:t>p.A139S (0.0011%)</w:t>
        <w:br/>
        <w:t>p.C129F (0.0011%)</w:t>
        <w:br/>
        <w:t>p.T18N (0.0011%)</w:t>
        <w:br/>
        <w:t>p.Y419* (0.0011%)</w:t>
        <w:br/>
        <w:t>p.P226Q (0.0011%)</w:t>
        <w:br/>
        <w:t>p.I521= (0.0011%)</w:t>
        <w:br/>
        <w:t>p.Q632L (0.0011%)</w:t>
        <w:br/>
        <w:t>p.S506* (0.0011%)</w:t>
        <w:br/>
        <w:t>p.G387= (0.0011%)</w:t>
        <w:br/>
        <w:t>p.G46= (0.0011%)</w:t>
        <w:br/>
        <w:t>p.H120D (0.0011%)</w:t>
        <w:br/>
        <w:t>p.T263M (0.0011%)</w:t>
        <w:br/>
        <w:t>p.G271* (0.0011%)</w:t>
        <w:br/>
        <w:t>p.S412Y (0.0011%)</w:t>
        <w:br/>
        <w:t>p.E167K (0.0011%)</w:t>
        <w:br/>
        <w:t>p.R147G (0.0011%)</w:t>
        <w:br/>
        <w:t>p.R90L (0.0011%)</w:t>
        <w:br/>
        <w:t>p.R179G (0.0011%)</w:t>
        <w:br/>
        <w:t>p.R340I (0.0011%)</w:t>
        <w:br/>
        <w:t>p.I23= (0.0011%)</w:t>
        <w:br/>
        <w:t>p.N428D (0.0011%)</w:t>
        <w:br/>
        <w:t>p.F333I (0.0011%)</w:t>
        <w:br/>
        <w:t>p.E517V (0.0011%)</w:t>
        <w:br/>
        <w:t>p.R270Kfs*7 (0.0011%)</w:t>
        <w:br/>
        <w:t>p.W72C (0.0011%)</w:t>
        <w:br/>
        <w:t>p.G49C (0.0011%)</w:t>
        <w:br/>
        <w:t>p.G292S (0.0011%)</w:t>
        <w:br/>
        <w:t>p.S453* (0.0011%)</w:t>
        <w:br/>
        <w:t>p.V423= (0.0011%)</w:t>
        <w:br/>
        <w:t>p.G505V (0.0011%)</w:t>
        <w:br/>
        <w:t>p.P56L (0.0011%)</w:t>
        <w:br/>
        <w:t>p.S422C (0.0011%)</w:t>
        <w:br/>
        <w:t>p.P219Q (0.0011%)</w:t>
        <w:br/>
        <w:t>p.V438D (0.0011%)</w:t>
        <w:br/>
        <w:t>p.S339T (0.0011%)</w:t>
        <w:br/>
        <w:t>p.K441N (0.0011%)</w:t>
        <w:br/>
        <w:t>p.A528T (0.0011%)</w:t>
        <w:br/>
        <w:t>p.D870Y (0.0011%)</w:t>
        <w:br/>
        <w:t>p.E147K (0.0011%)</w:t>
        <w:br/>
        <w:t>p.Q396Kfs*29 (0.0011%)</w:t>
        <w:br/>
        <w:t>p.M160T (0.0011%)</w:t>
        <w:br/>
        <w:t>p.L396= (0.0011%)</w:t>
        <w:br/>
        <w:t>p.M680L (0.0011%)</w:t>
        <w:br/>
        <w:t>p.A283S (0.0011%)</w:t>
        <w:br/>
        <w:t>p.P251T (0.0011%)</w:t>
        <w:br/>
        <w:t>p.K421E (0.0011%)</w:t>
        <w:br/>
        <w:t>p.G359S (0.0011%)</w:t>
        <w:br/>
        <w:t>p.L266Q (0.0011%)</w:t>
        <w:br/>
        <w:t>p.F104= (0.0011%)</w:t>
        <w:br/>
        <w:t>p.E291= (0.0011%)</w:t>
        <w:br/>
        <w:t>p.D15E (0.0011%)</w:t>
        <w:br/>
        <w:t>p.E133V (0.0011%)</w:t>
        <w:br/>
        <w:t>p.R146P (0.0011%)</w:t>
        <w:br/>
        <w:t>p.T44Qfs*106 (0.0011%)</w:t>
        <w:br/>
        <w:t>p.A323P (0.0011%)</w:t>
        <w:br/>
        <w:t>p.G25W (0.0011%)</w:t>
        <w:br/>
        <w:t>p.P301= (0.0011%)</w:t>
        <w:br/>
        <w:t>p.E79= (0.0011%)</w:t>
        <w:br/>
        <w:t>p.T746= (0.0011%)</w:t>
        <w:br/>
        <w:t>p.A275= (0.0011%)</w:t>
        <w:br/>
        <w:t>p.K339= (0.0011%)</w:t>
        <w:br/>
        <w:t>p.E308* (0.0011%)</w:t>
        <w:br/>
        <w:t>p.N228D (0.0011%)</w:t>
        <w:br/>
        <w:t>p.F142V (0.0011%)</w:t>
        <w:br/>
        <w:t>p.R103= (0.0011%)</w:t>
        <w:br/>
        <w:t>p.H33R (0.0011%)</w:t>
        <w:br/>
        <w:t>p.D355H (0.0011%)</w:t>
        <w:br/>
        <w:t>p.L130= (0.0011%)</w:t>
        <w:br/>
        <w:t>p.G392R (0.0011%)</w:t>
        <w:br/>
        <w:t>p.L167P (0.0011%)</w:t>
        <w:br/>
        <w:t>p.P157A (0.0011%)</w:t>
        <w:br/>
        <w:t>p.D646N (0.0011%)</w:t>
        <w:br/>
        <w:t>p.I272S (0.0011%)</w:t>
        <w:br/>
        <w:t>p.P452L (0.0011%)</w:t>
        <w:br/>
        <w:t>p.R19L (0.0011%)</w:t>
        <w:br/>
        <w:t>p.S414* (0.0011%)</w:t>
        <w:br/>
        <w:t>p.C325S (0.0011%)</w:t>
        <w:br/>
        <w:t>p.S453L (0.0011%)</w:t>
        <w:br/>
        <w:t>p.S57C (0.0011%)</w:t>
        <w:br/>
        <w:t>p.S308F (0.0011%)</w:t>
        <w:br/>
        <w:t>p.V193= (0.0011%)</w:t>
        <w:br/>
        <w:t>p.R253Q (0.0011%)</w:t>
        <w:br/>
        <w:t>p.G737R (0.0011%)</w:t>
        <w:br/>
        <w:t>p.E196K (0.0011%)</w:t>
        <w:br/>
        <w:t>p.A14T (0.0011%)</w:t>
        <w:br/>
        <w:t>p.T30K (0.0011%)</w:t>
        <w:br/>
        <w:t>p.D260H (0.0011%)</w:t>
        <w:br/>
        <w:t>p.N349K (0.0011%)</w:t>
        <w:br/>
        <w:t>p.Q283E (0.0011%)</w:t>
        <w:br/>
        <w:t>p.A113S (0.0011%)</w:t>
        <w:br/>
        <w:t>p.N190Mfs*3 (0.0011%)</w:t>
        <w:br/>
        <w:t>p.K276R (0.0011%)</w:t>
        <w:br/>
        <w:t>p.I102= (0.0011%)</w:t>
        <w:br/>
        <w:t>p.G556* (0.0011%)</w:t>
        <w:br/>
        <w:t>p.A71V (0.0011%)</w:t>
        <w:br/>
        <w:t>p.G646R (0.0011%)</w:t>
        <w:br/>
        <w:t>p.G46S (0.0011%)</w:t>
        <w:br/>
        <w:t>p.D302Y (0.0011%)</w:t>
        <w:br/>
        <w:t>p.V429F (0.0011%)</w:t>
        <w:br/>
        <w:t>p.Q254= (0.0011%)</w:t>
        <w:br/>
        <w:t>p.M593V (0.0011%)</w:t>
        <w:br/>
        <w:t>p.E268G (0.0011%)</w:t>
        <w:br/>
        <w:t>p.E296K (0.0011%)</w:t>
        <w:br/>
        <w:t>p.V219I (0.0011%)</w:t>
        <w:br/>
        <w:t>p.P116Qfs*121 (0.0011%)</w:t>
        <w:br/>
        <w:t>p.E23* (0.0011%)</w:t>
        <w:br/>
        <w:t>p.G269Afs*2 (0.0011%)</w:t>
        <w:br/>
        <w:t>p.S576Y (0.0011%)</w:t>
        <w:br/>
        <w:t>p.T305K (0.0011%)</w:t>
        <w:br/>
        <w:t>p.A104L (0.0011%)</w:t>
        <w:br/>
        <w:t>p.G174S (0.0011%)</w:t>
        <w:br/>
        <w:t>p.Y215Lfs*24 (0.0011%)</w:t>
        <w:br/>
        <w:t>p.A110= (0.0011%)</w:t>
        <w:br/>
        <w:t>p.G163= (0.0011%)</w:t>
        <w:br/>
        <w:t>p.D232H (0.0011%)</w:t>
        <w:br/>
        <w:t>p.A39P (0.0011%)</w:t>
        <w:br/>
        <w:t>p.E392= (0.0011%)</w:t>
        <w:br/>
        <w:t>p.T338= (0.0011%)</w:t>
        <w:br/>
        <w:t>p.G278F (0.0011%)</w:t>
        <w:br/>
        <w:t>p.E201D (0.0011%)</w:t>
        <w:br/>
        <w:t>p.A158P (0.0011%)</w:t>
        <w:br/>
        <w:t>p.D295Y (0.0011%)</w:t>
        <w:br/>
        <w:t>p.P280S (0.0011%)</w:t>
        <w:br/>
        <w:t>p.P499S (0.0011%)</w:t>
        <w:br/>
        <w:t>p.G119C (0.0011%)</w:t>
        <w:br/>
        <w:t>p.E265D (0.0011%)</w:t>
        <w:br/>
        <w:t>p.D33V (0.0011%)</w:t>
        <w:br/>
        <w:t>p.I67Rfs*78 (0.0011%)</w:t>
        <w:br/>
        <w:t>p.L81= (0.0011%)</w:t>
        <w:br/>
        <w:t>p.P205R (0.0011%)</w:t>
        <w:br/>
        <w:t>p.T741N (0.0011%)</w:t>
        <w:br/>
        <w:t>p.E369K (0.0011%)</w:t>
        <w:br/>
        <w:t>p.N353H (0.0011%)</w:t>
        <w:br/>
        <w:t>p.D434N (0.0011%)</w:t>
        <w:br/>
        <w:t>p.L183V (0.0011%)</w:t>
        <w:br/>
        <w:t>p.E47V (0.0011%)</w:t>
        <w:br/>
        <w:t>p.P157= (0.0011%)</w:t>
        <w:br/>
        <w:t>p.E296D (0.0011%)</w:t>
        <w:br/>
        <w:t>p.S238G (0.0011%)</w:t>
        <w:br/>
        <w:t>p.A234del (0.0011%)</w:t>
        <w:br/>
        <w:t>p.L387S (0.0011%)</w:t>
        <w:br/>
        <w:t>p.D296Y (0.0011%)</w:t>
        <w:br/>
        <w:t>p.G62R (0.0011%)</w:t>
        <w:br/>
        <w:t>p.R266W (0.0011%)</w:t>
        <w:br/>
        <w:t>p.N58Y (0.0011%)</w:t>
        <w:br/>
        <w:t>p.K48M (0.0011%)</w:t>
        <w:br/>
        <w:t>p.S194= (0.0011%)</w:t>
        <w:br/>
        <w:t>p.G269C (0.0011%)</w:t>
        <w:br/>
        <w:t>p.G164R (0.0011%)</w:t>
        <w:br/>
        <w:t>p.R315L (0.0011%)</w:t>
        <w:br/>
        <w:t>p.A357T (0.0033%)</w:t>
        <w:br/>
        <w:t>p.A170T (0.0022%)</w:t>
        <w:br/>
        <w:t>p.L472V (0.0022%)</w:t>
        <w:br/>
        <w:t>p.G355W (0.0022%)</w:t>
        <w:br/>
        <w:t>p.F201= (0.0022%)</w:t>
        <w:br/>
        <w:t>p.E96* (0.0022%)</w:t>
        <w:br/>
        <w:t>p.T282A (0.0022%)</w:t>
        <w:br/>
        <w:t>p.L385= (0.0022%)</w:t>
        <w:br/>
        <w:t>p.I546M (0.0011%)</w:t>
        <w:br/>
        <w:t>p.I346F (0.0011%)</w:t>
        <w:br/>
        <w:t>p.R36G (0.0011%)</w:t>
        <w:br/>
        <w:t>p.L533S (0.0011%)</w:t>
        <w:br/>
        <w:t>p.T634N (0.0011%)</w:t>
        <w:br/>
        <w:t>p.M553R (0.0011%)</w:t>
        <w:br/>
        <w:t>p.R47= (0.0011%)</w:t>
        <w:br/>
        <w:t>p.R494G (0.0011%)</w:t>
        <w:br/>
        <w:t>p.N342S (0.0011%)</w:t>
        <w:br/>
        <w:t>p.G336E (0.0011%)</w:t>
        <w:br/>
        <w:t>p.P422H (0.0011%)</w:t>
        <w:br/>
        <w:t>p.I7M (0.0011%)</w:t>
        <w:br/>
        <w:t>p.T32R (0.0011%)</w:t>
        <w:br/>
        <w:t>p.D502H (0.0011%)</w:t>
        <w:br/>
        <w:t>p.V347G (0.0011%)</w:t>
        <w:br/>
        <w:t>p.V326F (0.0011%)</w:t>
        <w:br/>
        <w:t>p.T124I (0.0011%)</w:t>
        <w:br/>
        <w:t>p.L447F (0.0011%)</w:t>
        <w:br/>
        <w:t>p.S494Y (0.0011%)</w:t>
        <w:br/>
        <w:t>p.W452L (0.0011%)</w:t>
        <w:br/>
        <w:t>p.S243Y (0.0011%)</w:t>
        <w:br/>
        <w:t>p.D21N (0.0011%)</w:t>
        <w:br/>
        <w:t>p.I7= (0.0011%)</w:t>
        <w:br/>
        <w:t>p.R283S (0.0011%)</w:t>
        <w:br/>
        <w:t>p.S2F (0.0011%)</w:t>
        <w:br/>
        <w:t>p.H115_H119del (0.0011%)</w:t>
        <w:br/>
        <w:t>p.G136= (0.0011%)</w:t>
        <w:br/>
        <w:t>p.L469= (0.0011%)</w:t>
        <w:br/>
        <w:t>p.T178= (0.0011%)</w:t>
        <w:br/>
        <w:t>p.V156I (0.0011%)</w:t>
        <w:br/>
        <w:t>p.P589= (0.0011%)</w:t>
        <w:br/>
        <w:t>p.W462L (0.0011%)</w:t>
        <w:br/>
        <w:t>p.V99I (0.0011%)</w:t>
        <w:br/>
        <w:t>p.R420L (0.0011%)</w:t>
        <w:br/>
        <w:t>p.K386N (0.0011%)</w:t>
        <w:br/>
        <w:t>p.T470= (0.0011%)</w:t>
        <w:br/>
        <w:t>p.M38I (0.0011%)</w:t>
        <w:br/>
        <w:t>p.D490G (0.0011%)</w:t>
        <w:br/>
        <w:t>p.E425Q (0.0011%)</w:t>
        <w:br/>
        <w:t>p.S70= (0.0011%)</w:t>
        <w:br/>
        <w:t>p.W226C (0.0011%)</w:t>
        <w:br/>
        <w:t>p.A19T (0.0011%)</w:t>
        <w:br/>
        <w:t>p.A423T (0.0011%)</w:t>
        <w:br/>
        <w:t>p.V29Afs*57 (0.0011%)</w:t>
        <w:br/>
        <w:t>p.L598P (0.0011%)</w:t>
        <w:br/>
        <w:t>p.E32* (0.0011%)</w:t>
        <w:br/>
        <w:t>p.V488L (0.0011%)</w:t>
        <w:br/>
        <w:t>p.L173V (0.0011%)</w:t>
        <w:br/>
        <w:t>p.G214C (0.0011%)</w:t>
        <w:br/>
        <w:t>p.A446V (0.0011%)</w:t>
        <w:br/>
        <w:t>p.T317R (0.0011%)</w:t>
        <w:br/>
        <w:t>p.S592P (0.0011%)</w:t>
        <w:br/>
        <w:t>p.V224= (0.0011%)</w:t>
        <w:br/>
        <w:t>p.Q196E (0.0011%)</w:t>
        <w:br/>
        <w:t>p.M229I (0.0011%)</w:t>
        <w:br/>
        <w:t>p.S2C (0.0011%)</w:t>
        <w:br/>
        <w:t>p.D41Tfs*24 (0.0011%)</w:t>
        <w:br/>
        <w:t>p.W501G (0.0011%)</w:t>
        <w:br/>
        <w:t>p.D45Y (0.0011%)</w:t>
        <w:br/>
        <w:t>p.L512Q (0.0011%)</w:t>
        <w:br/>
        <w:t>p.Q537R (0.0011%)</w:t>
        <w:br/>
        <w:t>p.S214C (0.0011%)</w:t>
        <w:br/>
        <w:t>p.Q97* (0.0011%)</w:t>
        <w:br/>
        <w:t>p.S391N (0.0011%)</w:t>
        <w:br/>
        <w:t>p.L267* (0.0011%)</w:t>
        <w:br/>
        <w:t>p.C265Y (0.0011%)</w:t>
        <w:br/>
        <w:t>p.E389Q (0.0011%)</w:t>
        <w:br/>
        <w:t>p.P218L (0.0011%)</w:t>
        <w:br/>
        <w:t>p.D165H (0.0011%)</w:t>
        <w:br/>
        <w:t>p.L587M (0.0011%)</w:t>
        <w:br/>
        <w:t>p.P150S (0.0011%)</w:t>
        <w:br/>
        <w:t>p.D5Gfs*2 (0.0011%)</w:t>
        <w:br/>
        <w:t>p.C69G (0.0011%)</w:t>
        <w:br/>
        <w:t>p.V15I (0.0011%)</w:t>
        <w:br/>
        <w:t>p.R36del (0.0011%)</w:t>
        <w:br/>
        <w:t>p.W518* (0.0011%)</w:t>
        <w:br/>
        <w:t>p.L105I (0.0011%)</w:t>
        <w:br/>
        <w:t>p.A403Qfs*31 (0.0011%)</w:t>
        <w:br/>
        <w:t>p.T499= (0.0011%)</w:t>
        <w:br/>
        <w:t>p.L529P (0.0011%)</w:t>
        <w:br/>
        <w:t>p.I531S (0.0011%)</w:t>
        <w:br/>
        <w:t>p.R46= (0.0011%)</w:t>
        <w:br/>
        <w:t>p.R60Q (0.0011%)</w:t>
        <w:br/>
        <w:t>p.S2A (0.0011%)</w:t>
        <w:br/>
        <w:t>p.V66E (0.0011%)</w:t>
        <w:br/>
        <w:t>p.H81L (0.0011%)</w:t>
        <w:br/>
        <w:t>p.K34_R35del (0.0011%)</w:t>
        <w:br/>
        <w:t>p.S45N (0.0011%)</w:t>
        <w:br/>
        <w:t>p.R35P (0.0011%)</w:t>
        <w:br/>
        <w:t>p.G362= (0.0011%)</w:t>
        <w:br/>
        <w:t>p.Y145* (0.0011%)</w:t>
        <w:br/>
        <w:t>p.A75D (0.0011%)</w:t>
        <w:br/>
        <w:t>p.Q91Rfs*79 (0.0011%)</w:t>
        <w:br/>
        <w:t>p.G158R (0.0011%)</w:t>
        <w:br/>
        <w:t>p.R456G (0.0011%)</w:t>
        <w:br/>
        <w:t>p.R33* (0.0011%)</w:t>
        <w:br/>
        <w:t>p.Q110* (0.0011%)</w:t>
        <w:br/>
        <w:t>p.A179= (0.0011%)</w:t>
        <w:br/>
        <w:t>p.L46S (0.0011%)</w:t>
        <w:br/>
        <w:t>p.I155T (0.0011%)</w:t>
        <w:br/>
        <w:t>p.K89* (0.0011%)</w:t>
        <w:br/>
        <w:t>p.I71= (0.0011%)</w:t>
        <w:br/>
        <w:t>p.Q72* (0.0011%)</w:t>
        <w:br/>
        <w:t>p.Y430H (0.0011%)</w:t>
        <w:br/>
        <w:t>p.L319V (0.0011%)</w:t>
        <w:br/>
        <w:t>p.L46W (0.0011%)</w:t>
        <w:br/>
        <w:t>p.E32Nfs*33 (0.0011%)</w:t>
        <w:br/>
        <w:t>p.A30P (0.0011%)</w:t>
        <w:br/>
        <w:t>p.W316* (0.0011%)</w:t>
        <w:br/>
        <w:t>p.L137= (0.0011%)</w:t>
        <w:br/>
        <w:t>p.I63S (0.0011%)</w:t>
        <w:br/>
        <w:t>p.Q83del (0.0011%)</w:t>
        <w:br/>
        <w:t>p.Y123C (0.0011%)</w:t>
        <w:br/>
        <w:t>p.S24Vfs*24 (0.0011%)</w:t>
        <w:br/>
        <w:t>p.*547Eext*? (0.0011%)</w:t>
        <w:br/>
        <w:t>p.P448T (0.0033%)</w:t>
        <w:br/>
        <w:t>p.L38= (0.0033%)</w:t>
        <w:br/>
        <w:t>p.A274= (0.0022%)</w:t>
        <w:br/>
        <w:t>p.T503= (0.0022%)</w:t>
        <w:br/>
        <w:t>p.T422I (0.0022%)</w:t>
        <w:br/>
        <w:t>p.I131= (0.0022%)</w:t>
        <w:br/>
        <w:t>p.R262C (0.0022%)</w:t>
        <w:br/>
        <w:t>p.R526S (0.0011%)</w:t>
        <w:br/>
        <w:t>p.E82K (0.0022%)</w:t>
        <w:br/>
        <w:t>p.D28Y (0.0022%)</w:t>
        <w:br/>
        <w:t>p.G204V (0.0022%)</w:t>
        <w:br/>
        <w:t>p.G45V (0.0022%)</w:t>
        <w:br/>
        <w:t>p.M265I (0.0022%)</w:t>
        <w:br/>
        <w:t>p.A42= (0.0022%)</w:t>
        <w:br/>
        <w:t>p.M63T (0.0022%)</w:t>
        <w:br/>
        <w:t>p.I211F (0.0022%)</w:t>
        <w:br/>
        <w:t>p.A21V (0.0022%)</w:t>
        <w:br/>
        <w:t>p.S207C (0.0022%)</w:t>
        <w:br/>
        <w:t>p.P139T (0.0022%)</w:t>
        <w:br/>
        <w:t>p.R267= (0.0022%)</w:t>
        <w:br/>
        <w:t>p.R33S (0.0022%)</w:t>
        <w:br/>
        <w:t>p.E45K (0.0022%)</w:t>
        <w:br/>
        <w:t>p.R33H (0.0022%)</w:t>
        <w:br/>
        <w:t>p.V48L (0.0011%)</w:t>
        <w:br/>
        <w:t>p.S634C (0.0011%)</w:t>
        <w:br/>
        <w:t>p.G431W (0.0011%)</w:t>
        <w:br/>
        <w:t>p.K317N (0.0011%)</w:t>
        <w:br/>
        <w:t>p.G558W (0.0011%)</w:t>
        <w:br/>
        <w:t>p.S446G (0.0011%)</w:t>
        <w:br/>
        <w:t>p.Q64E (0.0011%)</w:t>
        <w:br/>
        <w:t>p.I407L (0.0011%)</w:t>
        <w:br/>
        <w:t>p.Q124H (0.0011%)</w:t>
        <w:br/>
        <w:t>p.T173M (0.0011%)</w:t>
        <w:br/>
        <w:t>p.E373D (0.0011%)</w:t>
        <w:br/>
        <w:t>p.Q70K (0.0011%)</w:t>
        <w:br/>
        <w:t>p.K245N (0.0011%)</w:t>
        <w:br/>
        <w:t>p.K249T (0.0011%)</w:t>
        <w:br/>
        <w:t>p.K254I (0.0011%)</w:t>
        <w:br/>
        <w:t>p.V207M (0.0011%)</w:t>
        <w:br/>
        <w:t>p.R363* (0.0011%)</w:t>
        <w:br/>
        <w:t>p.H38Q (0.0011%)</w:t>
        <w:br/>
        <w:t>p.L428= (0.0011%)</w:t>
        <w:br/>
        <w:t>p.T310R (0.0011%)</w:t>
        <w:br/>
        <w:t>p.G213W (0.0011%)</w:t>
        <w:br/>
        <w:t>p.E349K (0.0011%)</w:t>
        <w:br/>
        <w:t>p.F394L (0.0011%)</w:t>
        <w:br/>
        <w:t>p.C31Y (0.0011%)</w:t>
        <w:br/>
        <w:t>p.P382Q (0.0011%)</w:t>
        <w:br/>
        <w:t>p.A470S (0.0011%)</w:t>
        <w:br/>
        <w:t>p.T235= (0.0011%)</w:t>
        <w:br/>
        <w:t>p.A258= (0.0011%)</w:t>
        <w:br/>
        <w:t>p.W428C (0.0011%)</w:t>
        <w:br/>
        <w:t>p.H308N (0.0011%)</w:t>
        <w:br/>
        <w:t>p.G620C (0.0011%)</w:t>
        <w:br/>
        <w:t>p.G132W (0.0011%)</w:t>
        <w:br/>
        <w:t>p.K336E (0.0011%)</w:t>
        <w:br/>
        <w:t>p.W461C (0.0011%)</w:t>
        <w:br/>
        <w:t>p.A143= (0.0011%)</w:t>
        <w:br/>
        <w:t>p.P392T (0.0011%)</w:t>
        <w:br/>
        <w:t>p.M556R (0.0011%)</w:t>
        <w:br/>
        <w:t>p.S206I (0.0011%)</w:t>
        <w:br/>
        <w:t>p.E303D (0.0011%)</w:t>
        <w:br/>
        <w:t>p.D430Vfs*28 (0.0011%)</w:t>
        <w:br/>
        <w:t>p.S50* (0.0011%)</w:t>
        <w:br/>
        <w:t>p.R465K (0.0011%)</w:t>
        <w:br/>
        <w:t>p.D387H (0.0011%)</w:t>
        <w:br/>
        <w:t>p.L286= (0.0011%)</w:t>
        <w:br/>
        <w:t>p.V226M (0.0011%)</w:t>
        <w:br/>
        <w:t>p.L566M (0.0011%)</w:t>
        <w:br/>
        <w:t>p.P33Q (0.0011%)</w:t>
        <w:br/>
        <w:t>p.C5* (0.0011%)</w:t>
        <w:br/>
        <w:t>p.C225G (0.0011%)</w:t>
        <w:br/>
        <w:t>p.L343Q (0.0011%)</w:t>
        <w:br/>
        <w:t>p.R108G (0.0011%)</w:t>
        <w:br/>
        <w:t>p.A450P (0.0011%)</w:t>
        <w:br/>
        <w:t>p.C76S (0.0011%)</w:t>
        <w:br/>
        <w:t>p.R550Q (0.0011%)</w:t>
        <w:br/>
        <w:t>p.D358Y (0.0011%)</w:t>
        <w:br/>
        <w:t>p.A186G (0.0011%)</w:t>
        <w:br/>
        <w:t>p.C309S (0.0011%)</w:t>
        <w:br/>
        <w:t>p.S413A (0.0011%)</w:t>
        <w:br/>
        <w:t>p.S29* (0.0011%)</w:t>
        <w:br/>
        <w:t>p.W251L (0.0011%)</w:t>
        <w:br/>
        <w:t>p.E230K (0.0011%)</w:t>
        <w:br/>
        <w:t>p.P448Q (0.0011%)</w:t>
        <w:br/>
        <w:t>p.A159= (0.0011%)</w:t>
        <w:br/>
        <w:t>p.I211= (0.0011%)</w:t>
        <w:br/>
        <w:t>p.P652H (0.0011%)</w:t>
        <w:br/>
        <w:t>p.F44= (0.0011%)</w:t>
        <w:br/>
        <w:t>p.L189Q (0.0011%)</w:t>
        <w:br/>
        <w:t>p.G552E (0.0011%)</w:t>
        <w:br/>
        <w:t>p.P477A (0.0011%)</w:t>
        <w:br/>
        <w:t>p.C225S (0.0011%)</w:t>
        <w:br/>
        <w:t>p.T435K (0.0011%)</w:t>
        <w:br/>
        <w:t>p.C393F (0.0011%)</w:t>
        <w:br/>
        <w:t>p.K234M (0.0011%)</w:t>
        <w:br/>
        <w:t>p.E292K (0.0011%)</w:t>
        <w:br/>
        <w:t>p.Q40H (0.0011%)</w:t>
        <w:br/>
        <w:t>p.I131V (0.0011%)</w:t>
        <w:br/>
        <w:t>p.G268R (0.0011%)</w:t>
        <w:br/>
        <w:t>p.R22Q (0.0011%)</w:t>
        <w:br/>
        <w:t>p.R356Q (0.0011%)</w:t>
        <w:br/>
        <w:t>p.S206N (0.0011%)</w:t>
        <w:br/>
        <w:t>p.D283E (0.0011%)</w:t>
        <w:br/>
        <w:t>p.V296I (0.0011%)</w:t>
        <w:br/>
        <w:t>p.C73* (0.0011%)</w:t>
        <w:br/>
        <w:t>p.A138= (0.0011%)</w:t>
        <w:br/>
        <w:t>p.V453M (0.0011%)</w:t>
        <w:br/>
        <w:t>p.E65Q (0.0011%)</w:t>
        <w:br/>
        <w:t>p.D276E (0.0011%)</w:t>
        <w:br/>
        <w:t>p.K270M (0.0011%)</w:t>
        <w:br/>
        <w:t>p.W95R (0.0011%)</w:t>
        <w:br/>
        <w:t>p.I450S (0.0011%)</w:t>
        <w:br/>
        <w:t>p.I166L (0.0011%)</w:t>
        <w:br/>
        <w:t>p.P281N (0.0011%)</w:t>
        <w:br/>
        <w:t>p.G414C (0.0011%)</w:t>
        <w:br/>
        <w:t>p.T84P (0.0011%)</w:t>
        <w:br/>
        <w:t>p.R466I (0.0011%)</w:t>
        <w:br/>
        <w:t>p.G227D (0.0011%)</w:t>
        <w:br/>
        <w:t>p.E34Q (0.0011%)</w:t>
        <w:br/>
        <w:t>p.S29L (0.0011%)</w:t>
        <w:br/>
        <w:t>p.G220A (0.0011%)</w:t>
        <w:br/>
        <w:t>p.R185M (0.0011%)</w:t>
        <w:br/>
        <w:t>p.R363G (0.0011%)</w:t>
        <w:br/>
        <w:t>p.G384R (0.0011%)</w:t>
        <w:br/>
        <w:t>p.E34D (0.0011%)</w:t>
        <w:br/>
        <w:t>p.E2K (0.0011%)</w:t>
        <w:br/>
        <w:t>p.Q9H (0.0011%)</w:t>
        <w:br/>
        <w:t>p.R28Q (0.0011%)</w:t>
        <w:br/>
        <w:t>p.V370F (0.0011%)</w:t>
        <w:br/>
        <w:t>p.G145R (0.0011%)</w:t>
        <w:br/>
        <w:t>p.S464* (0.0033%)</w:t>
        <w:br/>
        <w:t>p.V336E (0.0011%)</w:t>
        <w:br/>
        <w:t>p.R285M (0.0011%)</w:t>
        <w:br/>
        <w:t>p.S359N (0.0011%)</w:t>
        <w:br/>
        <w:t>p.V345I (0.0011%)</w:t>
        <w:br/>
        <w:t>p.V336G (0.0011%)</w:t>
        <w:br/>
        <w:t>p.P377S (0.0011%)</w:t>
        <w:br/>
        <w:t>p.K53E (0.0011%)</w:t>
        <w:br/>
        <w:t>p.D262Y (0.0011%)</w:t>
        <w:br/>
        <w:t>p.N320I (0.0011%)</w:t>
        <w:br/>
        <w:t>p.Y280F (0.0011%)</w:t>
        <w:br/>
        <w:t>p.G421A (0.0011%)</w:t>
        <w:br/>
        <w:t>p.W85C (0.0011%)</w:t>
        <w:br/>
        <w:t>p.G457A (0.0011%)</w:t>
        <w:br/>
        <w:t>p.T197Sfs*8 (0.0011%)</w:t>
        <w:br/>
        <w:t>p.W437C (0.0011%)</w:t>
        <w:br/>
        <w:t>p.V405I (0.0011%)</w:t>
        <w:br/>
        <w:t>p.E326A (0.0011%)</w:t>
        <w:br/>
        <w:t>p.V12L (0.0011%)</w:t>
        <w:br/>
        <w:t>p.G401C (0.0011%)</w:t>
        <w:br/>
        <w:t>p.Q447* (0.0011%)</w:t>
        <w:br/>
        <w:t>p.A354P (0.0011%)</w:t>
        <w:br/>
        <w:t>p.I277M (0.0011%)</w:t>
        <w:br/>
        <w:t>p.N443H (0.0011%)</w:t>
        <w:br/>
        <w:t>p.D450N (0.0011%)</w:t>
        <w:br/>
        <w:t>p.R133C (0.0011%)</w:t>
        <w:br/>
        <w:t>p.Q407E (0.0011%)</w:t>
        <w:br/>
        <w:t>p.P221Ffs*12 (0.0011%)</w:t>
        <w:br/>
        <w:t>p.W437_I438insR (0.0011%)</w:t>
        <w:br/>
        <w:t>p.T434_C436del (0.0011%)</w:t>
        <w:br/>
        <w:t>p.D450H (0.0011%)</w:t>
        <w:br/>
        <w:t>p.R62Q (0.0033%)</w:t>
        <w:br/>
        <w:t>p.G100C (0.0033%)</w:t>
        <w:br/>
        <w:t>p.P178= (0.0033%)</w:t>
        <w:br/>
        <w:t>p.G199C (0.0033%)</w:t>
        <w:br/>
        <w:t>p.M465I (0.0033%)</w:t>
        <w:br/>
        <w:t>p.S373* (0.0011%)</w:t>
        <w:br/>
        <w:t>p.P214R (0.0022%)</w:t>
        <w:br/>
        <w:t>p.T195K (0.0011%)</w:t>
        <w:br/>
        <w:t>p.E46* (0.0022%)</w:t>
        <w:br/>
        <w:t>p.S421C (0.0022%)</w:t>
        <w:br/>
        <w:t>p.E443V (0.0022%)</w:t>
        <w:br/>
        <w:t>p.I53V (0.0022%)</w:t>
        <w:br/>
        <w:t>p.F303Y (0.0022%)</w:t>
        <w:br/>
        <w:t>p.G194R (0.0022%)</w:t>
        <w:br/>
        <w:t>p.N632K (0.0022%)</w:t>
        <w:br/>
        <w:t>p.L127V (0.0022%)</w:t>
        <w:br/>
        <w:t>p.D41Y (0.0022%)</w:t>
        <w:br/>
        <w:t>p.R95L (0.0022%)</w:t>
        <w:br/>
        <w:t>p.G6R (0.0022%)</w:t>
        <w:br/>
        <w:t>p.I218= (0.0011%)</w:t>
        <w:br/>
        <w:t>p.H286R (0.0011%)</w:t>
        <w:br/>
        <w:t>p.V72L (0.0011%)</w:t>
        <w:br/>
        <w:t>p.P115S (0.0011%)</w:t>
        <w:br/>
        <w:t>p.T78P (0.0011%)</w:t>
        <w:br/>
        <w:t>p.H281= (0.0011%)</w:t>
        <w:br/>
        <w:t>p.V170L (0.0011%)</w:t>
        <w:br/>
        <w:t>p.Q384L (0.0011%)</w:t>
        <w:br/>
        <w:t>p.T195= (0.0011%)</w:t>
        <w:br/>
        <w:t>p.R342L (0.0011%)</w:t>
        <w:br/>
        <w:t>p.E272* (0.0011%)</w:t>
        <w:br/>
        <w:t>p.G12W (0.0011%)</w:t>
        <w:br/>
        <w:t>p.V531L (0.0011%)</w:t>
        <w:br/>
        <w:t>p.P156S (0.0011%)</w:t>
        <w:br/>
        <w:t>p.M202V (0.0011%)</w:t>
        <w:br/>
        <w:t>p.R124= (0.0011%)</w:t>
        <w:br/>
        <w:t>p.S200= (0.0011%)</w:t>
        <w:br/>
        <w:t>p.T222= (0.0011%)</w:t>
        <w:br/>
        <w:t>p.H261Q (0.0011%)</w:t>
        <w:br/>
        <w:t>p.Q260R (0.0011%)</w:t>
        <w:br/>
        <w:t>p.P183H (0.0011%)</w:t>
        <w:br/>
        <w:t>p.S185= (0.0011%)</w:t>
        <w:br/>
        <w:t>p.E387D (0.0011%)</w:t>
        <w:br/>
        <w:t>p.E132K (0.0011%)</w:t>
        <w:br/>
        <w:t>p.V175= (0.0011%)</w:t>
        <w:br/>
        <w:t>p.Y197Ifs*50 (0.0011%)</w:t>
        <w:br/>
        <w:t>p.Q361K (0.0011%)</w:t>
        <w:br/>
        <w:t>p.Y187C (0.0011%)</w:t>
        <w:br/>
        <w:t>p.E796= (0.0011%)</w:t>
        <w:br/>
        <w:t>p.P209T (0.0011%)</w:t>
        <w:br/>
        <w:t>p.P106= (0.0011%)</w:t>
        <w:br/>
        <w:t>p.Q148K (0.0011%)</w:t>
        <w:br/>
        <w:t>p.H405L (0.0011%)</w:t>
        <w:br/>
        <w:t>p.D276H (0.0011%)</w:t>
        <w:br/>
        <w:t>p.A546= (0.0011%)</w:t>
        <w:br/>
        <w:t>p.H70D (0.0011%)</w:t>
        <w:br/>
        <w:t>p.G11S (0.0011%)</w:t>
        <w:br/>
        <w:t>p.P198R (0.0011%)</w:t>
        <w:br/>
        <w:t>p.E268* (0.0011%)</w:t>
        <w:br/>
        <w:t>p.A682= (0.0011%)</w:t>
        <w:br/>
        <w:t>p.D85N (0.0011%)</w:t>
        <w:br/>
        <w:t>p.M239V (0.0011%)</w:t>
        <w:br/>
        <w:t>p.D439Y (0.0011%)</w:t>
        <w:br/>
        <w:t>p.A147= (0.0011%)</w:t>
        <w:br/>
        <w:t>p.G199V (0.0011%)</w:t>
        <w:br/>
        <w:t>p.L64M (0.0011%)</w:t>
        <w:br/>
        <w:t>p.G183= (0.0011%)</w:t>
        <w:br/>
        <w:t>p.P198= (0.0011%)</w:t>
        <w:br/>
        <w:t>p.D171= (0.0011%)</w:t>
        <w:br/>
        <w:t>p.C444= (0.0011%)</w:t>
        <w:br/>
        <w:t>p.D276N (0.0011%)</w:t>
        <w:br/>
        <w:t>p.S238A (0.0011%)</w:t>
        <w:br/>
        <w:t>p.G379= (0.0011%)</w:t>
        <w:br/>
        <w:t>p.P364L (0.0011%)</w:t>
        <w:br/>
        <w:t>p.H429R (0.0011%)</w:t>
        <w:br/>
        <w:t>p.D278E (0.0011%)</w:t>
        <w:br/>
        <w:t>p.H461Q (0.0011%)</w:t>
        <w:br/>
        <w:t>p.W198* (0.0011%)</w:t>
        <w:br/>
        <w:t>p.K95R (0.0011%)</w:t>
        <w:br/>
        <w:t>p.R94= (0.0011%)</w:t>
        <w:br/>
        <w:t>p.P143H (0.0011%)</w:t>
        <w:br/>
        <w:t>p.T138R (0.0011%)</w:t>
        <w:br/>
        <w:t>p.N144K (0.0011%)</w:t>
        <w:br/>
        <w:t>p.S487= (0.0011%)</w:t>
        <w:br/>
        <w:t>p.G249R (0.0011%)</w:t>
        <w:br/>
        <w:t>p.R91T (0.0011%)</w:t>
        <w:br/>
        <w:t>p.R197P (0.0011%)</w:t>
        <w:br/>
        <w:t>p.W198L (0.0011%)</w:t>
        <w:br/>
        <w:t>p.A327E (0.0011%)</w:t>
        <w:br/>
        <w:t>p.Q94K (0.0011%)</w:t>
        <w:br/>
        <w:t>p.W83R (0.0011%)</w:t>
        <w:br/>
        <w:t>p.T570= (0.0011%)</w:t>
        <w:br/>
        <w:t>p.C735Y (0.0011%)</w:t>
        <w:br/>
        <w:t>p.P214H (0.0011%)</w:t>
        <w:br/>
        <w:t>p.D82E (0.0011%)</w:t>
        <w:br/>
        <w:t>p.M156I (0.0011%)</w:t>
        <w:br/>
        <w:t>p.K454E (0.0011%)</w:t>
        <w:br/>
        <w:t>p.T113S (0.0011%)</w:t>
        <w:br/>
        <w:t>p.E59* (0.0011%)</w:t>
        <w:br/>
        <w:t>p.I299V (0.0011%)</w:t>
        <w:br/>
        <w:t>p.T570S (0.0011%)</w:t>
        <w:br/>
        <w:t>p.I547= (0.0011%)</w:t>
        <w:br/>
        <w:t>p.C444S (0.0011%)</w:t>
        <w:br/>
        <w:t>p.L227Q (0.0011%)</w:t>
        <w:br/>
        <w:t>p.L127I (0.0011%)</w:t>
        <w:br/>
        <w:t>p.N150K (0.0011%)</w:t>
        <w:br/>
        <w:t>p.D590= (0.0011%)</w:t>
        <w:br/>
        <w:t>p.G4D (0.0011%)</w:t>
        <w:br/>
        <w:t>p.L36= (0.0011%)</w:t>
        <w:br/>
        <w:t>p.P68= (0.0011%)</w:t>
        <w:br/>
        <w:t>p.Q240= (0.0011%)</w:t>
        <w:br/>
        <w:t>p.S694N (0.0011%)</w:t>
        <w:br/>
        <w:t>p.I259F (0.0011%)</w:t>
        <w:br/>
        <w:t>p.A2I (0.0011%)</w:t>
        <w:br/>
        <w:t>p.E74K (0.0044%)</w:t>
        <w:br/>
        <w:t>p.E106Q (0.0044%)</w:t>
        <w:br/>
        <w:t>p.D82H (0.0022%)</w:t>
        <w:br/>
        <w:t>p.G133E (0.0022%)</w:t>
        <w:br/>
        <w:t>p.A432= (0.0022%)</w:t>
        <w:br/>
        <w:t>p.C183= (0.0022%)</w:t>
        <w:br/>
        <w:t>p.P918= (0.0022%)</w:t>
        <w:br/>
        <w:t>p.R80W (0.0022%)</w:t>
        <w:br/>
        <w:t>p.E98K (0.0022%)</w:t>
        <w:br/>
        <w:t>p.P549= (0.0022%)</w:t>
        <w:br/>
        <w:t>p.R480L (0.0022%)</w:t>
        <w:br/>
        <w:t>p.E98* (0.0022%)</w:t>
        <w:br/>
        <w:t>p.G130R (0.0022%)</w:t>
        <w:br/>
        <w:t>p.A96S (0.0022%)</w:t>
        <w:br/>
        <w:t>p.R64= (0.0022%)</w:t>
        <w:br/>
        <w:t>p.F191L (0.0022%)</w:t>
        <w:br/>
        <w:t>p.G34C (0.0022%)</w:t>
        <w:br/>
        <w:t>p.D124H (0.0022%)</w:t>
        <w:br/>
        <w:t>p.R18L (0.0022%)</w:t>
        <w:br/>
        <w:t>p.C177F (0.0022%)</w:t>
        <w:br/>
        <w:t>p.G415W (0.0011%)</w:t>
        <w:br/>
        <w:t>p.F1027= (0.0011%)</w:t>
        <w:br/>
        <w:t>p.T954= (0.0011%)</w:t>
        <w:br/>
        <w:t>p.R244S (0.0011%)</w:t>
        <w:br/>
        <w:t>p.E468K (0.0011%)</w:t>
        <w:br/>
        <w:t>p.M621I (0.0011%)</w:t>
        <w:br/>
        <w:t>p.E176D (0.0011%)</w:t>
        <w:br/>
        <w:t>p.Y468F (0.0011%)</w:t>
        <w:br/>
        <w:t>p.T710S (0.0011%)</w:t>
        <w:br/>
        <w:t>p.K246M (0.0011%)</w:t>
        <w:br/>
        <w:t>p.E650V (0.0011%)</w:t>
        <w:br/>
        <w:t>p.A388= (0.0011%)</w:t>
        <w:br/>
        <w:t>p.Q398R (0.0011%)</w:t>
        <w:br/>
        <w:t>p.K1049M (0.0011%)</w:t>
        <w:br/>
        <w:t>p.T35= (0.0011%)</w:t>
        <w:br/>
        <w:t>p.Y42* (0.0011%)</w:t>
        <w:br/>
        <w:t>p.D483E (0.0011%)</w:t>
        <w:br/>
        <w:t>p.R484= (0.0011%)</w:t>
        <w:br/>
        <w:t>p.G121= (0.0011%)</w:t>
        <w:br/>
        <w:t>p.R80M (0.0011%)</w:t>
        <w:br/>
        <w:t>p.E1151D (0.0011%)</w:t>
        <w:br/>
        <w:t>p.H114Y (0.0011%)</w:t>
        <w:br/>
        <w:t>p.S694F (0.0011%)</w:t>
        <w:br/>
        <w:t>p.V182E (0.0011%)</w:t>
        <w:br/>
        <w:t>p.Q156_L176del (0.0011%)</w:t>
        <w:br/>
        <w:t>p.H40Y (0.0011%)</w:t>
        <w:br/>
        <w:t>p.R461H (0.0011%)</w:t>
        <w:br/>
        <w:t>p.G412E (0.0011%)</w:t>
        <w:br/>
        <w:t>p.G93Vfs*73 (0.0011%)</w:t>
        <w:br/>
        <w:t>p.C3* (0.0011%)</w:t>
        <w:br/>
        <w:t>p.I625M (0.0011%)</w:t>
        <w:br/>
        <w:t>p.E51D (0.0011%)</w:t>
        <w:br/>
        <w:t>p.P67L (0.0011%)</w:t>
        <w:br/>
        <w:t>p.D270N (0.0011%)</w:t>
        <w:br/>
        <w:t>p.L202M (0.0011%)</w:t>
        <w:br/>
        <w:t>p.R45T (0.0011%)</w:t>
        <w:br/>
        <w:t>p.Q272H (0.0011%)</w:t>
        <w:br/>
        <w:t>p.E105Q (0.0011%)</w:t>
        <w:br/>
        <w:t>p.D121Y (0.0011%)</w:t>
        <w:br/>
        <w:t>p.M213I (0.0011%)</w:t>
        <w:br/>
        <w:t>p.T243K (0.0011%)</w:t>
        <w:br/>
        <w:t>p.R349= (0.0011%)</w:t>
        <w:br/>
        <w:t>p.Q1320L (0.0011%)</w:t>
        <w:br/>
        <w:t>p.I659= (0.0011%)</w:t>
        <w:br/>
        <w:t>p.F790= (0.0011%)</w:t>
        <w:br/>
        <w:t>p.R780Q (0.0011%)</w:t>
        <w:br/>
        <w:t>p.Y264* (0.0011%)</w:t>
        <w:br/>
        <w:t>p.Y264S (0.0011%)</w:t>
        <w:br/>
        <w:t>p.T70S (0.0011%)</w:t>
        <w:br/>
        <w:t>p.N96S (0.0011%)</w:t>
        <w:br/>
        <w:t>p.D952N (0.0011%)</w:t>
        <w:br/>
        <w:t>p.T192K (0.0011%)</w:t>
        <w:br/>
        <w:t>p.S913Y (0.0011%)</w:t>
        <w:br/>
        <w:t>p.H873Q (0.0011%)</w:t>
        <w:br/>
        <w:t>p.L1229P (0.0011%)</w:t>
        <w:br/>
        <w:t>p.R1203S (0.0011%)</w:t>
        <w:br/>
        <w:t>p.I366F (0.0011%)</w:t>
        <w:br/>
        <w:t>p.S1300C (0.0011%)</w:t>
        <w:br/>
        <w:t>p.Q255E (0.0011%)</w:t>
        <w:br/>
        <w:t>p.P674T (0.0011%)</w:t>
        <w:br/>
        <w:t>p.Q94H (0.0011%)</w:t>
        <w:br/>
        <w:t>p.I1142M (0.0011%)</w:t>
        <w:br/>
        <w:t>p.G504E (0.0011%)</w:t>
        <w:br/>
        <w:t>p.V618L (0.0011%)</w:t>
        <w:br/>
        <w:t>p.D59dup (0.0011%)</w:t>
        <w:br/>
        <w:t>p.K84R (0.0011%)</w:t>
        <w:br/>
        <w:t>p.Y1143C (0.0011%)</w:t>
        <w:br/>
        <w:t>p.V77I (0.0011%)</w:t>
        <w:br/>
        <w:t>p.Y913C (0.0011%)</w:t>
        <w:br/>
        <w:t>p.G268V (0.0011%)</w:t>
        <w:br/>
        <w:t>p.V385F (0.0011%)</w:t>
        <w:br/>
        <w:t>p.I984= (0.0011%)</w:t>
        <w:br/>
        <w:t>p.M210V (0.0011%)</w:t>
        <w:br/>
        <w:t>p.Y115H (0.0011%)</w:t>
        <w:br/>
        <w:t>p.G550A (0.0011%)</w:t>
        <w:br/>
        <w:t>p.K700N (0.0011%)</w:t>
        <w:br/>
        <w:t>p.I737L (0.0011%)</w:t>
        <w:br/>
        <w:t>p.G161R (0.0011%)</w:t>
        <w:br/>
        <w:t>p.H40Q (0.0011%)</w:t>
        <w:br/>
        <w:t>p.Q845P (0.0011%)</w:t>
        <w:br/>
        <w:t>p.L122H (0.0011%)</w:t>
        <w:br/>
        <w:t>p.G257= (0.0011%)</w:t>
        <w:br/>
        <w:t>p.C736= (0.0011%)</w:t>
        <w:br/>
        <w:t>p.S1061= (0.0011%)</w:t>
        <w:br/>
        <w:t>p.D1062Y (0.0011%)</w:t>
        <w:br/>
        <w:t>p.D923Y (0.0011%)</w:t>
        <w:br/>
        <w:t>p.D192V (0.0011%)</w:t>
        <w:br/>
        <w:t>p.M548V (0.0011%)</w:t>
        <w:br/>
        <w:t>p.T623S (0.0011%)</w:t>
        <w:br/>
        <w:t>p.I864V (0.0011%)</w:t>
        <w:br/>
        <w:t>p.D1062H (0.0011%)</w:t>
        <w:br/>
        <w:t>p.P466L (0.0011%)</w:t>
        <w:br/>
        <w:t>p.C495F (0.0011%)</w:t>
        <w:br/>
        <w:t>p.A136= (0.0011%)</w:t>
        <w:br/>
        <w:t>p.I941F (0.0011%)</w:t>
        <w:br/>
        <w:t>p.L453V (0.0011%)</w:t>
        <w:br/>
        <w:t>p.D749N (0.0011%)</w:t>
        <w:br/>
        <w:t>p.G216E (0.0011%)</w:t>
        <w:br/>
        <w:t>p.S840P (0.0011%)</w:t>
        <w:br/>
        <w:t>p.S497R (0.0011%)</w:t>
        <w:br/>
        <w:t>p.P331S (0.0011%)</w:t>
        <w:br/>
        <w:t>p.L1012V (0.0011%)</w:t>
        <w:br/>
        <w:t>p.C495S (0.0011%)</w:t>
        <w:br/>
        <w:t>p.R677H (0.0011%)</w:t>
        <w:br/>
        <w:t>p.E161V (0.0011%)</w:t>
        <w:br/>
        <w:t>p.E51Q (0.0011%)</w:t>
        <w:br/>
        <w:t>p.R27C (0.0011%)</w:t>
        <w:br/>
        <w:t>p.R999W (0.0011%)</w:t>
        <w:br/>
        <w:t>p.R363H (0.0011%)</w:t>
        <w:br/>
        <w:t>p.F348I (0.0011%)</w:t>
        <w:br/>
        <w:t>p.R256I (0.0011%)</w:t>
        <w:br/>
        <w:t>p.N109D (0.0011%)</w:t>
        <w:br/>
        <w:t>p.K1313N (0.0011%)</w:t>
        <w:br/>
        <w:t>p.G32R (0.0011%)</w:t>
        <w:br/>
        <w:t>p.G32E (0.0011%)</w:t>
        <w:br/>
        <w:t>p.Q54_Q56dup (0.0011%)</w:t>
        <w:br/>
        <w:t>p.D565G (0.0011%)</w:t>
        <w:br/>
        <w:t>p.L195S (0.0011%)</w:t>
        <w:br/>
        <w:t>p.P27= (0.0011%)</w:t>
        <w:br/>
        <w:t>p.P33S (0.0033%)</w:t>
        <w:br/>
        <w:t>p.N343T (0.0033%)</w:t>
        <w:br/>
        <w:t>p.S489C (0.0033%)</w:t>
        <w:br/>
        <w:t>p.V189= (0.0033%)</w:t>
        <w:br/>
        <w:t>p.V71M (0.0022%)</w:t>
        <w:br/>
        <w:t>p.A773= (0.0022%)</w:t>
        <w:br/>
        <w:t>p.D569Y (0.0022%)</w:t>
        <w:br/>
        <w:t>p.Q312H (0.0022%)</w:t>
        <w:br/>
        <w:t>p.P173R (0.0022%)</w:t>
        <w:br/>
        <w:t>p.P231H (0.0022%)</w:t>
        <w:br/>
        <w:t>p.T438S (0.0022%)</w:t>
        <w:br/>
        <w:t>p.A332V (0.0022%)</w:t>
        <w:br/>
        <w:t>p.I203V (0.0022%)</w:t>
        <w:br/>
        <w:t>p.S279G (0.0011%)</w:t>
        <w:br/>
        <w:t>p.M141I (0.0011%)</w:t>
        <w:br/>
        <w:t>p.S124I (0.0011%)</w:t>
        <w:br/>
        <w:t>p.I1207M (0.0011%)</w:t>
        <w:br/>
        <w:t>p.V122M (0.0011%)</w:t>
        <w:br/>
        <w:t>p.Q882L (0.0011%)</w:t>
        <w:br/>
        <w:t>p.A164D (0.0011%)</w:t>
        <w:br/>
        <w:t>p.A678= (0.0011%)</w:t>
        <w:br/>
        <w:t>p.V896I (0.0011%)</w:t>
        <w:br/>
        <w:t>p.K82N (0.0011%)</w:t>
        <w:br/>
        <w:t>p.L495= (0.0011%)</w:t>
        <w:br/>
        <w:t>p.E575D (0.0011%)</w:t>
        <w:br/>
        <w:t>p.E527K (0.0011%)</w:t>
        <w:br/>
        <w:t>p.T356M (0.0011%)</w:t>
        <w:br/>
        <w:t>p.G549W (0.0011%)</w:t>
        <w:br/>
        <w:t>p.K459E (0.0011%)</w:t>
        <w:br/>
        <w:t>p.T199K (0.0011%)</w:t>
        <w:br/>
        <w:t>p.Y434C (0.0011%)</w:t>
        <w:br/>
        <w:t>p.A439= (0.0011%)</w:t>
        <w:br/>
        <w:t>p.K135R (0.0011%)</w:t>
        <w:br/>
        <w:t>p.I429M (0.0011%)</w:t>
        <w:br/>
        <w:t>p.V796L (0.0011%)</w:t>
        <w:br/>
        <w:t>p.S173* (0.0011%)</w:t>
        <w:br/>
        <w:t>p.F1130= (0.0011%)</w:t>
        <w:br/>
        <w:t>p.P319R (0.0011%)</w:t>
        <w:br/>
        <w:t>p.R463L (0.0011%)</w:t>
        <w:br/>
        <w:t>p.H1242Y (0.0011%)</w:t>
        <w:br/>
        <w:t>p.R110= (0.0011%)</w:t>
        <w:br/>
        <w:t>p.S87= (0.0011%)</w:t>
        <w:br/>
        <w:t>p.W122C (0.0011%)</w:t>
        <w:br/>
        <w:t>p.R1010L (0.0011%)</w:t>
        <w:br/>
        <w:t>p.K1102= (0.0011%)</w:t>
        <w:br/>
        <w:t>p.P219H (0.0011%)</w:t>
        <w:br/>
        <w:t>p.D331E (0.0011%)</w:t>
        <w:br/>
        <w:t>p.V247L (0.0011%)</w:t>
        <w:br/>
        <w:t>p.E589Q (0.0011%)</w:t>
        <w:br/>
        <w:t>p.A349= (0.0011%)</w:t>
        <w:br/>
        <w:t>p.E533K (0.0011%)</w:t>
        <w:br/>
        <w:t>p.V1161E (0.0011%)</w:t>
        <w:br/>
        <w:t>p.M286I (0.0011%)</w:t>
        <w:br/>
        <w:t>p.E347D (0.0011%)</w:t>
        <w:br/>
        <w:t>p.Y991= (0.0011%)</w:t>
        <w:br/>
        <w:t>p.F1224= (0.0011%)</w:t>
        <w:br/>
        <w:t>p.G374= (0.0011%)</w:t>
        <w:br/>
        <w:t>p.I307T (0.0011%)</w:t>
        <w:br/>
        <w:t>p.L433= (0.0011%)</w:t>
        <w:br/>
        <w:t>p.W121C (0.0011%)</w:t>
        <w:br/>
        <w:t>p.P228Rfs*18 (0.0011%)</w:t>
        <w:br/>
        <w:t>p.V249M (0.0011%)</w:t>
        <w:br/>
        <w:t>p.F329I (0.0011%)</w:t>
        <w:br/>
        <w:t>p.H495= (0.0011%)</w:t>
        <w:br/>
        <w:t>p.K198N (0.0011%)</w:t>
        <w:br/>
        <w:t>p.Q553P (0.0011%)</w:t>
        <w:br/>
        <w:t>p.R1010H (0.0011%)</w:t>
        <w:br/>
        <w:t>p.S56F (0.0011%)</w:t>
        <w:br/>
        <w:t>p.P155= (0.0011%)</w:t>
        <w:br/>
        <w:t>p.A30S (0.0011%)</w:t>
        <w:br/>
        <w:t>p.R218H (0.0011%)</w:t>
        <w:br/>
        <w:t>p.P253Q (0.0011%)</w:t>
        <w:br/>
        <w:t>p.T341R (0.0011%)</w:t>
        <w:br/>
        <w:t>p.H204L (0.0011%)</w:t>
        <w:br/>
        <w:t>p.I160S (0.0011%)</w:t>
        <w:br/>
        <w:t>p.N716Kfs*26 (0.0011%)</w:t>
        <w:br/>
        <w:t>p.N104Y (0.0011%)</w:t>
        <w:br/>
        <w:t>p.G29V (0.0011%)</w:t>
        <w:br/>
        <w:t>p.Q529L (0.0011%)</w:t>
        <w:br/>
        <w:t>p.W617* (0.0011%)</w:t>
        <w:br/>
        <w:t>p.E479* (0.0011%)</w:t>
        <w:br/>
        <w:t>p.W330L (0.0011%)</w:t>
        <w:br/>
        <w:t>p.K62M (0.0011%)</w:t>
        <w:br/>
        <w:t>p.C45* (0.0011%)</w:t>
        <w:br/>
        <w:t>p.R463Q (0.0011%)</w:t>
        <w:br/>
        <w:t>p.G39S (0.0011%)</w:t>
        <w:br/>
        <w:t>p.F512L (0.0011%)</w:t>
        <w:br/>
        <w:t>p.R88W (0.0011%)</w:t>
        <w:br/>
        <w:t>p.F215L (0.0011%)</w:t>
        <w:br/>
        <w:t>p.V122L (0.0011%)</w:t>
        <w:br/>
        <w:t>p.G434E (0.0011%)</w:t>
        <w:br/>
        <w:t>p.E242L (0.0011%)</w:t>
        <w:br/>
        <w:t>p.A240= (0.0011%)</w:t>
        <w:br/>
        <w:t>p.V108I (0.0011%)</w:t>
        <w:br/>
        <w:t>p.R342W (0.0011%)</w:t>
        <w:br/>
        <w:t>p.G28_G29delinsRW (0.0011%)</w:t>
        <w:br/>
        <w:t>p.R14W (0.0011%)</w:t>
        <w:br/>
        <w:t>p.G43C (0.0011%)</w:t>
        <w:br/>
        <w:t>p.E1198K (0.0011%)</w:t>
        <w:br/>
        <w:t>p.T162P (0.0011%)</w:t>
        <w:br/>
        <w:t>p.R886H (0.0011%)</w:t>
        <w:br/>
        <w:t>p.E508K (0.0011%)</w:t>
        <w:br/>
        <w:t>p.D1122= (0.0011%)</w:t>
        <w:br/>
        <w:t>p.E299K (0.0044%)</w:t>
        <w:br/>
        <w:t>p.G102= (0.0044%)</w:t>
        <w:br/>
        <w:t>p.D148N (0.0033%)</w:t>
        <w:br/>
        <w:t>p.S140R (0.0033%)</w:t>
        <w:br/>
        <w:t>p.L80= (0.0033%)</w:t>
        <w:br/>
        <w:t>p.V69I (0.0033%)</w:t>
        <w:br/>
        <w:t>p.R167H (0.0022%)</w:t>
        <w:br/>
        <w:t>p.N190S (0.0022%)</w:t>
        <w:br/>
        <w:t>p.H67Q (0.0022%)</w:t>
        <w:br/>
        <w:t>p.Q93H (0.0022%)</w:t>
        <w:br/>
        <w:t>p.L288F (0.0022%)</w:t>
        <w:br/>
        <w:t>p.S14= (0.0022%)</w:t>
        <w:br/>
        <w:t>p.S248C (0.0022%)</w:t>
        <w:br/>
        <w:t>p.P361R (0.0022%)</w:t>
        <w:br/>
        <w:t>p.S171= (0.0022%)</w:t>
        <w:br/>
        <w:t>p.N164I (0.0022%)</w:t>
        <w:br/>
        <w:t>p.L100= (0.0022%)</w:t>
        <w:br/>
        <w:t>p.L118= (0.0022%)</w:t>
        <w:br/>
        <w:t>p.I349Pfs*20 (0.0011%)</w:t>
        <w:br/>
        <w:t>p.A185P (0.0022%)</w:t>
        <w:br/>
        <w:t>p.P100L (0.0022%)</w:t>
        <w:br/>
        <w:t>p.R379G (0.0011%)</w:t>
        <w:br/>
        <w:t>p.T56I (0.0022%)</w:t>
        <w:br/>
        <w:t>p.R58Q (0.0022%)</w:t>
        <w:br/>
        <w:t>p.S308= (0.0011%)</w:t>
        <w:br/>
        <w:t>p.F101C (0.0011%)</w:t>
        <w:br/>
        <w:t>p.I822M (0.0011%)</w:t>
        <w:br/>
        <w:t>p.L124= (0.0011%)</w:t>
        <w:br/>
        <w:t>p.N161= (0.0011%)</w:t>
        <w:br/>
        <w:t>p.W2L (0.0011%)</w:t>
        <w:br/>
        <w:t>p.W2C (0.0011%)</w:t>
        <w:br/>
        <w:t>p.Y335* (0.0011%)</w:t>
        <w:br/>
        <w:t>p.E20Q (0.0011%)</w:t>
        <w:br/>
        <w:t>p.R24T (0.0011%)</w:t>
        <w:br/>
        <w:t>p.N188S (0.0011%)</w:t>
        <w:br/>
        <w:t>p.W157C (0.0011%)</w:t>
        <w:br/>
        <w:t>p.P109T (0.0011%)</w:t>
        <w:br/>
        <w:t>p.T28I (0.0011%)</w:t>
        <w:br/>
        <w:t>p.P216S (0.0011%)</w:t>
        <w:br/>
        <w:t>p.R865K (0.0011%)</w:t>
        <w:br/>
        <w:t>p.L217R (0.0011%)</w:t>
        <w:br/>
        <w:t>p.T244A (0.0011%)</w:t>
        <w:br/>
        <w:t>p.E597D (0.0011%)</w:t>
        <w:br/>
        <w:t>p.N260K (0.0011%)</w:t>
        <w:br/>
        <w:t>p.M167V (0.0011%)</w:t>
        <w:br/>
        <w:t>p.R480P (0.0011%)</w:t>
        <w:br/>
        <w:t>p.D128E (0.0011%)</w:t>
        <w:br/>
        <w:t>p.W164C (0.0011%)</w:t>
        <w:br/>
        <w:t>p.S491* (0.0011%)</w:t>
        <w:br/>
        <w:t>p.L412= (0.0011%)</w:t>
        <w:br/>
        <w:t>p.S185I (0.0011%)</w:t>
        <w:br/>
        <w:t>p.R199L (0.0011%)</w:t>
        <w:br/>
        <w:t>p.D87E (0.0011%)</w:t>
        <w:br/>
        <w:t>p.A712S (0.0011%)</w:t>
        <w:br/>
        <w:t>p.W122S (0.0011%)</w:t>
        <w:br/>
        <w:t>p.R20L (0.0011%)</w:t>
        <w:br/>
        <w:t>p.R273* (0.0011%)</w:t>
        <w:br/>
        <w:t>p.T217= (0.0011%)</w:t>
        <w:br/>
        <w:t>p.N143S (0.0011%)</w:t>
        <w:br/>
        <w:t>p.G200= (0.0011%)</w:t>
        <w:br/>
        <w:t>p.H248Y (0.0011%)</w:t>
        <w:br/>
        <w:t>p.D819H (0.0011%)</w:t>
        <w:br/>
        <w:t>p.A859S (0.0011%)</w:t>
        <w:br/>
        <w:t>p.T140K (0.0011%)</w:t>
        <w:br/>
        <w:t>p.E32Q (0.0011%)</w:t>
        <w:br/>
        <w:t>p.Q556K (0.0011%)</w:t>
        <w:br/>
        <w:t>p.E149= (0.0011%)</w:t>
        <w:br/>
        <w:t>p.P162A (0.0011%)</w:t>
        <w:br/>
        <w:t>p.A770S (0.0011%)</w:t>
        <w:br/>
        <w:t>p.F58Y (0.0011%)</w:t>
        <w:br/>
        <w:t>p.S510= (0.0011%)</w:t>
        <w:br/>
        <w:t>p.A147G (0.0011%)</w:t>
        <w:br/>
        <w:t>p.T229S (0.0011%)</w:t>
        <w:br/>
        <w:t>p.R152P (0.0011%)</w:t>
        <w:br/>
        <w:t>p.G246R (0.0011%)</w:t>
        <w:br/>
        <w:t>p.V571L (0.0011%)</w:t>
        <w:br/>
        <w:t>p.L197* (0.0011%)</w:t>
        <w:br/>
        <w:t>p.R10I (0.0011%)</w:t>
        <w:br/>
        <w:t>p.R249L (0.0011%)</w:t>
        <w:br/>
        <w:t>p.T328S (0.0011%)</w:t>
        <w:br/>
        <w:t>p.F25L (0.0011%)</w:t>
        <w:br/>
        <w:t>p.S369R (0.0011%)</w:t>
        <w:br/>
        <w:t>p.G627V (0.0011%)</w:t>
        <w:br/>
        <w:t>p.P42S (0.0011%)</w:t>
        <w:br/>
        <w:t>p.W74R (0.0011%)</w:t>
        <w:br/>
        <w:t>p.G156= (0.0011%)</w:t>
        <w:br/>
        <w:t>p.N507S (0.0011%)</w:t>
        <w:br/>
        <w:t>p.T95= (0.0011%)</w:t>
        <w:br/>
        <w:t>p.P207A (0.0011%)</w:t>
        <w:br/>
        <w:t>p.Y55= (0.0011%)</w:t>
        <w:br/>
        <w:t>p.N125S (0.0011%)</w:t>
        <w:br/>
        <w:t>p.Q493E (0.0011%)</w:t>
        <w:br/>
        <w:t>p.S527F (0.0011%)</w:t>
        <w:br/>
        <w:t>p.S110R (0.0011%)</w:t>
        <w:br/>
        <w:t>p.G63= (0.0011%)</w:t>
        <w:br/>
        <w:t>p.M40I (0.0011%)</w:t>
        <w:br/>
        <w:t>p.W158F (0.0011%)</w:t>
        <w:br/>
        <w:t>p.E24Q (0.0011%)</w:t>
        <w:br/>
        <w:t>p.Y336H (0.0011%)</w:t>
        <w:br/>
        <w:t>p.N367Tfs*32 (0.0011%)</w:t>
        <w:br/>
        <w:t>p.G243Dfs*24 (0.0011%)</w:t>
        <w:br/>
        <w:t>p.M122I (0.0011%)</w:t>
        <w:br/>
        <w:t>p.D365N (0.0011%)</w:t>
        <w:br/>
        <w:t>p.R20H (0.0011%)</w:t>
        <w:br/>
        <w:t>p.I426V (0.0011%)</w:t>
        <w:br/>
        <w:t>p.K257* (0.0011%)</w:t>
        <w:br/>
        <w:t>p.G33Efs*22 (0.0011%)</w:t>
        <w:br/>
        <w:t>p.Y31* (0.0011%)</w:t>
        <w:br/>
        <w:t>p.P132Q (0.0011%)</w:t>
        <w:br/>
        <w:t>p.K774N (0.0011%)</w:t>
        <w:br/>
        <w:t>p.N79I (0.0011%)</w:t>
        <w:br/>
        <w:t>p.K413M (0.0011%)</w:t>
        <w:br/>
        <w:t>p.A379P (0.0011%)</w:t>
        <w:br/>
        <w:t>p.R56L (0.0011%)</w:t>
        <w:br/>
        <w:t>p.G447A (0.0011%)</w:t>
        <w:br/>
        <w:t>p.D356H (0.0011%)</w:t>
        <w:br/>
        <w:t>p.D137Y (0.0011%)</w:t>
        <w:br/>
        <w:t>p.P141S (0.0011%)</w:t>
        <w:br/>
        <w:t>p.I257M (0.0011%)</w:t>
        <w:br/>
        <w:t>p.M103I (0.0011%)</w:t>
        <w:br/>
        <w:t>p.Y22* (0.0011%)</w:t>
        <w:br/>
        <w:t>p.D196V (0.0011%)</w:t>
        <w:br/>
        <w:t>p.S270= (0.0011%)</w:t>
        <w:br/>
        <w:t>p.Q332Lfs*38 (0.0011%)</w:t>
        <w:br/>
        <w:t>p.N345= (0.0011%)</w:t>
        <w:br/>
        <w:t>p.P710T (0.0011%)</w:t>
        <w:br/>
        <w:t>p.Q39H (0.0011%)</w:t>
        <w:br/>
        <w:t>p.D178H (0.0011%)</w:t>
        <w:br/>
        <w:t>p.S74F (0.0011%)</w:t>
        <w:br/>
        <w:t>p.L225W (0.0011%)</w:t>
        <w:br/>
        <w:t>p.S78I (0.0011%)</w:t>
        <w:br/>
        <w:t>p.N164K (0.0011%)</w:t>
        <w:br/>
        <w:t>p.T73= (0.0011%)</w:t>
        <w:br/>
        <w:t>p.V733= (0.0011%)</w:t>
        <w:br/>
        <w:t>p.M167I (0.0011%)</w:t>
        <w:br/>
        <w:t>p.E88= (0.0011%)</w:t>
        <w:br/>
        <w:t>p.L134V (0.0011%)</w:t>
        <w:br/>
        <w:t>p.L369F (0.0011%)</w:t>
        <w:br/>
        <w:t>p.N392S (0.0011%)</w:t>
        <w:br/>
        <w:t>p.F95L (0.0011%)</w:t>
        <w:br/>
        <w:t>p.A232T (0.0011%)</w:t>
        <w:br/>
        <w:t>p.W164R (0.0011%)</w:t>
        <w:br/>
        <w:t>p.L191F (0.0011%)</w:t>
        <w:br/>
        <w:t>p.G217D (0.0011%)</w:t>
        <w:br/>
        <w:t>p.A321S (0.0011%)</w:t>
        <w:br/>
        <w:t>p.H31Y (0.0011%)</w:t>
        <w:br/>
        <w:t>p.E59D (0.0011%)</w:t>
        <w:br/>
        <w:t>p.Y47* (0.0011%)</w:t>
        <w:br/>
        <w:t>p.A336T (0.0011%)</w:t>
        <w:br/>
        <w:t>p.S622C (0.0011%)</w:t>
        <w:br/>
        <w:t>p.V165L (0.0011%)</w:t>
        <w:br/>
        <w:t>p.E179* (0.0011%)</w:t>
        <w:br/>
        <w:t>p.L200M (0.0011%)</w:t>
        <w:br/>
        <w:t>p.M470Yfs*3 (0.0011%)</w:t>
        <w:br/>
        <w:t>p.L93V (0.0011%)</w:t>
        <w:br/>
        <w:t>p.H132L (0.0011%)</w:t>
        <w:br/>
        <w:t>p.R24L (0.0109%)</w:t>
        <w:br/>
        <w:t>p.H27= (0.0065%)</w:t>
        <w:br/>
        <w:t>p.R262= (0.0022%)</w:t>
        <w:br/>
        <w:t>p.P246S (0.0022%)</w:t>
        <w:br/>
        <w:t>p.Q131E (0.0022%)</w:t>
        <w:br/>
        <w:t>p.R177* (0.0022%)</w:t>
        <w:br/>
        <w:t>p.S474T (0.0011%)</w:t>
        <w:br/>
        <w:t>p.T50M (0.0022%)</w:t>
        <w:br/>
        <w:t>p.F583= (0.0011%)</w:t>
        <w:br/>
        <w:t>p.L866= (0.0011%)</w:t>
        <w:br/>
        <w:t>p.L866P (0.0011%)</w:t>
        <w:br/>
        <w:t>p.Q234H (0.0011%)</w:t>
        <w:br/>
        <w:t>p.N116K (0.0011%)</w:t>
        <w:br/>
        <w:t>p.T766P (0.0011%)</w:t>
        <w:br/>
        <w:t>p.W276* (0.0011%)</w:t>
        <w:br/>
        <w:t>p.P314H (0.0011%)</w:t>
        <w:br/>
        <w:t>p.G792V (0.0011%)</w:t>
        <w:br/>
        <w:t>p.S25T (0.0011%)</w:t>
        <w:br/>
        <w:t>p.C170S (0.0011%)</w:t>
        <w:br/>
        <w:t>p.E538K (0.0011%)</w:t>
        <w:br/>
        <w:t>p.E32V (0.0011%)</w:t>
        <w:br/>
        <w:t>p.Y259= (0.0011%)</w:t>
        <w:br/>
        <w:t>p.C129* (0.0011%)</w:t>
        <w:br/>
        <w:t>p.E25= (0.0011%)</w:t>
        <w:br/>
        <w:t>p.S72L (0.0011%)</w:t>
        <w:br/>
        <w:t>p.S327I (0.0011%)</w:t>
        <w:br/>
        <w:t>p.M16V (0.0011%)</w:t>
        <w:br/>
        <w:t>p.C546F (0.0011%)</w:t>
        <w:br/>
        <w:t>p.V72= (0.0011%)</w:t>
        <w:br/>
        <w:t>p.T359= (0.0011%)</w:t>
        <w:br/>
        <w:t>p.K170N (0.0011%)</w:t>
        <w:br/>
        <w:t>p.T359A (0.0011%)</w:t>
        <w:br/>
        <w:t>p.V268D (0.0011%)</w:t>
        <w:br/>
        <w:t>p.S49N (0.0011%)</w:t>
        <w:br/>
        <w:t>p.I5N (0.0011%)</w:t>
        <w:br/>
        <w:t>p.L53M (0.0011%)</w:t>
        <w:br/>
        <w:t>p.V848L (0.0011%)</w:t>
        <w:br/>
        <w:t>p.V848= (0.0011%)</w:t>
        <w:br/>
        <w:t>p.A22V (0.0011%)</w:t>
        <w:br/>
        <w:t>p.V143F (0.0011%)</w:t>
        <w:br/>
        <w:t>p.R310L (0.0011%)</w:t>
        <w:br/>
        <w:t>p.R825W (0.0011%)</w:t>
        <w:br/>
        <w:t>p.Q306L (0.0011%)</w:t>
        <w:br/>
        <w:t>p.L592Q (0.0011%)</w:t>
        <w:br/>
        <w:t>p.R864I (0.0011%)</w:t>
        <w:br/>
        <w:t>p.C76= (0.0011%)</w:t>
        <w:br/>
        <w:t>p.R31= (0.0011%)</w:t>
        <w:br/>
        <w:t>p.N483S (0.0011%)</w:t>
        <w:br/>
        <w:t>p.R710Q (0.0011%)</w:t>
        <w:br/>
        <w:t>p.K282* (0.0011%)</w:t>
        <w:br/>
        <w:t>p.E239D (0.0011%)</w:t>
        <w:br/>
        <w:t>p.W152C (0.0011%)</w:t>
        <w:br/>
        <w:t>p.N212S (0.0011%)</w:t>
        <w:br/>
        <w:t>p.N23K (0.0011%)</w:t>
        <w:br/>
        <w:t>p.T160K (0.0011%)</w:t>
        <w:br/>
        <w:t>p.C54= (0.0011%)</w:t>
        <w:br/>
        <w:t>p.G154R (0.0011%)</w:t>
        <w:br/>
        <w:t>p.F78S (0.0011%)</w:t>
        <w:br/>
        <w:t>p.C114F (0.0011%)</w:t>
        <w:br/>
        <w:t>p.K147N (0.0011%)</w:t>
        <w:br/>
        <w:t>p.Q263L (0.0011%)</w:t>
        <w:br/>
        <w:t>p.W261S (0.0011%)</w:t>
        <w:br/>
        <w:t>p.C80S (0.0011%)</w:t>
        <w:br/>
        <w:t>p.C159= (0.0011%)</w:t>
        <w:br/>
        <w:t>p.I223M (0.0011%)</w:t>
        <w:br/>
        <w:t>p.P59H (0.0011%)</w:t>
        <w:br/>
        <w:t>p.V75L (0.0011%)</w:t>
        <w:br/>
        <w:t>p.S797N (0.0011%)</w:t>
        <w:br/>
        <w:t>p.R275H (0.0011%)</w:t>
        <w:br/>
        <w:t>p.L827= (0.0011%)</w:t>
        <w:br/>
        <w:t>p.R232= (0.0011%)</w:t>
        <w:br/>
        <w:t>p.W156* (0.0011%)</w:t>
        <w:br/>
        <w:t>p.S235N (0.0011%)</w:t>
        <w:br/>
        <w:t>p.R203T (0.0011%)</w:t>
        <w:br/>
        <w:t>p.N522S (0.0011%)</w:t>
        <w:br/>
        <w:t>p.K181* (0.0011%)</w:t>
        <w:br/>
        <w:t>p.P207= (0.0011%)</w:t>
        <w:br/>
        <w:t>p.A277P (0.0011%)</w:t>
        <w:br/>
        <w:t>p.D843Y (0.0011%)</w:t>
        <w:br/>
        <w:t>p.L585= (0.0011%)</w:t>
        <w:br/>
        <w:t>p.Y811C (0.0011%)</w:t>
        <w:br/>
        <w:t>p.G212R (0.0011%)</w:t>
        <w:br/>
        <w:t>p.P236L (0.0011%)</w:t>
        <w:br/>
        <w:t>p.D149Y (0.0011%)</w:t>
        <w:br/>
        <w:t>p.A188= (0.0011%)</w:t>
        <w:br/>
        <w:t>p.K113N (0.0011%)</w:t>
        <w:br/>
        <w:t>p.D119N (0.0011%)</w:t>
        <w:br/>
        <w:t>p.R164T (0.0011%)</w:t>
        <w:br/>
        <w:t>p.E91Q (0.0011%)</w:t>
        <w:br/>
        <w:t>p.T96S (0.0076%)</w:t>
        <w:br/>
        <w:t>p.Q472L (0.0044%)</w:t>
        <w:br/>
        <w:t>p.D35= (0.0033%)</w:t>
        <w:br/>
        <w:t>p.G332Efs*5 (0.0033%)</w:t>
        <w:br/>
        <w:t>p.I403Nfs*7 (0.0033%)</w:t>
        <w:br/>
        <w:t>p.E349Q (0.0022%)</w:t>
        <w:br/>
        <w:t>p.Q96H (0.0022%)</w:t>
        <w:br/>
        <w:t>p.V159M (0.0022%)</w:t>
        <w:br/>
        <w:t>p.M199V (0.0022%)</w:t>
        <w:br/>
        <w:t>p.R138H (0.0022%)</w:t>
        <w:br/>
        <w:t>p.P127Q (0.0011%)</w:t>
        <w:br/>
        <w:t>p.I119Sfs*53 (0.0011%)</w:t>
        <w:br/>
        <w:t>p.S264I (0.0011%)</w:t>
        <w:br/>
        <w:t>p.C222G (0.0011%)</w:t>
        <w:br/>
        <w:t>p.D321E (0.0011%)</w:t>
        <w:br/>
        <w:t>p.Q485* (0.0011%)</w:t>
        <w:br/>
        <w:t>p.R404P (0.0011%)</w:t>
        <w:br/>
        <w:t>p.V324Cfs*24 (0.0011%)</w:t>
        <w:br/>
        <w:t>p.L65M (0.0011%)</w:t>
        <w:br/>
        <w:t>p.S334C (0.0011%)</w:t>
        <w:br/>
        <w:t>p.E157K (0.0011%)</w:t>
        <w:br/>
        <w:t>p.K77= (0.0011%)</w:t>
        <w:br/>
        <w:t>p.R338Q (0.0011%)</w:t>
        <w:br/>
        <w:t>p.H327R (0.0011%)</w:t>
        <w:br/>
        <w:t>p.K114* (0.0011%)</w:t>
        <w:br/>
        <w:t>p.G339C (0.0011%)</w:t>
        <w:br/>
        <w:t>p.T291N (0.0011%)</w:t>
        <w:br/>
        <w:t>p.T291= (0.0011%)</w:t>
        <w:br/>
        <w:t>p.K75Ffs*2 (0.0011%)</w:t>
        <w:br/>
        <w:t>p.E250Gfs*8 (0.0011%)</w:t>
        <w:br/>
        <w:t>p.R81K (0.0011%)</w:t>
        <w:br/>
        <w:t>p.I43M (0.0011%)</w:t>
        <w:br/>
        <w:t>p.H98= (0.0011%)</w:t>
        <w:br/>
        <w:t>p.R4K (0.0011%)</w:t>
        <w:br/>
        <w:t>p.R214K (0.0011%)</w:t>
        <w:br/>
        <w:t>p.F43L (0.0011%)</w:t>
        <w:br/>
        <w:t>p.L400R (0.0011%)</w:t>
        <w:br/>
        <w:t>p.A137= (0.0011%)</w:t>
        <w:br/>
        <w:t>p.R152K (0.0011%)</w:t>
        <w:br/>
        <w:t>p.E115K (0.0011%)</w:t>
        <w:br/>
        <w:t>p.V95L (0.0011%)</w:t>
        <w:br/>
        <w:t>p.P101S (0.0011%)</w:t>
        <w:br/>
        <w:t>p.V103= (0.0011%)</w:t>
        <w:br/>
        <w:t>p.K29= (0.0011%)</w:t>
        <w:br/>
        <w:t>p.L84= (0.0011%)</w:t>
        <w:br/>
        <w:t>p.I141= (0.0011%)</w:t>
        <w:br/>
        <w:t>p.Y101* (0.0011%)</w:t>
        <w:br/>
        <w:t>p.I403M (0.0011%)</w:t>
        <w:br/>
        <w:t>p.I226V (0.0011%)</w:t>
        <w:br/>
        <w:t>p.R448T (0.0011%)</w:t>
        <w:br/>
        <w:t>p.S2Y (0.0011%)</w:t>
        <w:br/>
        <w:t>p.K120N (0.0011%)</w:t>
        <w:br/>
        <w:t>p.G339S (0.0011%)</w:t>
        <w:br/>
        <w:t>p.Y80C (0.0011%)</w:t>
        <w:br/>
        <w:t>p.E310A (0.0011%)</w:t>
        <w:br/>
        <w:t>p.L444V (0.0011%)</w:t>
        <w:br/>
        <w:t>p.E39Sfs*21 (0.0011%)</w:t>
        <w:br/>
        <w:t>p.D49Y (0.0011%)</w:t>
        <w:br/>
        <w:t>p.L169I (0.0011%)</w:t>
        <w:br/>
        <w:t>p.T85M (0.0011%)</w:t>
        <w:br/>
        <w:t>p.E281Q (0.0011%)</w:t>
        <w:br/>
        <w:t>p.S351L (0.0011%)</w:t>
        <w:br/>
        <w:t>p.P41= (0.0011%)</w:t>
        <w:br/>
        <w:t>p.R31S (0.0011%)</w:t>
        <w:br/>
        <w:t>p.D111H (0.0011%)</w:t>
        <w:br/>
        <w:t>p.L310V (0.0011%)</w:t>
        <w:br/>
        <w:t>p.D315H (0.0011%)</w:t>
        <w:br/>
        <w:t>p.E30V (0.0011%)</w:t>
        <w:br/>
        <w:t>p.K72E (0.0011%)</w:t>
        <w:br/>
        <w:t>p.K255* (0.0011%)</w:t>
        <w:br/>
        <w:t>p.G181Tfs*28 (0.0011%)</w:t>
        <w:br/>
        <w:t>p.R34H (0.0011%)</w:t>
        <w:br/>
        <w:t>p.R183* (0.0011%)</w:t>
        <w:br/>
        <w:t>p.Q318* (0.0011%)</w:t>
        <w:br/>
        <w:t>p.P246= (0.0033%)</w:t>
        <w:br/>
        <w:t>p.E212K (0.0033%)</w:t>
        <w:br/>
        <w:t>p.Q76H (0.0022%)</w:t>
        <w:br/>
        <w:t>p.R152= (0.0022%)</w:t>
        <w:br/>
        <w:t>p.R454M (0.0022%)</w:t>
        <w:br/>
        <w:t>p.F396L (0.0022%)</w:t>
        <w:br/>
        <w:t>p.G390W (0.0022%)</w:t>
        <w:br/>
        <w:t>p.K66N (0.0022%)</w:t>
        <w:br/>
        <w:t>p.A454= (0.0022%)</w:t>
        <w:br/>
        <w:t>p.V34L (0.0022%)</w:t>
        <w:br/>
        <w:t>p.T298S (0.0022%)</w:t>
        <w:br/>
        <w:t>p.P74S (0.0022%)</w:t>
        <w:br/>
        <w:t>p.Q48H (0.0022%)</w:t>
        <w:br/>
        <w:t>p.A180S (0.0022%)</w:t>
        <w:br/>
        <w:t>p.L470V (0.0011%)</w:t>
        <w:br/>
        <w:t>p.V410I (0.0011%)</w:t>
        <w:br/>
        <w:t>p.G284S (0.0011%)</w:t>
        <w:br/>
        <w:t>p.Q321E (0.0011%)</w:t>
        <w:br/>
        <w:t>p.L291= (0.0011%)</w:t>
        <w:br/>
        <w:t>p.P74T (0.0011%)</w:t>
        <w:br/>
        <w:t>p.G156D (0.0011%)</w:t>
        <w:br/>
        <w:t>p.S443= (0.0011%)</w:t>
        <w:br/>
        <w:t>p.K407Rfs*2 (0.0011%)</w:t>
        <w:br/>
        <w:t>p.K345Q (0.0011%)</w:t>
        <w:br/>
        <w:t>p.E11K (0.0011%)</w:t>
        <w:br/>
        <w:t>p.V282L (0.0011%)</w:t>
        <w:br/>
        <w:t>p.P384S (0.0011%)</w:t>
        <w:br/>
        <w:t>p.A232= (0.0011%)</w:t>
        <w:br/>
        <w:t>p.N215I (0.0011%)</w:t>
        <w:br/>
        <w:t>p.G322Afs*28 (0.0011%)</w:t>
        <w:br/>
        <w:t>p.T73P (0.0011%)</w:t>
        <w:br/>
        <w:t>p.G225D (0.0011%)</w:t>
        <w:br/>
        <w:t>p.R387W (0.0011%)</w:t>
        <w:br/>
        <w:t>p.A300T (0.0011%)</w:t>
        <w:br/>
        <w:t>p.G96= (0.0011%)</w:t>
        <w:br/>
        <w:t>p.D158N (0.0011%)</w:t>
        <w:br/>
        <w:t>p.G363V (0.0011%)</w:t>
        <w:br/>
        <w:t>p.Q23H (0.0011%)</w:t>
        <w:br/>
        <w:t>p.Y219C (0.0011%)</w:t>
        <w:br/>
        <w:t>p.S409* (0.0011%)</w:t>
        <w:br/>
        <w:t>p.S361I (0.0011%)</w:t>
        <w:br/>
        <w:t>p.G365= (0.0011%)</w:t>
        <w:br/>
        <w:t>p.R247K (0.0011%)</w:t>
        <w:br/>
        <w:t>p.A287T (0.0011%)</w:t>
        <w:br/>
        <w:t>p.H398L (0.0011%)</w:t>
        <w:br/>
        <w:t>p.P74R (0.0011%)</w:t>
        <w:br/>
        <w:t>p.S174* (0.0011%)</w:t>
        <w:br/>
        <w:t>p.E251K (0.0011%)</w:t>
        <w:br/>
        <w:t>p.S275Y (0.0011%)</w:t>
        <w:br/>
        <w:t>p.G50V (0.0011%)</w:t>
        <w:br/>
        <w:t>p.G126= (0.0011%)</w:t>
        <w:br/>
        <w:t>p.G72C (0.0011%)</w:t>
        <w:br/>
        <w:t>p.E269Q (0.0011%)</w:t>
        <w:br/>
        <w:t>p.L164V (0.0011%)</w:t>
        <w:br/>
        <w:t>p.C186S (0.0011%)</w:t>
        <w:br/>
        <w:t>p.H247R (0.0011%)</w:t>
        <w:br/>
        <w:t>p.A406G (0.0011%)</w:t>
        <w:br/>
        <w:t>p.T471P (0.0011%)</w:t>
        <w:br/>
        <w:t>p.S452F (0.0011%)</w:t>
        <w:br/>
        <w:t>p.S244= (0.0011%)</w:t>
        <w:br/>
        <w:t>p.K31R (0.0011%)</w:t>
        <w:br/>
        <w:t>p.G157C (0.0011%)</w:t>
        <w:br/>
        <w:t>p.T102= (0.0011%)</w:t>
        <w:br/>
        <w:t>p.R202S (0.0011%)</w:t>
        <w:br/>
        <w:t>p.T341S (0.0011%)</w:t>
        <w:br/>
        <w:t>p.R80C (0.0011%)</w:t>
        <w:br/>
        <w:t>p.G371= (0.0011%)</w:t>
        <w:br/>
        <w:t>p.V255L (0.0011%)</w:t>
        <w:br/>
        <w:t>p.R380C (0.0011%)</w:t>
        <w:br/>
        <w:t>p.S161L (0.0011%)</w:t>
        <w:br/>
        <w:t>p.I176M (0.0011%)</w:t>
        <w:br/>
        <w:t>p.E276del (0.0011%)</w:t>
        <w:br/>
        <w:t>p.F124L (0.0011%)</w:t>
        <w:br/>
        <w:t>p.E424V (0.0011%)</w:t>
        <w:br/>
        <w:t>p.E269V (0.0011%)</w:t>
        <w:br/>
        <w:t>p.P86L (0.0011%)</w:t>
        <w:br/>
        <w:t>p.Q76L (0.0011%)</w:t>
        <w:br/>
        <w:t>p.W244C (0.0011%)</w:t>
        <w:br/>
        <w:t>p.A131V (0.0011%)</w:t>
        <w:br/>
        <w:t>p.S13G (0.0011%)</w:t>
        <w:br/>
        <w:t>p.M116V (0.0011%)</w:t>
        <w:br/>
        <w:t>p.S265I (0.0011%)</w:t>
        <w:br/>
        <w:t>p.A484S (0.0011%)</w:t>
        <w:br/>
        <w:t>p.P74L (0.0011%)</w:t>
        <w:br/>
        <w:t>p.A144V (0.0011%)</w:t>
        <w:br/>
        <w:t>p.E195K (0.0011%)</w:t>
        <w:br/>
        <w:t>p.G315W (0.0011%)</w:t>
        <w:br/>
        <w:t>p.P134A (0.0011%)</w:t>
        <w:br/>
        <w:t>p.P87S (0.0011%)</w:t>
        <w:br/>
        <w:t>p.V376L (0.0011%)</w:t>
        <w:br/>
        <w:t>p.E292D (0.0011%)</w:t>
        <w:br/>
        <w:t>p.A458Dfs*4 (0.0011%)</w:t>
        <w:br/>
        <w:t>p.S249_P250delinsT (0.0011%)</w:t>
        <w:br/>
        <w:t>p.P79T (0.0011%)</w:t>
        <w:br/>
        <w:t>p.R380H (0.0011%)</w:t>
        <w:br/>
        <w:t>p.R140Q (0.0022%)</w:t>
        <w:br/>
        <w:t>p.R172M (0.0011%)</w:t>
        <w:br/>
        <w:t>p.T350= (0.0055%)</w:t>
        <w:br/>
        <w:t>p.I290= (0.0044%)</w:t>
        <w:br/>
        <w:t>p.G87A (0.0033%)</w:t>
        <w:br/>
        <w:t>p.R243C (0.0033%)</w:t>
        <w:br/>
        <w:t>p.K199E (0.0033%)</w:t>
        <w:br/>
        <w:t>p.S72N (0.0022%)</w:t>
        <w:br/>
        <w:t>p.G176C (0.0022%)</w:t>
        <w:br/>
        <w:t>p.A564= (0.0022%)</w:t>
        <w:br/>
        <w:t>p.T480I (0.0022%)</w:t>
        <w:br/>
        <w:t>p.A469T (0.0022%)</w:t>
        <w:br/>
        <w:t>p.S363L (0.0022%)</w:t>
        <w:br/>
        <w:t>p.I378S (0.0022%)</w:t>
        <w:br/>
        <w:t>p.D271H (0.0022%)</w:t>
        <w:br/>
        <w:t>p.S423R (0.0022%)</w:t>
        <w:br/>
        <w:t>p.R472= (0.0022%)</w:t>
        <w:br/>
        <w:t>p.T462A (0.0022%)</w:t>
        <w:br/>
        <w:t>p.R268H (0.0022%)</w:t>
        <w:br/>
        <w:t>p.A101P (0.0022%)</w:t>
        <w:br/>
        <w:t>p.T718= (0.0011%)</w:t>
        <w:br/>
        <w:t>p.V257= (0.0011%)</w:t>
        <w:br/>
        <w:t>p.R242= (0.0011%)</w:t>
        <w:br/>
        <w:t>p.P276= (0.0011%)</w:t>
        <w:br/>
        <w:t>p.L432M (0.0011%)</w:t>
        <w:br/>
        <w:t>p.E596* (0.0011%)</w:t>
        <w:br/>
        <w:t>p.S251L (0.0011%)</w:t>
        <w:br/>
        <w:t>p.H532Y (0.0011%)</w:t>
        <w:br/>
        <w:t>p.Q106H (0.0011%)</w:t>
        <w:br/>
        <w:t>p.R331Q (0.0011%)</w:t>
        <w:br/>
        <w:t>p.S35N (0.0011%)</w:t>
        <w:br/>
        <w:t>p.R279W (0.0011%)</w:t>
        <w:br/>
        <w:t>p.S247L (0.0011%)</w:t>
        <w:br/>
        <w:t>p.L568= (0.0011%)</w:t>
        <w:br/>
        <w:t>p.P253S (0.0011%)</w:t>
        <w:br/>
        <w:t>p.E257* (0.0011%)</w:t>
        <w:br/>
        <w:t>p.R537* (0.0011%)</w:t>
        <w:br/>
        <w:t>p.G487= (0.0011%)</w:t>
        <w:br/>
        <w:t>p.L379F (0.0011%)</w:t>
        <w:br/>
        <w:t>p.K341N (0.0011%)</w:t>
        <w:br/>
        <w:t>p.P498R (0.0011%)</w:t>
        <w:br/>
        <w:t>p.A501V (0.0011%)</w:t>
        <w:br/>
        <w:t>p.Q372= (0.0011%)</w:t>
        <w:br/>
        <w:t>p.D66N (0.0011%)</w:t>
        <w:br/>
        <w:t>p.T30Hfs*27 (0.0011%)</w:t>
        <w:br/>
        <w:t>p.R43Kfs*14 (0.0011%)</w:t>
        <w:br/>
        <w:t>p.Q242P (0.0011%)</w:t>
        <w:br/>
        <w:t>p.L26= (0.0011%)</w:t>
        <w:br/>
        <w:t>p.G501= (0.0011%)</w:t>
        <w:br/>
        <w:t>p.P139Q (0.0011%)</w:t>
        <w:br/>
        <w:t>p.D358N (0.0011%)</w:t>
        <w:br/>
        <w:t>p.Q433H (0.0011%)</w:t>
        <w:br/>
        <w:t>p.P256A (0.0011%)</w:t>
        <w:br/>
        <w:t>p.E536D (0.0011%)</w:t>
        <w:br/>
        <w:t>p.Q267E (0.0011%)</w:t>
        <w:br/>
        <w:t>p.H709Y (0.0011%)</w:t>
        <w:br/>
        <w:t>p.A14S (0.0011%)</w:t>
        <w:br/>
        <w:t>p.*426Yext*6 (0.0011%)</w:t>
        <w:br/>
        <w:t>p.R318P (0.0011%)</w:t>
        <w:br/>
        <w:t>p.R424L (0.0011%)</w:t>
        <w:br/>
        <w:t>p.K275Q (0.0011%)</w:t>
        <w:br/>
        <w:t>p.A416S (0.0011%)</w:t>
        <w:br/>
        <w:t>p.L97= (0.0011%)</w:t>
        <w:br/>
        <w:t>p.R382Q (0.0011%)</w:t>
        <w:br/>
        <w:t>p.S164C (0.0011%)</w:t>
        <w:br/>
        <w:t>p.R288K (0.0011%)</w:t>
        <w:br/>
        <w:t>p.R537G (0.0011%)</w:t>
        <w:br/>
        <w:t>p.L481Q (0.0011%)</w:t>
        <w:br/>
        <w:t>p.G391C (0.0011%)</w:t>
        <w:br/>
        <w:t>p.K309= (0.0011%)</w:t>
        <w:br/>
        <w:t>p.E623K (0.0011%)</w:t>
        <w:br/>
        <w:t>p.H41= (0.0011%)</w:t>
        <w:br/>
        <w:t>p.F7= (0.0011%)</w:t>
        <w:br/>
        <w:t>p.P229L (0.0011%)</w:t>
        <w:br/>
        <w:t>p.S249G (0.0011%)</w:t>
        <w:br/>
        <w:t>p.Q326R (0.0011%)</w:t>
        <w:br/>
        <w:t>p.M669V (0.0011%)</w:t>
        <w:br/>
        <w:t>p.P183T (0.0011%)</w:t>
        <w:br/>
        <w:t>p.H129P (0.0011%)</w:t>
        <w:br/>
        <w:t>p.C250S (0.0011%)</w:t>
        <w:br/>
        <w:t>p.R196S (0.0011%)</w:t>
        <w:br/>
        <w:t>p.S175C (0.0011%)</w:t>
        <w:br/>
        <w:t>p.V154M (0.0011%)</w:t>
        <w:br/>
        <w:t>p.G256A (0.0011%)</w:t>
        <w:br/>
        <w:t>p.G137* (0.0011%)</w:t>
        <w:br/>
        <w:t>p.K205Q (0.0011%)</w:t>
        <w:br/>
        <w:t>p.T126K (0.0011%)</w:t>
        <w:br/>
        <w:t>p.N240Y (0.0011%)</w:t>
        <w:br/>
        <w:t>p.G50R (0.0011%)</w:t>
        <w:br/>
        <w:t>p.S678I (0.0011%)</w:t>
        <w:br/>
        <w:t>p.H289P (0.0011%)</w:t>
        <w:br/>
        <w:t>p.E239= (0.0011%)</w:t>
        <w:br/>
        <w:t>p.E342K (0.0011%)</w:t>
        <w:br/>
        <w:t>p.L35W (0.0011%)</w:t>
        <w:br/>
        <w:t>p.R392Q (0.0011%)</w:t>
        <w:br/>
        <w:t>p.S71= (0.0011%)</w:t>
        <w:br/>
        <w:t>p.R369P (0.0011%)</w:t>
        <w:br/>
        <w:t>p.E239V (0.0011%)</w:t>
        <w:br/>
        <w:t>p.F373= (0.0011%)</w:t>
        <w:br/>
        <w:t>p.R357G (0.0011%)</w:t>
        <w:br/>
        <w:t>p.S422Y (0.0011%)</w:t>
        <w:br/>
        <w:t>p.G87R (0.0011%)</w:t>
        <w:br/>
        <w:t>p.Q232* (0.0011%)</w:t>
        <w:br/>
        <w:t>p.A239D (0.0011%)</w:t>
        <w:br/>
        <w:t>p.M417I (0.0011%)</w:t>
        <w:br/>
        <w:t>p.R217= (0.0011%)</w:t>
        <w:br/>
        <w:t>p.A281E (0.0011%)</w:t>
        <w:br/>
        <w:t>p.W63* (0.0011%)</w:t>
        <w:br/>
        <w:t>p.S75A (0.0011%)</w:t>
        <w:br/>
        <w:t>p.P389S (0.0011%)</w:t>
        <w:br/>
        <w:t>p.Q369P (0.0011%)</w:t>
        <w:br/>
        <w:t>p.H273D (0.0011%)</w:t>
        <w:br/>
        <w:t>p.P259H (0.0011%)</w:t>
        <w:br/>
        <w:t>p.I62M (0.0011%)</w:t>
        <w:br/>
        <w:t>p.I98T (0.0011%)</w:t>
        <w:br/>
        <w:t>p.A348T (0.0011%)</w:t>
        <w:br/>
        <w:t>p.H85N (0.0011%)</w:t>
        <w:br/>
        <w:t>p.Q96L (0.0011%)</w:t>
        <w:br/>
        <w:t>p.Y282N (0.0011%)</w:t>
        <w:br/>
        <w:t>p.R172S (0.0011%)</w:t>
        <w:br/>
        <w:t>p.A169V (0.0033%)</w:t>
        <w:br/>
        <w:t>p.E112D (0.0033%)</w:t>
        <w:br/>
        <w:t>p.G103C (0.0033%)</w:t>
        <w:br/>
        <w:t>p.I293= (0.0022%)</w:t>
        <w:br/>
        <w:t>p.H74D (0.0022%)</w:t>
        <w:br/>
        <w:t>p.Q374H (0.0022%)</w:t>
        <w:br/>
        <w:t>p.R89G (0.0022%)</w:t>
        <w:br/>
        <w:t>p.G129= (0.0022%)</w:t>
        <w:br/>
        <w:t>p.F502L (0.0022%)</w:t>
        <w:br/>
        <w:t>p.T80= (0.0022%)</w:t>
        <w:br/>
        <w:t>p.A65S (0.0022%)</w:t>
        <w:br/>
        <w:t>p.M227I (0.0022%)</w:t>
        <w:br/>
        <w:t>p.P406T (0.0022%)</w:t>
        <w:br/>
        <w:t>p.M137I (0.0022%)</w:t>
        <w:br/>
        <w:t>p.R223S (0.0022%)</w:t>
        <w:br/>
        <w:t>p.S368R (0.0022%)</w:t>
        <w:br/>
        <w:t>p.D288N (0.0022%)</w:t>
        <w:br/>
        <w:t>p.E358K (0.0022%)</w:t>
        <w:br/>
        <w:t>p.T506M (0.0011%)</w:t>
        <w:br/>
        <w:t>p.S297N (0.0011%)</w:t>
        <w:br/>
        <w:t>p.T189= (0.0011%)</w:t>
        <w:br/>
        <w:t>p.G350= (0.0011%)</w:t>
        <w:br/>
        <w:t>p.S58L (0.0011%)</w:t>
        <w:br/>
        <w:t>p.Q202H (0.0011%)</w:t>
        <w:br/>
        <w:t>p.G201= (0.0011%)</w:t>
        <w:br/>
        <w:t>p.R631K (0.0011%)</w:t>
        <w:br/>
        <w:t>p.L35V (0.0011%)</w:t>
        <w:br/>
        <w:t>p.Q501H (0.0011%)</w:t>
        <w:br/>
        <w:t>p.L818F (0.0011%)</w:t>
        <w:br/>
        <w:t>p.N93Y (0.0011%)</w:t>
        <w:br/>
        <w:t>p.I81= (0.0011%)</w:t>
        <w:br/>
        <w:t>p.G197W (0.0011%)</w:t>
        <w:br/>
        <w:t>p.K355N (0.0011%)</w:t>
        <w:br/>
        <w:t>p.Q469H (0.0011%)</w:t>
        <w:br/>
        <w:t>p.G243W (0.0011%)</w:t>
        <w:br/>
        <w:t>p.G149= (0.0011%)</w:t>
        <w:br/>
        <w:t>p.G149W (0.0011%)</w:t>
        <w:br/>
        <w:t>p.C272= (0.0011%)</w:t>
        <w:br/>
        <w:t>p.E438D (0.0011%)</w:t>
        <w:br/>
        <w:t>p.R602W (0.0011%)</w:t>
        <w:br/>
        <w:t>p.C384= (0.0011%)</w:t>
        <w:br/>
        <w:t>p.P24= (0.0011%)</w:t>
        <w:br/>
        <w:t>p.V26G (0.0011%)</w:t>
        <w:br/>
        <w:t>p.P466= (0.0011%)</w:t>
        <w:br/>
        <w:t>p.Q54* (0.0011%)</w:t>
        <w:br/>
        <w:t>p.E206G (0.0011%)</w:t>
        <w:br/>
        <w:t>p.A172= (0.0011%)</w:t>
        <w:br/>
        <w:t>p.L81F (0.0011%)</w:t>
        <w:br/>
        <w:t>p.S174L (0.0011%)</w:t>
        <w:br/>
        <w:t>p.T205A (0.0011%)</w:t>
        <w:br/>
        <w:t>p.Q662R (0.0011%)</w:t>
        <w:br/>
        <w:t>p.Y232Lfs*3 (0.0011%)</w:t>
        <w:br/>
        <w:t>p.Q349* (0.0011%)</w:t>
        <w:br/>
        <w:t>p.A358P (0.0011%)</w:t>
        <w:br/>
        <w:t>p.Q122H (0.0011%)</w:t>
        <w:br/>
        <w:t>p.F77= (0.0011%)</w:t>
        <w:br/>
        <w:t>p.D403Y (0.0011%)</w:t>
        <w:br/>
        <w:t>p.R450T (0.0011%)</w:t>
        <w:br/>
        <w:t>p.Q531* (0.0011%)</w:t>
        <w:br/>
        <w:t>p.H395R (0.0011%)</w:t>
        <w:br/>
        <w:t>p.G156E (0.0011%)</w:t>
        <w:br/>
        <w:t>p.C95F (0.0011%)</w:t>
        <w:br/>
        <w:t>p.Q97K (0.0011%)</w:t>
        <w:br/>
        <w:t>p.C50F (0.0011%)</w:t>
        <w:br/>
        <w:t>p.M315L (0.0011%)</w:t>
        <w:br/>
        <w:t>p.V315L (0.0011%)</w:t>
        <w:br/>
        <w:t>p.Y670C (0.0011%)</w:t>
        <w:br/>
        <w:t>p.G56* (0.0011%)</w:t>
        <w:br/>
        <w:t>p.H740Y (0.0011%)</w:t>
        <w:br/>
        <w:t>p.H63N (0.0011%)</w:t>
        <w:br/>
        <w:t>p.S566P (0.0011%)</w:t>
        <w:br/>
        <w:t>p.A161Cfs*102 (0.0011%)</w:t>
        <w:br/>
        <w:t>p.S99= (0.0011%)</w:t>
        <w:br/>
        <w:t>p.T253M (0.0011%)</w:t>
        <w:br/>
        <w:t>p.A610T (0.0011%)</w:t>
        <w:br/>
        <w:t>p.H494Y (0.0011%)</w:t>
        <w:br/>
        <w:t>p.L824V (0.0011%)</w:t>
        <w:br/>
        <w:t>p.D7N (0.0011%)</w:t>
        <w:br/>
        <w:t>p.S220N (0.0011%)</w:t>
        <w:br/>
        <w:t>p.R234Q (0.0011%)</w:t>
        <w:br/>
        <w:t>p.V196= (0.0011%)</w:t>
        <w:br/>
        <w:t>p.R56W (0.0011%)</w:t>
        <w:br/>
        <w:t>p.P23H (0.0011%)</w:t>
        <w:br/>
        <w:t>p.V47L (0.0011%)</w:t>
        <w:br/>
        <w:t>p.D528V (0.0011%)</w:t>
        <w:br/>
        <w:t>p.D528= (0.0011%)</w:t>
        <w:br/>
        <w:t>p.G174W (0.0011%)</w:t>
        <w:br/>
        <w:t>p.Q104K (0.0011%)</w:t>
        <w:br/>
        <w:t>p.S377C (0.0011%)</w:t>
        <w:br/>
        <w:t>p.V309M (0.0011%)</w:t>
        <w:br/>
        <w:t>p.S453= (0.0011%)</w:t>
        <w:br/>
        <w:t>p.N229S (0.0011%)</w:t>
        <w:br/>
        <w:t>p.L247R (0.0011%)</w:t>
        <w:br/>
        <w:t>p.Q225* (0.0011%)</w:t>
        <w:br/>
        <w:t>p.P746L (0.0011%)</w:t>
        <w:br/>
        <w:t>p.V157E (0.0011%)</w:t>
        <w:br/>
        <w:t>p.G386A (0.0011%)</w:t>
        <w:br/>
        <w:t>p.A267= (0.0011%)</w:t>
        <w:br/>
        <w:t>p.M322L (0.0011%)</w:t>
        <w:br/>
        <w:t>p.A540V (0.0011%)</w:t>
        <w:br/>
        <w:t>p.S47F (0.0011%)</w:t>
        <w:br/>
        <w:t>p.N273S (0.0011%)</w:t>
        <w:br/>
        <w:t>p.E444Q (0.0011%)</w:t>
        <w:br/>
        <w:t>p.Q673= (0.0011%)</w:t>
        <w:br/>
        <w:t>p.E505D (0.0011%)</w:t>
        <w:br/>
        <w:t>p.S73Y (0.0011%)</w:t>
        <w:br/>
        <w:t>p.K367N (0.0011%)</w:t>
        <w:br/>
        <w:t>p.A334G (0.0011%)</w:t>
        <w:br/>
        <w:t>p.I163= (0.0011%)</w:t>
        <w:br/>
        <w:t>p.L246= (0.0011%)</w:t>
        <w:br/>
        <w:t>p.R467W (0.0011%)</w:t>
        <w:br/>
        <w:t>p.R586W (0.0011%)</w:t>
        <w:br/>
        <w:t>p.Y314C (0.0011%)</w:t>
        <w:br/>
        <w:t>p.D519Gfs*40 (0.0011%)</w:t>
        <w:br/>
        <w:t>p.R445H (0.0011%)</w:t>
        <w:br/>
        <w:t>p.G102C (0.0011%)</w:t>
        <w:br/>
        <w:t>p.L352S (0.0011%)</w:t>
        <w:br/>
        <w:t>p.V326L (0.0011%)</w:t>
        <w:br/>
        <w:t>p.A273T (0.0011%)</w:t>
        <w:br/>
        <w:t>p.I700T (0.0011%)</w:t>
        <w:br/>
        <w:t>p.T503M (0.0011%)</w:t>
        <w:br/>
        <w:t>p.N395= (0.0011%)</w:t>
        <w:br/>
        <w:t>p.T72P (0.0011%)</w:t>
        <w:br/>
        <w:t>p.M357L (0.0011%)</w:t>
        <w:br/>
        <w:t>p.P46L (0.0011%)</w:t>
        <w:br/>
        <w:t>p.Q524L (0.0011%)</w:t>
        <w:br/>
        <w:t>p.M145L (0.0011%)</w:t>
        <w:br/>
        <w:t>p.G320= (0.0011%)</w:t>
        <w:br/>
        <w:t>p.L104= (0.0044%)</w:t>
        <w:br/>
        <w:t>p.L105= (0.0044%)</w:t>
        <w:br/>
        <w:t>p.P80= (0.0033%)</w:t>
        <w:br/>
        <w:t>p.S666= (0.0033%)</w:t>
        <w:br/>
        <w:t>p.Y210C (0.0033%)</w:t>
        <w:br/>
        <w:t>p.G234A (0.0033%)</w:t>
        <w:br/>
        <w:t>p.A166S (0.0033%)</w:t>
        <w:br/>
        <w:t>p.D581= (0.0022%)</w:t>
        <w:br/>
        <w:t>p.K247= (0.0022%)</w:t>
        <w:br/>
        <w:t>p.S154= (0.0022%)</w:t>
        <w:br/>
        <w:t>p.S666F (0.0022%)</w:t>
        <w:br/>
        <w:t>p.E183Q (0.0022%)</w:t>
        <w:br/>
        <w:t>p.L472I (0.0022%)</w:t>
        <w:br/>
        <w:t>p.R375T (0.0022%)</w:t>
        <w:br/>
        <w:t>p.D517E (0.0022%)</w:t>
        <w:br/>
        <w:t>p.Y30F (0.0022%)</w:t>
        <w:br/>
        <w:t>p.P293A (0.0022%)</w:t>
        <w:br/>
        <w:t>p.Q390R (0.0022%)</w:t>
        <w:br/>
        <w:t>p.V267= (0.0022%)</w:t>
        <w:br/>
        <w:t>p.I390M (0.0022%)</w:t>
        <w:br/>
        <w:t>p.S365= (0.0022%)</w:t>
        <w:br/>
        <w:t>p.R410= (0.0022%)</w:t>
        <w:br/>
        <w:t>p.I338M (0.0022%)</w:t>
        <w:br/>
        <w:t>p.E200* (0.0022%)</w:t>
        <w:br/>
        <w:t>p.G294= (0.0022%)</w:t>
        <w:br/>
        <w:t>p.Q402E (0.0022%)</w:t>
        <w:br/>
        <w:t>p.H161L (0.0022%)</w:t>
        <w:br/>
        <w:t>p.E335K (0.0022%)</w:t>
        <w:br/>
        <w:t>p.V18Rfs*13 (0.0011%)</w:t>
        <w:br/>
        <w:t>p.R210L (0.0022%)</w:t>
        <w:br/>
        <w:t>p.L153V (0.0022%)</w:t>
        <w:br/>
        <w:t>p.P486= (0.0011%)</w:t>
        <w:br/>
        <w:t>p.G414V (0.0011%)</w:t>
        <w:br/>
        <w:t>p.E576= (0.0011%)</w:t>
        <w:br/>
        <w:t>p.R375K (0.0011%)</w:t>
        <w:br/>
        <w:t>p.L167F (0.0011%)</w:t>
        <w:br/>
        <w:t>p.P181T (0.0011%)</w:t>
        <w:br/>
        <w:t>p.D138Y (0.0011%)</w:t>
        <w:br/>
        <w:t>p.G170E (0.0011%)</w:t>
        <w:br/>
        <w:t>p.L252Q (0.0011%)</w:t>
        <w:br/>
        <w:t>p.V296F (0.0011%)</w:t>
        <w:br/>
        <w:t>p.E509Q (0.0011%)</w:t>
        <w:br/>
        <w:t>p.L102F (0.0011%)</w:t>
        <w:br/>
        <w:t>p.S299I (0.0011%)</w:t>
        <w:br/>
        <w:t>p.Y411C (0.0011%)</w:t>
        <w:br/>
        <w:t>p.S560I (0.0011%)</w:t>
        <w:br/>
        <w:t>p.V281= (0.0011%)</w:t>
        <w:br/>
        <w:t>p.R440K (0.0011%)</w:t>
        <w:br/>
        <w:t>p.G102V (0.0011%)</w:t>
        <w:br/>
        <w:t>p.H195L (0.0011%)</w:t>
        <w:br/>
        <w:t>p.E240V (0.0011%)</w:t>
        <w:br/>
        <w:t>p.L548= (0.0011%)</w:t>
        <w:br/>
        <w:t>p.T16S (0.0011%)</w:t>
        <w:br/>
        <w:t>p.R478L (0.0011%)</w:t>
        <w:br/>
        <w:t>p.T410= (0.0011%)</w:t>
        <w:br/>
        <w:t>p.G336= (0.0011%)</w:t>
        <w:br/>
        <w:t>p.Q640H (0.0011%)</w:t>
        <w:br/>
        <w:t>p.L312V (0.0011%)</w:t>
        <w:br/>
        <w:t>p.C362F (0.0011%)</w:t>
        <w:br/>
        <w:t>p.W115C (0.0011%)</w:t>
        <w:br/>
        <w:t>p.I409V (0.0011%)</w:t>
        <w:br/>
        <w:t>p.R396C (0.0011%)</w:t>
        <w:br/>
        <w:t>p.G529D (0.0011%)</w:t>
        <w:br/>
        <w:t>p.H604N (0.0011%)</w:t>
        <w:br/>
        <w:t>p.G603D (0.0011%)</w:t>
        <w:br/>
        <w:t>p.P388N (0.0011%)</w:t>
        <w:br/>
        <w:t>p.I312= (0.0011%)</w:t>
        <w:br/>
        <w:t>p.G303V (0.0011%)</w:t>
        <w:br/>
        <w:t>p.R97S (0.0011%)</w:t>
        <w:br/>
        <w:t>p.R342K (0.0011%)</w:t>
        <w:br/>
        <w:t>p.L260V (0.0011%)</w:t>
        <w:br/>
        <w:t>p.R222G (0.0011%)</w:t>
        <w:br/>
        <w:t>p.E455Q (0.0011%)</w:t>
        <w:br/>
        <w:t>p.L91F (0.0011%)</w:t>
        <w:br/>
        <w:t>p.R348Q (0.0011%)</w:t>
        <w:br/>
        <w:t>p.R183C (0.0011%)</w:t>
        <w:br/>
        <w:t>p.S155Y (0.0011%)</w:t>
        <w:br/>
        <w:t>p.H676Y (0.0011%)</w:t>
        <w:br/>
        <w:t>p.E420D (0.0011%)</w:t>
        <w:br/>
        <w:t>p.N523H (0.0011%)</w:t>
        <w:br/>
        <w:t>p.R41W (0.0011%)</w:t>
        <w:br/>
        <w:t>p.D308Y (0.0011%)</w:t>
        <w:br/>
        <w:t>p.R99W (0.0011%)</w:t>
        <w:br/>
        <w:t>p.S16= (0.0011%)</w:t>
        <w:br/>
        <w:t>p.L391= (0.0011%)</w:t>
        <w:br/>
        <w:t>p.P76T (0.0011%)</w:t>
        <w:br/>
        <w:t>p.D35N (0.0011%)</w:t>
        <w:br/>
        <w:t>p.D554Y (0.0011%)</w:t>
        <w:br/>
        <w:t>p.G288V (0.0011%)</w:t>
        <w:br/>
        <w:t>p.P231T (0.0011%)</w:t>
        <w:br/>
        <w:t>p.G208Afs*16 (0.0011%)</w:t>
        <w:br/>
        <w:t>p.P518R (0.0011%)</w:t>
        <w:br/>
        <w:t>p.I132V (0.0011%)</w:t>
        <w:br/>
        <w:t>p.L640= (0.0011%)</w:t>
        <w:br/>
        <w:t>p.T154I (0.0011%)</w:t>
        <w:br/>
        <w:t>p.S221C (0.0011%)</w:t>
        <w:br/>
        <w:t>p.H35D (0.0011%)</w:t>
        <w:br/>
        <w:t>p.M93Hfs*5 (0.0011%)</w:t>
        <w:br/>
        <w:t>p.R644C (0.0011%)</w:t>
        <w:br/>
        <w:t>p.V334L (0.0011%)</w:t>
        <w:br/>
        <w:t>p.E343K (0.0011%)</w:t>
        <w:br/>
        <w:t>p.S182F (0.0011%)</w:t>
        <w:br/>
        <w:t>p.G358W (0.0011%)</w:t>
        <w:br/>
        <w:t>p.D333N (0.0011%)</w:t>
        <w:br/>
        <w:t>p.D143Y (0.0011%)</w:t>
        <w:br/>
        <w:t>p.Y425* (0.0011%)</w:t>
        <w:br/>
        <w:t>p.A231= (0.0011%)</w:t>
        <w:br/>
        <w:t>p.D342H (0.0011%)</w:t>
        <w:br/>
        <w:t>p.D489N (0.0011%)</w:t>
        <w:br/>
        <w:t>p.D724N (0.0011%)</w:t>
        <w:br/>
        <w:t>p.S42= (0.0011%)</w:t>
        <w:br/>
        <w:t>p.I165V (0.0011%)</w:t>
        <w:br/>
        <w:t>p.Q489E (0.0011%)</w:t>
        <w:br/>
        <w:t>p.Y401S (0.0011%)</w:t>
        <w:br/>
        <w:t>p.G74Afs*46 (0.0011%)</w:t>
        <w:br/>
        <w:t>p.G71Dfs*49 (0.0011%)</w:t>
        <w:br/>
        <w:t>p.P173S (0.0011%)</w:t>
        <w:br/>
        <w:t>p.K311N (0.0011%)</w:t>
        <w:br/>
        <w:t>p.L113V (0.0011%)</w:t>
        <w:br/>
        <w:t>p.E368* (0.0011%)</w:t>
        <w:br/>
        <w:t>p.E350D (0.0011%)</w:t>
        <w:br/>
        <w:t>p.C144Y (0.0011%)</w:t>
        <w:br/>
        <w:t>p.E712* (0.0011%)</w:t>
        <w:br/>
        <w:t>p.L104P (0.0011%)</w:t>
        <w:br/>
        <w:t>p.L382= (0.0011%)</w:t>
        <w:br/>
        <w:t>p.D371N (0.0011%)</w:t>
        <w:br/>
        <w:t>p.E333K (0.0011%)</w:t>
        <w:br/>
        <w:t>p.D602= (0.0011%)</w:t>
        <w:br/>
        <w:t>p.C109F (0.0011%)</w:t>
        <w:br/>
        <w:t>p.L321Ffs*52 (0.0011%)</w:t>
        <w:br/>
        <w:t>p.G619E (0.0011%)</w:t>
        <w:br/>
        <w:t>p.P212A (0.0011%)</w:t>
        <w:br/>
        <w:t>p.R268L (0.0011%)</w:t>
        <w:br/>
        <w:t>p.R387C (0.0011%)</w:t>
        <w:br/>
        <w:t>p.Q146P (0.0011%)</w:t>
        <w:br/>
        <w:t>p.E9* (0.0011%)</w:t>
        <w:br/>
        <w:t>p.P222Q (0.0011%)</w:t>
        <w:br/>
        <w:t>p.I347L (0.0011%)</w:t>
        <w:br/>
        <w:t>p.R107G (0.0011%)</w:t>
        <w:br/>
        <w:t>p.H234Q (0.0011%)</w:t>
        <w:br/>
        <w:t>p.G133W (0.0011%)</w:t>
        <w:br/>
        <w:t>p.D392G (0.0011%)</w:t>
        <w:br/>
        <w:t>p.R91K (0.0011%)</w:t>
        <w:br/>
        <w:t>p.N57Efs*12 (0.0011%)</w:t>
        <w:br/>
        <w:t>p.I113= (0.0011%)</w:t>
        <w:br/>
        <w:t>p.I132M (0.0011%)</w:t>
        <w:br/>
        <w:t>p.M77L (0.0011%)</w:t>
        <w:br/>
        <w:t>p.R107Pfs*19 (0.0011%)</w:t>
        <w:br/>
        <w:t>p.A500S (0.0011%)</w:t>
        <w:br/>
        <w:t>p.D251Y (0.0011%)</w:t>
        <w:br/>
        <w:t>p.N317S (0.0011%)</w:t>
        <w:br/>
        <w:t>p.P673Q (0.0011%)</w:t>
        <w:br/>
        <w:t>p.P118= (0.0011%)</w:t>
        <w:br/>
        <w:t>p.C447S (0.0011%)</w:t>
        <w:br/>
        <w:t>p.S431C (0.0011%)</w:t>
        <w:br/>
        <w:t>p.F435= (0.0011%)</w:t>
        <w:br/>
        <w:t>p.D256V (0.0011%)</w:t>
        <w:br/>
        <w:t>p.S230I (0.0011%)</w:t>
        <w:br/>
        <w:t>p.N98S (0.0011%)</w:t>
        <w:br/>
        <w:t>p.S166F (0.0011%)</w:t>
        <w:br/>
        <w:t>p.R501G (0.0011%)</w:t>
        <w:br/>
        <w:t>p.Y211C (0.0011%)</w:t>
        <w:br/>
        <w:t>p.L161R (0.0011%)</w:t>
        <w:br/>
        <w:t>p.A6S (0.0011%)</w:t>
        <w:br/>
        <w:t>p.K117Dfs*3 (0.0011%)</w:t>
        <w:br/>
        <w:t>p.A140= (0.0011%)</w:t>
        <w:br/>
        <w:t>p.P320A (0.0011%)</w:t>
        <w:br/>
        <w:t>p.N101Y (0.0011%)</w:t>
        <w:br/>
        <w:t>p.R147C (0.0011%)</w:t>
        <w:br/>
        <w:t>p.V234E (0.0011%)</w:t>
        <w:br/>
        <w:t>p.D240= (0.0011%)</w:t>
        <w:br/>
        <w:t>p.K246R (0.0011%)</w:t>
        <w:br/>
        <w:t>p.E125Q (0.0011%)</w:t>
        <w:br/>
        <w:t>p.V213E (0.0011%)</w:t>
        <w:br/>
        <w:t>p.N46T (0.0011%)</w:t>
        <w:br/>
        <w:t>p.R279Q (0.0011%)</w:t>
        <w:br/>
        <w:t>p.G271E (0.0011%)</w:t>
        <w:br/>
        <w:t>p.C9F (0.0011%)</w:t>
        <w:br/>
        <w:t>p.I29Sfs*17 (0.0011%)</w:t>
        <w:br/>
        <w:t>p.K5Ifs*15 (0.0011%)</w:t>
        <w:br/>
        <w:t>p.S4R (0.0011%)</w:t>
        <w:br/>
        <w:t>p.N85D (0.0011%)</w:t>
        <w:br/>
        <w:t>p.S411= (0.0011%)</w:t>
        <w:br/>
        <w:t>p.G713= (0.0011%)</w:t>
        <w:br/>
        <w:t>p.P162R (0.0011%)</w:t>
        <w:br/>
        <w:t>p.K550E (0.0011%)</w:t>
        <w:br/>
        <w:t>p.Q18* (0.0011%)</w:t>
        <w:br/>
        <w:t>p.C470Y (0.0011%)</w:t>
        <w:br/>
        <w:t>p.S318C (0.0011%)</w:t>
        <w:br/>
        <w:t>p.C256Y (0.0011%)</w:t>
        <w:br/>
        <w:t>p.H161= (0.0011%)</w:t>
        <w:br/>
        <w:t>p.W335G (0.0011%)</w:t>
        <w:br/>
        <w:t>p.Y308C (0.0033%)</w:t>
        <w:br/>
        <w:t>p.A140S (0.0033%)</w:t>
        <w:br/>
        <w:t>p.G318C (0.0022%)</w:t>
        <w:br/>
        <w:t>p.T129= (0.0022%)</w:t>
        <w:br/>
        <w:t>p.L157= (0.0022%)</w:t>
        <w:br/>
        <w:t>p.P59S (0.0022%)</w:t>
        <w:br/>
        <w:t>p.H596R (0.0022%)</w:t>
        <w:br/>
        <w:t>p.R557* (0.0011%)</w:t>
        <w:br/>
        <w:t>p.R123W (0.0011%)</w:t>
        <w:br/>
        <w:t>p.D97Gfs*27 (0.0011%)</w:t>
        <w:br/>
        <w:t>p.E355= (0.0011%)</w:t>
        <w:br/>
        <w:t>p.V440F (0.0011%)</w:t>
        <w:br/>
        <w:t>p.G276V (0.0011%)</w:t>
        <w:br/>
        <w:t>p.D540= (0.0011%)</w:t>
        <w:br/>
        <w:t>p.R168K (0.0011%)</w:t>
        <w:br/>
        <w:t>p.E143K (0.0011%)</w:t>
        <w:br/>
        <w:t>p.T654= (0.0011%)</w:t>
        <w:br/>
        <w:t>p.T386A (0.0011%)</w:t>
        <w:br/>
        <w:t>p.G240= (0.0011%)</w:t>
        <w:br/>
        <w:t>p.G535C (0.0011%)</w:t>
        <w:br/>
        <w:t>p.E539A (0.0011%)</w:t>
        <w:br/>
        <w:t>p.I180V (0.0011%)</w:t>
        <w:br/>
        <w:t>p.L301I (0.0011%)</w:t>
        <w:br/>
        <w:t>p.F59= (0.0011%)</w:t>
        <w:br/>
        <w:t>p.E35K (0.0011%)</w:t>
        <w:br/>
        <w:t>p.V313L (0.0011%)</w:t>
        <w:br/>
        <w:t>p.Q30* (0.0011%)</w:t>
        <w:br/>
        <w:t>p.G524= (0.0011%)</w:t>
        <w:br/>
        <w:t>p.E36* (0.0011%)</w:t>
        <w:br/>
        <w:t>p.Y308F (0.0011%)</w:t>
        <w:br/>
        <w:t>p.I489= (0.0011%)</w:t>
        <w:br/>
        <w:t>p.R108C (0.0011%)</w:t>
        <w:br/>
        <w:t>p.K197N (0.0011%)</w:t>
        <w:br/>
        <w:t>p.P426T (0.0011%)</w:t>
        <w:br/>
        <w:t>p.I270Sfs*65 (0.0011%)</w:t>
        <w:br/>
        <w:t>p.D19Y (0.0011%)</w:t>
        <w:br/>
        <w:t>p.D717E (0.0011%)</w:t>
        <w:br/>
        <w:t>p.D140E (0.0011%)</w:t>
        <w:br/>
        <w:t>p.S446* (0.0011%)</w:t>
        <w:br/>
        <w:t>p.A117= (0.0011%)</w:t>
        <w:br/>
        <w:t>p.R55C (0.0011%)</w:t>
        <w:br/>
        <w:t>p.R616C (0.0011%)</w:t>
        <w:br/>
        <w:t>p.E167* (0.0011%)</w:t>
        <w:br/>
        <w:t>p.E527V (0.0011%)</w:t>
        <w:br/>
        <w:t>p.K592N (0.0011%)</w:t>
        <w:br/>
        <w:t>p.K326N (0.0011%)</w:t>
        <w:br/>
        <w:t>p.K207N (0.0011%)</w:t>
        <w:br/>
        <w:t>p.H709Q (0.0011%)</w:t>
        <w:br/>
        <w:t>p.R139= (0.0011%)</w:t>
        <w:br/>
        <w:t>p.L513* (0.0011%)</w:t>
        <w:br/>
        <w:t>p.E618* (0.0011%)</w:t>
        <w:br/>
        <w:t>p.P86Q (0.0011%)</w:t>
        <w:br/>
        <w:t>p.E682D (0.0011%)</w:t>
        <w:br/>
        <w:t>p.P271L (0.0011%)</w:t>
        <w:br/>
        <w:t>p.V542L (0.0011%)</w:t>
        <w:br/>
        <w:t>p.L518P (0.0011%)</w:t>
        <w:br/>
        <w:t>p.R568Q (0.0011%)</w:t>
        <w:br/>
        <w:t>p.E662D (0.0011%)</w:t>
        <w:br/>
        <w:t>p.E378Q (0.0011%)</w:t>
        <w:br/>
        <w:t>p.K564N (0.0011%)</w:t>
        <w:br/>
        <w:t>p.K162R (0.0011%)</w:t>
        <w:br/>
        <w:t>p.M164V (0.0011%)</w:t>
        <w:br/>
        <w:t>p.R271C (0.0011%)</w:t>
        <w:br/>
        <w:t>p.D115Y (0.0011%)</w:t>
        <w:br/>
        <w:t>p.K736= (0.0011%)</w:t>
        <w:br/>
        <w:t>p.R125H (0.0011%)</w:t>
        <w:br/>
        <w:t>p.Y110C (0.0011%)</w:t>
        <w:br/>
        <w:t>p.I263T (0.0011%)</w:t>
        <w:br/>
        <w:t>p.K475= (0.0011%)</w:t>
        <w:br/>
        <w:t>p.N20= (0.0011%)</w:t>
        <w:br/>
        <w:t>p.E69Q (0.0011%)</w:t>
        <w:br/>
        <w:t>p.E601K (0.0011%)</w:t>
        <w:br/>
        <w:t>p.S554P (0.0011%)</w:t>
        <w:br/>
        <w:t>p.T291I (0.0011%)</w:t>
        <w:br/>
        <w:t>p.R528* (0.0011%)</w:t>
        <w:br/>
        <w:t>p.T153A (0.0011%)</w:t>
        <w:br/>
        <w:t>p.S383C (0.0011%)</w:t>
        <w:br/>
        <w:t>p.P321A (0.0011%)</w:t>
        <w:br/>
        <w:t>p.E424* (0.0011%)</w:t>
        <w:br/>
        <w:t>p.N254S (0.0011%)</w:t>
        <w:br/>
        <w:t>p.A357G (0.0011%)</w:t>
        <w:br/>
        <w:t>p.L202Q (0.0011%)</w:t>
        <w:br/>
        <w:t>p.A515S (0.0011%)</w:t>
        <w:br/>
        <w:t>p.A218T (0.0011%)</w:t>
        <w:br/>
        <w:t>p.S151P (0.0011%)</w:t>
        <w:br/>
        <w:t>p.V87L (0.0011%)</w:t>
        <w:br/>
        <w:t>p.Q404E (0.0011%)</w:t>
        <w:br/>
        <w:t>p.E214Kfs*30 (0.0011%)</w:t>
        <w:br/>
        <w:t>p.K420* (0.0011%)</w:t>
        <w:br/>
        <w:t>p.M13I (0.0011%)</w:t>
        <w:br/>
        <w:t>p.S132L (0.0011%)</w:t>
        <w:br/>
        <w:t>p.E475* (0.0011%)</w:t>
        <w:br/>
        <w:t>p.V441= (0.0044%)</w:t>
        <w:br/>
        <w:t>p.R211K (0.0033%)</w:t>
        <w:br/>
        <w:t>p.G280C (0.0033%)</w:t>
        <w:br/>
        <w:t>p.D466Y (0.0011%)</w:t>
        <w:br/>
        <w:t>p.A184= (0.0033%)</w:t>
        <w:br/>
        <w:t>p.V470I (0.0022%)</w:t>
        <w:br/>
        <w:t>p.E197* (0.0022%)</w:t>
        <w:br/>
        <w:t>p.F344= (0.0022%)</w:t>
        <w:br/>
        <w:t>p.A459= (0.0022%)</w:t>
        <w:br/>
        <w:t>p.L223_A234del (0.0022%)</w:t>
        <w:br/>
        <w:t>p.S93= (0.0011%)</w:t>
        <w:br/>
        <w:t>p.L26V (0.0011%)</w:t>
        <w:br/>
        <w:t>p.T614= (0.0011%)</w:t>
        <w:br/>
        <w:t>p.E260D (0.0011%)</w:t>
        <w:br/>
        <w:t>p.R359W (0.0011%)</w:t>
        <w:br/>
        <w:t>p.P244= (0.0011%)</w:t>
        <w:br/>
        <w:t>p.L322F (0.0011%)</w:t>
        <w:br/>
        <w:t>p.P69= (0.0011%)</w:t>
        <w:br/>
        <w:t>p.G128= (0.0011%)</w:t>
        <w:br/>
        <w:t>p.K596N (0.0011%)</w:t>
        <w:br/>
        <w:t>p.S517I (0.0011%)</w:t>
        <w:br/>
        <w:t>p.Q209* (0.0011%)</w:t>
        <w:br/>
        <w:t>p.G95S (0.0011%)</w:t>
        <w:br/>
        <w:t>p.E368K (0.0011%)</w:t>
        <w:br/>
        <w:t>p.T76= (0.0011%)</w:t>
        <w:br/>
        <w:t>p.D183G (0.0011%)</w:t>
        <w:br/>
        <w:t>p.E312V (0.0011%)</w:t>
        <w:br/>
        <w:t>p.G450= (0.0011%)</w:t>
        <w:br/>
        <w:t>p.K563N (0.0011%)</w:t>
        <w:br/>
        <w:t>p.C544F (0.0011%)</w:t>
        <w:br/>
        <w:t>p.V541L (0.0011%)</w:t>
        <w:br/>
        <w:t>p.P543Q (0.0011%)</w:t>
        <w:br/>
        <w:t>p.V163I (0.0011%)</w:t>
        <w:br/>
        <w:t>p.E431K (0.0011%)</w:t>
        <w:br/>
        <w:t>p.L212F (0.0011%)</w:t>
        <w:br/>
        <w:t>p.E194D (0.0011%)</w:t>
        <w:br/>
        <w:t>p.H456Y (0.0011%)</w:t>
        <w:br/>
        <w:t>p.H312Y (0.0011%)</w:t>
        <w:br/>
        <w:t>p.L310F (0.0011%)</w:t>
        <w:br/>
        <w:t>p.S378L (0.0011%)</w:t>
        <w:br/>
        <w:t>p.A125= (0.0011%)</w:t>
        <w:br/>
        <w:t>p.V304E (0.0011%)</w:t>
        <w:br/>
        <w:t>p.H339N (0.0011%)</w:t>
        <w:br/>
        <w:t>p.P309= (0.0011%)</w:t>
        <w:br/>
        <w:t>p.P446S (0.0011%)</w:t>
        <w:br/>
        <w:t>p.S236Lfs*43 (0.0011%)</w:t>
        <w:br/>
        <w:t>p.F223L (0.0011%)</w:t>
        <w:br/>
        <w:t>p.A522= (0.0011%)</w:t>
        <w:br/>
        <w:t>p.E358* (0.0011%)</w:t>
        <w:br/>
        <w:t>p.P247Hfs*21 (0.0011%)</w:t>
        <w:br/>
        <w:t>p.E325K (0.0011%)</w:t>
        <w:br/>
        <w:t>p.L174R (0.0011%)</w:t>
        <w:br/>
        <w:t>p.S7F (0.0011%)</w:t>
        <w:br/>
        <w:t>p.S7T (0.0011%)</w:t>
        <w:br/>
        <w:t>p.R113M (0.0011%)</w:t>
        <w:br/>
        <w:t>p.R131S (0.0011%)</w:t>
        <w:br/>
        <w:t>p.F166= (0.0011%)</w:t>
        <w:br/>
        <w:t>p.K407N (0.0011%)</w:t>
        <w:br/>
        <w:t>p.M248K (0.0011%)</w:t>
        <w:br/>
        <w:t>p.L271Q (0.0011%)</w:t>
        <w:br/>
        <w:t>p.Y31S (0.0011%)</w:t>
        <w:br/>
        <w:t>p.L173P (0.0011%)</w:t>
        <w:br/>
        <w:t>p.A174S (0.0011%)</w:t>
        <w:br/>
        <w:t>p.D91Y (0.0011%)</w:t>
        <w:br/>
        <w:t>p.A165T (0.0011%)</w:t>
        <w:br/>
        <w:t>p.A471T (0.0011%)</w:t>
        <w:br/>
        <w:t>p.L24Q (0.0011%)</w:t>
        <w:br/>
        <w:t>p.S73L (0.0011%)</w:t>
        <w:br/>
        <w:t>p.T187K (0.0011%)</w:t>
        <w:br/>
        <w:t>p.E433V (0.0011%)</w:t>
        <w:br/>
        <w:t>p.E324V (0.0011%)</w:t>
        <w:br/>
        <w:t>p.G171R (0.0011%)</w:t>
        <w:br/>
        <w:t>p.E399L (0.0011%)</w:t>
        <w:br/>
        <w:t>p.S98I (0.0011%)</w:t>
        <w:br/>
        <w:t>p.V157I (0.0011%)</w:t>
        <w:br/>
        <w:t>p.S175= (0.0011%)</w:t>
        <w:br/>
        <w:t>p.A474S (0.0011%)</w:t>
        <w:br/>
        <w:t>p.Q125H (0.0011%)</w:t>
        <w:br/>
        <w:t>p.C560F (0.0011%)</w:t>
        <w:br/>
        <w:t>p.K504* (0.0011%)</w:t>
        <w:br/>
        <w:t>p.T478= (0.0011%)</w:t>
        <w:br/>
        <w:t>p.S99I (0.0011%)</w:t>
        <w:br/>
        <w:t>p.P150L (0.0011%)</w:t>
        <w:br/>
        <w:t>p.T161A (0.0011%)</w:t>
        <w:br/>
        <w:t>p.A223S (0.0011%)</w:t>
        <w:br/>
        <w:t>p.V201A (0.0011%)</w:t>
        <w:br/>
        <w:t>p.A236P (0.0011%)</w:t>
        <w:br/>
        <w:t>p.L67F (0.0011%)</w:t>
        <w:br/>
        <w:t>p.F344L (0.0011%)</w:t>
        <w:br/>
        <w:t>p.Q404L (0.0011%)</w:t>
        <w:br/>
        <w:t>p.L271V (0.0011%)</w:t>
        <w:br/>
        <w:t>p.P40L (0.0011%)</w:t>
        <w:br/>
        <w:t>p.C69Y (0.0011%)</w:t>
        <w:br/>
        <w:t>p.L237F (0.0011%)</w:t>
        <w:br/>
        <w:t>p.L226= (0.0011%)</w:t>
        <w:br/>
        <w:t>p.G209V (0.0011%)</w:t>
        <w:br/>
        <w:t>p.L250= (0.0011%)</w:t>
        <w:br/>
        <w:t>p.S442= (0.0011%)</w:t>
        <w:br/>
        <w:t>p.I233= (0.0011%)</w:t>
        <w:br/>
        <w:t>p.P241L (0.0011%)</w:t>
        <w:br/>
        <w:t>p.H456L (0.0011%)</w:t>
        <w:br/>
        <w:t>p.N49H (0.0011%)</w:t>
        <w:br/>
        <w:t>p.R117Q (0.0011%)</w:t>
        <w:br/>
        <w:t>p.D425H (0.0011%)</w:t>
        <w:br/>
        <w:t>p.H351Q (0.0011%)</w:t>
        <w:br/>
        <w:t>p.I31= (0.0011%)</w:t>
        <w:br/>
        <w:t>p.E553* (0.0011%)</w:t>
        <w:br/>
        <w:t>p.G49V (0.0011%)</w:t>
        <w:br/>
        <w:t>p.K311= (0.0011%)</w:t>
        <w:br/>
        <w:t>p.G280R (0.0011%)</w:t>
        <w:br/>
        <w:t>p.A607= (0.0011%)</w:t>
        <w:br/>
        <w:t>p.G228V (0.0011%)</w:t>
        <w:br/>
        <w:t>p.S139= (0.0011%)</w:t>
        <w:br/>
        <w:t>p.G305_D306delinsEN (0.0011%)</w:t>
        <w:br/>
        <w:t>p.L514V (0.0011%)</w:t>
        <w:br/>
        <w:t>p.R166H (0.0011%)</w:t>
        <w:br/>
        <w:t>p.E216K (0.0011%)</w:t>
        <w:br/>
        <w:t>p.E537del (0.0011%)</w:t>
        <w:br/>
        <w:t>p.E419V (0.0011%)</w:t>
        <w:br/>
        <w:t>p.H390Y (0.0011%)</w:t>
        <w:br/>
        <w:t>p.N237I (0.0011%)</w:t>
        <w:br/>
        <w:t>p.K348del (0.0011%)</w:t>
        <w:br/>
        <w:t>p.L42F (0.0011%)</w:t>
        <w:br/>
        <w:t>p.V321I (0.0011%)</w:t>
        <w:br/>
        <w:t>p.V355= (0.0022%)</w:t>
        <w:br/>
        <w:t>p.D341N (0.0022%)</w:t>
        <w:br/>
        <w:t>p.K236Q (0.0011%)</w:t>
        <w:br/>
        <w:t>p.E389K (0.0011%)</w:t>
        <w:br/>
        <w:t>p.K378R (0.0011%)</w:t>
        <w:br/>
        <w:t>p.V183I (0.0011%)</w:t>
        <w:br/>
        <w:t>p.I328= (0.0011%)</w:t>
        <w:br/>
        <w:t>p.T60= (0.0011%)</w:t>
        <w:br/>
        <w:t>p.Y420= (0.0011%)</w:t>
        <w:br/>
        <w:t>p.P6Q (0.0011%)</w:t>
        <w:br/>
        <w:t>p.L189F (0.0011%)</w:t>
        <w:br/>
        <w:t>p.L16= (0.0011%)</w:t>
        <w:br/>
        <w:t>p.R228T (0.0011%)</w:t>
        <w:br/>
        <w:t>p.R275S (0.0011%)</w:t>
        <w:br/>
        <w:t>p.N203S (0.0011%)</w:t>
        <w:br/>
        <w:t>p.F260L (0.0011%)</w:t>
        <w:br/>
        <w:t>p.H243L (0.0011%)</w:t>
        <w:br/>
        <w:t>p.Q284R (0.0011%)</w:t>
        <w:br/>
        <w:t>p.A268T (0.0011%)</w:t>
        <w:br/>
        <w:t>p.G49= (0.0033%)</w:t>
        <w:br/>
        <w:t>p.D269Y (0.0033%)</w:t>
        <w:br/>
        <w:t>p.V164= (0.0033%)</w:t>
        <w:br/>
        <w:t>p.A101T (0.0033%)</w:t>
        <w:br/>
        <w:t>p.A96V (0.0022%)</w:t>
        <w:br/>
        <w:t>p.V311I (0.0022%)</w:t>
        <w:br/>
        <w:t>p.K583Nfs*16 (0.0022%)</w:t>
        <w:br/>
        <w:t>p.F159S (0.0022%)</w:t>
        <w:br/>
        <w:t>p.T115R (0.0022%)</w:t>
        <w:br/>
        <w:t>p.C107= (0.0022%)</w:t>
        <w:br/>
        <w:t>p.W203S (0.0011%)</w:t>
        <w:br/>
        <w:t>p.I262T (0.0022%)</w:t>
        <w:br/>
        <w:t>p.L192= (0.0022%)</w:t>
        <w:br/>
        <w:t>p.E29Q (0.0022%)</w:t>
        <w:br/>
        <w:t>p.R429H (0.0022%)</w:t>
        <w:br/>
        <w:t>p.G406del (0.0022%)</w:t>
        <w:br/>
        <w:t>p.A290= (0.0022%)</w:t>
        <w:br/>
        <w:t>p.P431H (0.0022%)</w:t>
        <w:br/>
        <w:t>p.R383H (0.0022%)</w:t>
        <w:br/>
        <w:t>p.R259L (0.0022%)</w:t>
        <w:br/>
        <w:t>p.E99D (0.0022%)</w:t>
        <w:br/>
        <w:t>p.P35T (0.0022%)</w:t>
        <w:br/>
        <w:t>p.N284K (0.0022%)</w:t>
        <w:br/>
        <w:t>p.R618T (0.0011%)</w:t>
        <w:br/>
        <w:t>p.Q140P (0.0011%)</w:t>
        <w:br/>
        <w:t>p.V32I (0.0011%)</w:t>
        <w:br/>
        <w:t>p.G7V (0.0011%)</w:t>
        <w:br/>
        <w:t>p.R489I (0.0011%)</w:t>
        <w:br/>
        <w:t>p.N876= (0.0011%)</w:t>
        <w:br/>
        <w:t>p.K656N (0.0011%)</w:t>
        <w:br/>
        <w:t>p.N293K (0.0011%)</w:t>
        <w:br/>
        <w:t>p.G441A (0.0011%)</w:t>
        <w:br/>
        <w:t>p.P785= (0.0011%)</w:t>
        <w:br/>
        <w:t>p.S172* (0.0011%)</w:t>
        <w:br/>
        <w:t>p.G206A (0.0011%)</w:t>
        <w:br/>
        <w:t>p.S240T (0.0011%)</w:t>
        <w:br/>
        <w:t>p.L113= (0.0011%)</w:t>
        <w:br/>
        <w:t>p.R607Q (0.0011%)</w:t>
        <w:br/>
        <w:t>p.V306Gfs*31 (0.0011%)</w:t>
        <w:br/>
        <w:t>p.L983= (0.0011%)</w:t>
        <w:br/>
        <w:t>p.G843V (0.0011%)</w:t>
        <w:br/>
        <w:t>p.G252D (0.0011%)</w:t>
        <w:br/>
        <w:t>p.D192Y (0.0011%)</w:t>
        <w:br/>
        <w:t>p.R275I (0.0011%)</w:t>
        <w:br/>
        <w:t>p.G496V (0.0011%)</w:t>
        <w:br/>
        <w:t>p.A19P (0.0011%)</w:t>
        <w:br/>
        <w:t>p.G366= (0.0011%)</w:t>
        <w:br/>
        <w:t>p.R1011* (0.0011%)</w:t>
        <w:br/>
        <w:t>p.T115K (0.0011%)</w:t>
        <w:br/>
        <w:t>p.M226V (0.0011%)</w:t>
        <w:br/>
        <w:t>p.T57A (0.0011%)</w:t>
        <w:br/>
        <w:t>p.D124= (0.0011%)</w:t>
        <w:br/>
        <w:t>p.D212= (0.0011%)</w:t>
        <w:br/>
        <w:t>p.E61Q (0.0011%)</w:t>
        <w:br/>
        <w:t>p.M750V (0.0011%)</w:t>
        <w:br/>
        <w:t>p.T674= (0.0011%)</w:t>
        <w:br/>
        <w:t>p.M41I (0.0011%)</w:t>
        <w:br/>
        <w:t>p.A510T (0.0011%)</w:t>
        <w:br/>
        <w:t>p.E322D (0.0011%)</w:t>
        <w:br/>
        <w:t>p.V478F (0.0011%)</w:t>
        <w:br/>
        <w:t>p.E771* (0.0011%)</w:t>
        <w:br/>
        <w:t>p.R1005K (0.0011%)</w:t>
        <w:br/>
        <w:t>p.K279R (0.0011%)</w:t>
        <w:br/>
        <w:t>p.G305= (0.0011%)</w:t>
        <w:br/>
        <w:t>p.P204T (0.0011%)</w:t>
        <w:br/>
        <w:t>p.N467K (0.0011%)</w:t>
        <w:br/>
        <w:t>p.R514S (0.0011%)</w:t>
        <w:br/>
        <w:t>p.D658G (0.0011%)</w:t>
        <w:br/>
        <w:t>p.E639Vfs*31 (0.0011%)</w:t>
        <w:br/>
        <w:t>p.K9E (0.0011%)</w:t>
        <w:br/>
        <w:t>p.W203C (0.0011%)</w:t>
        <w:br/>
        <w:t>p.N430K (0.0011%)</w:t>
        <w:br/>
        <w:t>p.L288V (0.0011%)</w:t>
        <w:br/>
        <w:t>p.R74L (0.0011%)</w:t>
        <w:br/>
        <w:t>p.E272G (0.0011%)</w:t>
        <w:br/>
        <w:t>p.A73V (0.0011%)</w:t>
        <w:br/>
        <w:t>p.R277S (0.0011%)</w:t>
        <w:br/>
        <w:t>p.R277M (0.0011%)</w:t>
        <w:br/>
        <w:t>p.H89L (0.0011%)</w:t>
        <w:br/>
        <w:t>p.Y170C (0.0011%)</w:t>
        <w:br/>
        <w:t>p.V78= (0.0011%)</w:t>
        <w:br/>
        <w:t>p.T293= (0.0011%)</w:t>
        <w:br/>
        <w:t>p.G488C (0.0011%)</w:t>
        <w:br/>
        <w:t>p.F192Y (0.0011%)</w:t>
        <w:br/>
        <w:t>p.M315I (0.0011%)</w:t>
        <w:br/>
        <w:t>p.G314E (0.0011%)</w:t>
        <w:br/>
        <w:t>p.D747H (0.0011%)</w:t>
        <w:br/>
        <w:t>p.C207F (0.0011%)</w:t>
        <w:br/>
        <w:t>p.E516A (0.0011%)</w:t>
        <w:br/>
        <w:t>p.E516* (0.0011%)</w:t>
        <w:br/>
        <w:t>p.G160= (0.0011%)</w:t>
        <w:br/>
        <w:t>p.P163T (0.0011%)</w:t>
        <w:br/>
        <w:t>p.Y210H (0.0011%)</w:t>
        <w:br/>
        <w:t>p.P142= (0.0011%)</w:t>
        <w:br/>
        <w:t>p.P61S (0.0011%)</w:t>
        <w:br/>
        <w:t>p.R277Efs*13 (0.0011%)</w:t>
        <w:br/>
        <w:t>p.S86= (0.0011%)</w:t>
        <w:br/>
        <w:t>p.G185= (0.0011%)</w:t>
        <w:br/>
        <w:t>p.S155G (0.0011%)</w:t>
        <w:br/>
        <w:t>p.A69_A71del (0.0011%)</w:t>
        <w:br/>
        <w:t>p.S300N (0.0011%)</w:t>
        <w:br/>
        <w:t>p.Q253E (0.0011%)</w:t>
        <w:br/>
        <w:t>p.Y217= (0.0011%)</w:t>
        <w:br/>
        <w:t>p.I700M (0.0011%)</w:t>
        <w:br/>
        <w:t>p.G419E (0.0011%)</w:t>
        <w:br/>
        <w:t>p.T306K (0.0011%)</w:t>
        <w:br/>
        <w:t>p.M442I (0.0011%)</w:t>
        <w:br/>
        <w:t>p.D648N (0.0011%)</w:t>
        <w:br/>
        <w:t>p.K330= (0.0011%)</w:t>
        <w:br/>
        <w:t>p.S194T (0.0011%)</w:t>
        <w:br/>
        <w:t>p.S225C (0.0011%)</w:t>
        <w:br/>
        <w:t>p.V710= (0.0011%)</w:t>
        <w:br/>
        <w:t>p.S310= (0.0011%)</w:t>
        <w:br/>
        <w:t>p.H141Q (0.0011%)</w:t>
        <w:br/>
        <w:t>p.R477I (0.0011%)</w:t>
        <w:br/>
        <w:t>p.G187C (0.0011%)</w:t>
        <w:br/>
        <w:t>p.L125M (0.0011%)</w:t>
        <w:br/>
        <w:t>p.T182= (0.0011%)</w:t>
        <w:br/>
        <w:t>p.Q148= (0.0011%)</w:t>
        <w:br/>
        <w:t>p.K223T (0.0011%)</w:t>
        <w:br/>
        <w:t>p.G504S (0.0011%)</w:t>
        <w:br/>
        <w:t>p.E370Q (0.0011%)</w:t>
        <w:br/>
        <w:t>p.F80Y (0.0011%)</w:t>
        <w:br/>
        <w:t>p.S592C (0.0011%)</w:t>
        <w:br/>
        <w:t>p.S293I (0.0011%)</w:t>
        <w:br/>
        <w:t>p.S45I (0.0011%)</w:t>
        <w:br/>
        <w:t>p.V453= (0.0011%)</w:t>
        <w:br/>
        <w:t>p.T460S (0.0011%)</w:t>
        <w:br/>
        <w:t>p.R192H (0.0011%)</w:t>
        <w:br/>
        <w:t>p.K343E (0.0011%)</w:t>
        <w:br/>
        <w:t>p.P188Q (0.0011%)</w:t>
        <w:br/>
        <w:t>p.V205L (0.0011%)</w:t>
        <w:br/>
        <w:t>p.G229_G231del (0.0011%)</w:t>
        <w:br/>
        <w:t>p.H139Q (0.0011%)</w:t>
        <w:br/>
        <w:t>p.D271= (0.0011%)</w:t>
        <w:br/>
        <w:t>p.P103= (0.0011%)</w:t>
        <w:br/>
        <w:t>p.N182Y (0.0011%)</w:t>
        <w:br/>
        <w:t>p.D933Y (0.0011%)</w:t>
        <w:br/>
        <w:t>p.Q36P (0.0011%)</w:t>
        <w:br/>
        <w:t>p.S91C (0.0011%)</w:t>
        <w:br/>
        <w:t>p.Q340E (0.0011%)</w:t>
        <w:br/>
        <w:t>p.H450Afs*5 (0.0011%)</w:t>
        <w:br/>
        <w:t>p.S316= (0.0011%)</w:t>
        <w:br/>
        <w:t>p.G128R (0.0011%)</w:t>
        <w:br/>
        <w:t>p.F416V (0.0011%)</w:t>
        <w:br/>
        <w:t>p.A19S (0.0011%)</w:t>
        <w:br/>
        <w:t>p.K24Q (0.0011%)</w:t>
        <w:br/>
        <w:t>p.R214H (0.0011%)</w:t>
        <w:br/>
        <w:t>p.E140D (0.0011%)</w:t>
        <w:br/>
        <w:t>p.F300L (0.0011%)</w:t>
        <w:br/>
        <w:t>p.D8N (0.0011%)</w:t>
        <w:br/>
        <w:t>p.L35= (0.0011%)</w:t>
        <w:br/>
        <w:t>p.T3N (0.0011%)</w:t>
        <w:br/>
        <w:t>p.S175* (0.0011%)</w:t>
        <w:br/>
        <w:t>p.H88L (0.0011%)</w:t>
        <w:br/>
        <w:t>p.I613Lfs*6 (0.0011%)</w:t>
        <w:br/>
        <w:t>p.G146R (0.0011%)</w:t>
        <w:br/>
        <w:t>p.L68Q (0.0011%)</w:t>
        <w:br/>
        <w:t>p.E125K (0.0011%)</w:t>
        <w:br/>
        <w:t>p.I364= (0.0011%)</w:t>
        <w:br/>
        <w:t>p.G387W (0.0011%)</w:t>
        <w:br/>
        <w:t>p.H110L (0.0011%)</w:t>
        <w:br/>
        <w:t>p.H572= (0.0011%)</w:t>
        <w:br/>
        <w:t>p.R288G (0.0011%)</w:t>
        <w:br/>
        <w:t>p.G973E (0.0011%)</w:t>
        <w:br/>
        <w:t>p.G77V (0.0011%)</w:t>
        <w:br/>
        <w:t>p.C603G (0.0011%)</w:t>
        <w:br/>
        <w:t>p.K705N (0.0011%)</w:t>
        <w:br/>
        <w:t>p.A807G (0.0011%)</w:t>
        <w:br/>
        <w:t>p.T206N (0.0011%)</w:t>
        <w:br/>
        <w:t>p.D547Y (0.0011%)</w:t>
        <w:br/>
        <w:t>p.R468H (0.0011%)</w:t>
        <w:br/>
        <w:t>p.K207R (0.0011%)</w:t>
        <w:br/>
        <w:t>p.S26I (0.0011%)</w:t>
        <w:br/>
        <w:t>p.D727Y (0.0011%)</w:t>
        <w:br/>
        <w:t>p.T85= (0.0011%)</w:t>
        <w:br/>
        <w:t>p.E164D (0.0011%)</w:t>
        <w:br/>
        <w:t>p.V666= (0.0011%)</w:t>
        <w:br/>
        <w:t>p.E220K (0.0011%)</w:t>
        <w:br/>
        <w:t>p.G159= (0.0011%)</w:t>
        <w:br/>
        <w:t>p.E438V (0.0011%)</w:t>
        <w:br/>
        <w:t>p.R673= (0.0011%)</w:t>
        <w:br/>
        <w:t>p.G18= (0.0011%)</w:t>
        <w:br/>
        <w:t>p.L412F (0.0011%)</w:t>
        <w:br/>
        <w:t>p.D475N (0.0011%)</w:t>
        <w:br/>
        <w:t>p.G592V (0.0011%)</w:t>
        <w:br/>
        <w:t>p.K363N (0.0011%)</w:t>
        <w:br/>
        <w:t>p.L983V (0.0011%)</w:t>
        <w:br/>
        <w:t>p.D672G (0.0011%)</w:t>
        <w:br/>
        <w:t>p.A69Q (0.0011%)</w:t>
        <w:br/>
        <w:t>p.K104N (0.0022%)</w:t>
        <w:br/>
        <w:t>p.L343Wfs*3 (0.0022%)</w:t>
        <w:br/>
        <w:t>p.G219V (0.0022%)</w:t>
        <w:br/>
        <w:t>p.F78L (0.0022%)</w:t>
        <w:br/>
        <w:t>p.V333M (0.0022%)</w:t>
        <w:br/>
        <w:t>p.L186I (0.0011%)</w:t>
        <w:br/>
        <w:t>p.G224* (0.0011%)</w:t>
        <w:br/>
        <w:t>p.E334K (0.0011%)</w:t>
        <w:br/>
        <w:t>p.G285S (0.0011%)</w:t>
        <w:br/>
        <w:t>p.A501= (0.0011%)</w:t>
        <w:br/>
        <w:t>p.V481= (0.0011%)</w:t>
        <w:br/>
        <w:t>p.R203K (0.0011%)</w:t>
        <w:br/>
        <w:t>p.Q429* (0.0011%)</w:t>
        <w:br/>
        <w:t>p.R438Efs*19 (0.0011%)</w:t>
        <w:br/>
        <w:t>p.M412I (0.0011%)</w:t>
        <w:br/>
        <w:t>p.H180R (0.0011%)</w:t>
        <w:br/>
        <w:t>p.Q210L (0.0011%)</w:t>
        <w:br/>
        <w:t>p.H108P (0.0011%)</w:t>
        <w:br/>
        <w:t>p.A199= (0.0011%)</w:t>
        <w:br/>
        <w:t>p.F249= (0.0011%)</w:t>
        <w:br/>
        <w:t>p.S231= (0.0011%)</w:t>
        <w:br/>
        <w:t>p.F255Vfs*4 (0.0011%)</w:t>
        <w:br/>
        <w:t>p.E11G (0.0011%)</w:t>
        <w:br/>
        <w:t>p.A297V (0.0011%)</w:t>
        <w:br/>
        <w:t>p.W79C (0.0011%)</w:t>
        <w:br/>
        <w:t>p.K165N (0.0011%)</w:t>
        <w:br/>
        <w:t>p.V67A (0.0011%)</w:t>
        <w:br/>
        <w:t>p.E492D (0.0011%)</w:t>
        <w:br/>
        <w:t>p.A20S (0.0011%)</w:t>
        <w:br/>
        <w:t>p.D87H (0.0011%)</w:t>
        <w:br/>
        <w:t>p.R190G (0.0011%)</w:t>
        <w:br/>
        <w:t>p.G233A (0.0011%)</w:t>
        <w:br/>
        <w:t>p.V184A (0.0011%)</w:t>
        <w:br/>
        <w:t>p.S97Tfs*3 (0.0011%)</w:t>
        <w:br/>
        <w:t>p.T42N (0.0011%)</w:t>
        <w:br/>
        <w:t>p.I14Sfs*60 (0.0011%)</w:t>
        <w:br/>
        <w:t>p.V333L (0.0011%)</w:t>
        <w:br/>
        <w:t>p.L152= (0.0011%)</w:t>
        <w:br/>
        <w:t>p.L37* (0.0011%)</w:t>
        <w:br/>
        <w:t>p.E348G (0.0011%)</w:t>
        <w:br/>
        <w:t>p.K253R (0.0011%)</w:t>
        <w:br/>
        <w:t>p.K133M (0.0011%)</w:t>
        <w:br/>
        <w:t>p.N255Y (0.0011%)</w:t>
        <w:br/>
        <w:t>p.R435W (0.0011%)</w:t>
        <w:br/>
        <w:t>p.Y336C (0.0011%)</w:t>
        <w:br/>
        <w:t>p.S588Afs*6 (0.0022%)</w:t>
        <w:br/>
        <w:t>p.W150C (0.0022%)</w:t>
        <w:br/>
        <w:t>p.K256* (0.0022%)</w:t>
        <w:br/>
        <w:t>p.H181Q (0.0022%)</w:t>
        <w:br/>
        <w:t>p.I353= (0.0011%)</w:t>
        <w:br/>
        <w:t>p.E99Q (0.0011%)</w:t>
        <w:br/>
        <w:t>p.A246= (0.0011%)</w:t>
        <w:br/>
        <w:t>p.R260G (0.0011%)</w:t>
        <w:br/>
        <w:t>p.D633N (0.0011%)</w:t>
        <w:br/>
        <w:t>p.S588Qfs*4 (0.0011%)</w:t>
        <w:br/>
        <w:t>p.D240N (0.0011%)</w:t>
        <w:br/>
        <w:t>p.D25A (0.0011%)</w:t>
        <w:br/>
        <w:t>p.E192D (0.0011%)</w:t>
        <w:br/>
        <w:t>p.V500A (0.0011%)</w:t>
        <w:br/>
        <w:t>p.G944V (0.0011%)</w:t>
        <w:br/>
        <w:t>p.Y46* (0.0011%)</w:t>
        <w:br/>
        <w:t>p.Q88K (0.0011%)</w:t>
        <w:br/>
        <w:t>p.R291L (0.0011%)</w:t>
        <w:br/>
        <w:t>p.R291W (0.0011%)</w:t>
        <w:br/>
        <w:t>p.C123= (0.0011%)</w:t>
        <w:br/>
        <w:t>p.Q81* (0.0011%)</w:t>
        <w:br/>
        <w:t>p.H195N (0.0011%)</w:t>
        <w:br/>
        <w:t>p.G85E (0.0011%)</w:t>
        <w:br/>
        <w:t>p.S488_P490delinsR (0.0011%)</w:t>
        <w:br/>
        <w:t>p.G295D (0.0011%)</w:t>
        <w:br/>
        <w:t>p.T107N (0.0011%)</w:t>
        <w:br/>
        <w:t>p.P539= (0.0011%)</w:t>
        <w:br/>
        <w:t>p.K728N (0.0011%)</w:t>
        <w:br/>
        <w:t>p.K539T (0.0011%)</w:t>
        <w:br/>
        <w:t>p.T56A (0.0011%)</w:t>
        <w:br/>
        <w:t>p.S259Y (0.0011%)</w:t>
        <w:br/>
        <w:t>p.K909R (0.0011%)</w:t>
        <w:br/>
        <w:t>p.G138S (0.0011%)</w:t>
        <w:br/>
        <w:t>p.D638N (0.0011%)</w:t>
        <w:br/>
        <w:t>p.K909= (0.0011%)</w:t>
        <w:br/>
        <w:t>p.A39S (0.0011%)</w:t>
        <w:br/>
        <w:t>p.R96C (0.0011%)</w:t>
        <w:br/>
        <w:t>p.Q154K (0.0011%)</w:t>
        <w:br/>
        <w:t>p.R337W (0.0011%)</w:t>
        <w:br/>
        <w:t>p.K435N (0.0011%)</w:t>
        <w:br/>
        <w:t>p.V804F (0.0011%)</w:t>
        <w:br/>
        <w:t>p.Q482* (0.0011%)</w:t>
        <w:br/>
        <w:t>p.P157S (0.0011%)</w:t>
        <w:br/>
        <w:t>p.W48L (0.0011%)</w:t>
        <w:br/>
        <w:t>p.I81R (0.0011%)</w:t>
        <w:br/>
        <w:t>p.R649C (0.0011%)</w:t>
        <w:br/>
        <w:t>p.L168V (0.0011%)</w:t>
        <w:br/>
        <w:t>p.F173= (0.0011%)</w:t>
        <w:br/>
        <w:t>p.A219= (0.0011%)</w:t>
        <w:br/>
        <w:t>p.S474F (0.0011%)</w:t>
        <w:br/>
        <w:t>p.D455Y (0.0011%)</w:t>
        <w:br/>
        <w:t>p.K549N (0.0011%)</w:t>
        <w:br/>
        <w:t>p.D466G (0.0011%)</w:t>
        <w:br/>
        <w:t>p.S129C (0.0011%)</w:t>
        <w:br/>
        <w:t>p.S435Y (0.0011%)</w:t>
        <w:br/>
        <w:t>p.I178= (0.0011%)</w:t>
        <w:br/>
        <w:t>p.H226Q (0.0011%)</w:t>
        <w:br/>
        <w:t>p.F15C (0.0011%)</w:t>
        <w:br/>
        <w:t>p.E170Q (0.0011%)</w:t>
        <w:br/>
        <w:t>p.A5V (0.0011%)</w:t>
        <w:br/>
        <w:t>p.L158V (0.0011%)</w:t>
        <w:br/>
        <w:t>p.E334Gfs*12 (0.0011%)</w:t>
        <w:br/>
        <w:t>p.V212M (0.0011%)</w:t>
        <w:br/>
        <w:t>p.A471= (0.0011%)</w:t>
        <w:br/>
        <w:t>p.S131L (0.0011%)</w:t>
        <w:br/>
        <w:t>p.Q896E (0.0011%)</w:t>
        <w:br/>
        <w:t>p.L802= (0.0011%)</w:t>
        <w:br/>
        <w:t>p.L432= (0.0011%)</w:t>
        <w:br/>
        <w:t>p.A205= (0.0011%)</w:t>
        <w:br/>
        <w:t>p.N6S (0.0011%)</w:t>
        <w:br/>
        <w:t>p.A270V (0.0011%)</w:t>
        <w:br/>
        <w:t>p.A637V (0.0011%)</w:t>
        <w:br/>
        <w:t>p.K642I (0.0011%)</w:t>
        <w:br/>
        <w:t>p.D242E (0.0011%)</w:t>
        <w:br/>
        <w:t>p.E103Q (0.0011%)</w:t>
        <w:br/>
        <w:t>p.Y228H (0.0011%)</w:t>
        <w:br/>
        <w:t>p.M64I (0.0011%)</w:t>
        <w:br/>
        <w:t>p.T207= (0.0011%)</w:t>
        <w:br/>
        <w:t>p.T344A (0.0011%)</w:t>
        <w:br/>
        <w:t>p.H751Nfs*19 (0.0011%)</w:t>
        <w:br/>
        <w:t>p.I120= (0.0011%)</w:t>
        <w:br/>
        <w:t>p.S588C (0.0011%)</w:t>
        <w:br/>
        <w:t>p.P287L (0.0011%)</w:t>
        <w:br/>
        <w:t>p.E276V (0.0011%)</w:t>
        <w:br/>
        <w:t>p.A71T (0.0011%)</w:t>
        <w:br/>
        <w:t>p.S342L (0.0011%)</w:t>
        <w:br/>
        <w:t>p.N128S (0.0011%)</w:t>
        <w:br/>
        <w:t>p.P343= (0.0011%)</w:t>
        <w:br/>
        <w:t>p.Q4P (0.0011%)</w:t>
        <w:br/>
        <w:t>p.A514S (0.0011%)</w:t>
        <w:br/>
        <w:t>p.E760Q (0.0011%)</w:t>
        <w:br/>
        <w:t>p.L266= (0.0033%)</w:t>
        <w:br/>
        <w:t>p.Q223K (0.0033%)</w:t>
        <w:br/>
        <w:t>p.Q337L (0.0022%)</w:t>
        <w:br/>
        <w:t>p.G94C (0.0022%)</w:t>
        <w:br/>
        <w:t>p.V42I (0.0022%)</w:t>
        <w:br/>
        <w:t>p.G389R (0.0022%)</w:t>
        <w:br/>
        <w:t>p.S63= (0.0011%)</w:t>
        <w:br/>
        <w:t>p.D293N (0.0011%)</w:t>
        <w:br/>
        <w:t>p.G89V (0.0011%)</w:t>
        <w:br/>
        <w:t>p.G76S (0.0011%)</w:t>
        <w:br/>
        <w:t>p.A189E (0.0011%)</w:t>
        <w:br/>
        <w:t>p.A271V (0.0011%)</w:t>
        <w:br/>
        <w:t>p.G272= (0.0011%)</w:t>
        <w:br/>
        <w:t>p.R197L (0.0011%)</w:t>
        <w:br/>
        <w:t>p.I253M (0.0011%)</w:t>
        <w:br/>
        <w:t>p.G339W (0.0011%)</w:t>
        <w:br/>
        <w:t>p.L135P (0.0011%)</w:t>
        <w:br/>
        <w:t>p.D16V (0.0011%)</w:t>
        <w:br/>
        <w:t>p.K73M (0.0011%)</w:t>
        <w:br/>
        <w:t>p.C21* (0.0011%)</w:t>
        <w:br/>
        <w:t>p.G366S (0.0011%)</w:t>
        <w:br/>
        <w:t>p.N28S (0.0011%)</w:t>
        <w:br/>
        <w:t>p.G373C (0.0011%)</w:t>
        <w:br/>
        <w:t>p.H4N (0.0011%)</w:t>
        <w:br/>
        <w:t>p.Y291F (0.0011%)</w:t>
        <w:br/>
        <w:t>p.I279T (0.0011%)</w:t>
        <w:br/>
        <w:t>p.Q81H (0.0011%)</w:t>
        <w:br/>
        <w:t>p.Y215F (0.0011%)</w:t>
        <w:br/>
        <w:t>p.Q213L (0.0011%)</w:t>
        <w:br/>
        <w:t>p.V186F (0.0011%)</w:t>
        <w:br/>
        <w:t>p.G112R (0.0011%)</w:t>
        <w:br/>
        <w:t>p.I205M (0.0011%)</w:t>
        <w:br/>
        <w:t>p.G389= (0.0011%)</w:t>
        <w:br/>
        <w:t>p.Q343H (0.0011%)</w:t>
        <w:br/>
        <w:t>p.P359= (0.0011%)</w:t>
        <w:br/>
        <w:t>p.P400S (0.0011%)</w:t>
        <w:br/>
        <w:t>p.V68E (0.0011%)</w:t>
        <w:br/>
        <w:t>p.I57Nfs*22 (0.0011%)</w:t>
        <w:br/>
        <w:t>p.W110S (0.0011%)</w:t>
        <w:br/>
        <w:t>p.S166C (0.0011%)</w:t>
        <w:br/>
        <w:t>p.W208* (0.0011%)</w:t>
        <w:br/>
        <w:t>p.I97F (0.0011%)</w:t>
        <w:br/>
        <w:t>p.I220= (0.0044%)</w:t>
        <w:br/>
        <w:t>p.*401= (0.0044%)</w:t>
        <w:br/>
        <w:t>p.G138V (0.0033%)</w:t>
        <w:br/>
        <w:t>p.N238S (0.0033%)</w:t>
        <w:br/>
        <w:t>p.V109G (0.0022%)</w:t>
        <w:br/>
        <w:t>p.K17R (0.0022%)</w:t>
        <w:br/>
        <w:t>p.L90= (0.0022%)</w:t>
        <w:br/>
        <w:t>p.K126E (0.0022%)</w:t>
        <w:br/>
        <w:t>p.A214= (0.0022%)</w:t>
        <w:br/>
        <w:t>p.S10Afs*32 (0.0022%)</w:t>
        <w:br/>
        <w:t>p.D63H (0.0022%)</w:t>
        <w:br/>
        <w:t>p.T364= (0.0022%)</w:t>
        <w:br/>
        <w:t>p.R297= (0.0022%)</w:t>
        <w:br/>
        <w:t>p.S344L (0.0022%)</w:t>
        <w:br/>
        <w:t>p.P129= (0.0022%)</w:t>
        <w:br/>
        <w:t>p.L261= (0.0022%)</w:t>
        <w:br/>
        <w:t>p.E86* (0.0011%)</w:t>
        <w:br/>
        <w:t>p.A117T (0.0022%)</w:t>
        <w:br/>
        <w:t>p.D310E (0.0022%)</w:t>
        <w:br/>
        <w:t>p.R121Q (0.0022%)</w:t>
        <w:br/>
        <w:t>p.M267I (0.0011%)</w:t>
        <w:br/>
        <w:t>p.R326= (0.0011%)</w:t>
        <w:br/>
        <w:t>p.K134N (0.0011%)</w:t>
        <w:br/>
        <w:t>p.P285T (0.0011%)</w:t>
        <w:br/>
        <w:t>p.M194I (0.0011%)</w:t>
        <w:br/>
        <w:t>p.P17H (0.0011%)</w:t>
        <w:br/>
        <w:t>p.S223T (0.0011%)</w:t>
        <w:br/>
        <w:t>p.N124= (0.0011%)</w:t>
        <w:br/>
        <w:t>p.T467S (0.0011%)</w:t>
        <w:br/>
        <w:t>p.E60= (0.0011%)</w:t>
        <w:br/>
        <w:t>p.R37= (0.0011%)</w:t>
        <w:br/>
        <w:t>p.T343= (0.0011%)</w:t>
        <w:br/>
        <w:t>p.P29L (0.0011%)</w:t>
        <w:br/>
        <w:t>p.H304= (0.0011%)</w:t>
        <w:br/>
        <w:t>p.M150L (0.0011%)</w:t>
        <w:br/>
        <w:t>p.R339W (0.0011%)</w:t>
        <w:br/>
        <w:t>p.K112N (0.0011%)</w:t>
        <w:br/>
        <w:t>p.E340V (0.0011%)</w:t>
        <w:br/>
        <w:t>p.R88S (0.0011%)</w:t>
        <w:br/>
        <w:t>p.A38S (0.0011%)</w:t>
        <w:br/>
        <w:t>p.C320R (0.0011%)</w:t>
        <w:br/>
        <w:t>p.R354= (0.0011%)</w:t>
        <w:br/>
        <w:t>p.R354Q (0.0011%)</w:t>
        <w:br/>
        <w:t>p.W204L (0.0011%)</w:t>
        <w:br/>
        <w:t>p.S240Y (0.0011%)</w:t>
        <w:br/>
        <w:t>p.S202I (0.0011%)</w:t>
        <w:br/>
        <w:t>p.D136Y (0.0011%)</w:t>
        <w:br/>
        <w:t>p.R107L (0.0011%)</w:t>
        <w:br/>
        <w:t>p.P396= (0.0011%)</w:t>
        <w:br/>
        <w:t>p.R323G (0.0011%)</w:t>
        <w:br/>
        <w:t>p.F338Y (0.0011%)</w:t>
        <w:br/>
        <w:t>p.P94= (0.0011%)</w:t>
        <w:br/>
        <w:t>p.F338L (0.0011%)</w:t>
        <w:br/>
        <w:t>p.N2H (0.0011%)</w:t>
        <w:br/>
        <w:t>p.L218M (0.0011%)</w:t>
        <w:br/>
        <w:t>p.R50H (0.0011%)</w:t>
        <w:br/>
        <w:t>p.N372Kfs*13 (0.0011%)</w:t>
        <w:br/>
        <w:t>p.G75W (0.0011%)</w:t>
        <w:br/>
        <w:t>p.Q83L (0.0011%)</w:t>
        <w:br/>
        <w:t>p.H143= (0.0011%)</w:t>
        <w:br/>
        <w:t>p.G192A (0.0011%)</w:t>
        <w:br/>
        <w:t>p.G248= (0.0011%)</w:t>
        <w:br/>
        <w:t>p.A121Gfs*4 (0.0011%)</w:t>
        <w:br/>
        <w:t>p.K25Qfs*100 (0.0011%)</w:t>
        <w:br/>
        <w:t>p.G174E (0.0011%)</w:t>
        <w:br/>
        <w:t>p.S154F (0.0011%)</w:t>
        <w:br/>
        <w:t>p.G303W (0.0011%)</w:t>
        <w:br/>
        <w:t>p.N286= (0.0011%)</w:t>
        <w:br/>
        <w:t>p.E247D (0.0011%)</w:t>
        <w:br/>
        <w:t>p.Y319* (0.0011%)</w:t>
        <w:br/>
        <w:t>p.R58C (0.0011%)</w:t>
        <w:br/>
        <w:t>p.T64S (0.0011%)</w:t>
        <w:br/>
        <w:t>p.E377= (0.0011%)</w:t>
        <w:br/>
        <w:t>p.P155R (0.0011%)</w:t>
        <w:br/>
        <w:t>p.E336D (0.0011%)</w:t>
        <w:br/>
        <w:t>p.R301M (0.0011%)</w:t>
        <w:br/>
        <w:t>p.Y319N (0.0011%)</w:t>
        <w:br/>
        <w:t>p.E80Rfs*39 (0.0011%)</w:t>
        <w:br/>
        <w:t>p.S317Afs*18 (0.0011%)</w:t>
        <w:br/>
        <w:t>p.L180Ffs*20 (0.0011%)</w:t>
        <w:br/>
        <w:t>p.Y327F (0.0011%)</w:t>
        <w:br/>
        <w:t>p.K279N (0.0011%)</w:t>
        <w:br/>
        <w:t>p.D233N (0.0011%)</w:t>
        <w:br/>
        <w:t>p.A56= (0.0011%)</w:t>
        <w:br/>
        <w:t>p.S88* (0.0011%)</w:t>
        <w:br/>
        <w:t>p.A158= (0.0011%)</w:t>
        <w:br/>
        <w:t>p.Q303R (0.0011%)</w:t>
        <w:br/>
        <w:t>p.L44V (0.0011%)</w:t>
        <w:br/>
        <w:t>p.A3T (0.0011%)</w:t>
        <w:br/>
        <w:t>p.D446G (0.0011%)</w:t>
        <w:br/>
        <w:t>p.N151H (0.0011%)</w:t>
        <w:br/>
        <w:t>p.R299M (0.0011%)</w:t>
        <w:br/>
        <w:t>p.N351K (0.0011%)</w:t>
        <w:br/>
        <w:t>p.N351D (0.0011%)</w:t>
        <w:br/>
        <w:t>p.M182V (0.0011%)</w:t>
        <w:br/>
        <w:t>p.E195* (0.0011%)</w:t>
        <w:br/>
        <w:t>p.A298= (0.0011%)</w:t>
        <w:br/>
        <w:t>p.P248L (0.0011%)</w:t>
        <w:br/>
        <w:t>p.P331Lfs*30 (0.0011%)</w:t>
        <w:br/>
        <w:t>p.F199L (0.0011%)</w:t>
        <w:br/>
        <w:t>p.A85S (0.0011%)</w:t>
        <w:br/>
        <w:t>p.R388Q (0.0011%)</w:t>
        <w:br/>
        <w:t>p.K134* (0.0011%)</w:t>
        <w:br/>
        <w:t>p.A273S (0.0011%)</w:t>
        <w:br/>
        <w:t>p.G418= (0.0011%)</w:t>
        <w:br/>
        <w:t>p.L186Pfs*5 (0.0011%)</w:t>
        <w:br/>
        <w:t>p.R44L (0.0011%)</w:t>
        <w:br/>
        <w:t>p.R15* (0.0011%)</w:t>
        <w:br/>
        <w:t>p.S248L (0.0011%)</w:t>
        <w:br/>
        <w:t>p.Q288R (0.0011%)</w:t>
        <w:br/>
        <w:t>p.L5F (0.0011%)</w:t>
        <w:br/>
        <w:t>p.A183S (0.0011%)</w:t>
        <w:br/>
        <w:t>p.V36Wfs*6 (0.0011%)</w:t>
        <w:br/>
        <w:t>p.V8M (0.0011%)</w:t>
        <w:br/>
        <w:t>p.H181Y (0.0011%)</w:t>
        <w:br/>
        <w:t>p.Q29E (0.0011%)</w:t>
        <w:br/>
        <w:t>p.M289L (0.0011%)</w:t>
        <w:br/>
        <w:t>p.P354L (0.0011%)</w:t>
        <w:br/>
        <w:t>p.T42I (0.0011%)</w:t>
        <w:br/>
        <w:t>p.C93F (0.0011%)</w:t>
        <w:br/>
        <w:t>p.S33A (0.0011%)</w:t>
        <w:br/>
        <w:t>p.G280A (0.0011%)</w:t>
        <w:br/>
        <w:t>p.G111V (0.0011%)</w:t>
        <w:br/>
        <w:t>p.S222Y (0.0011%)</w:t>
        <w:br/>
        <w:t>p.N169S (0.0011%)</w:t>
        <w:br/>
        <w:t>p.P122Q (0.0011%)</w:t>
        <w:br/>
        <w:t>p.Q148R (0.0011%)</w:t>
        <w:br/>
        <w:t>p.D136G (0.0011%)</w:t>
        <w:br/>
        <w:t>p.A38P (0.0011%)</w:t>
        <w:br/>
        <w:t>p.A121Lfs*24 (0.0011%)</w:t>
        <w:br/>
        <w:t>p.M254L (0.0011%)</w:t>
        <w:br/>
        <w:t>p.P274S (0.0011%)</w:t>
        <w:br/>
        <w:t>p.R193* (0.0011%)</w:t>
        <w:br/>
        <w:t>p.P91L (0.0011%)</w:t>
        <w:br/>
        <w:t>p.I24M (0.0011%)</w:t>
        <w:br/>
        <w:t>p.V179G (0.0011%)</w:t>
        <w:br/>
        <w:t>p.M52I (0.0011%)</w:t>
        <w:br/>
        <w:t>p.P22L (0.0011%)</w:t>
        <w:br/>
        <w:t>p.S186I (0.0011%)</w:t>
        <w:br/>
        <w:t>p.G336C (0.0011%)</w:t>
        <w:br/>
        <w:t>p.K40M (0.0011%)</w:t>
        <w:br/>
        <w:t>p.C165fs*? (0.0011%)</w:t>
        <w:br/>
        <w:t>p.R194K (0.0011%)</w:t>
        <w:br/>
        <w:t>p.M341V (0.0011%)</w:t>
        <w:br/>
        <w:t>p.L190F (0.0011%)</w:t>
        <w:br/>
        <w:t>p.P298L (0.0011%)</w:t>
        <w:br/>
        <w:t>p.A152T (0.0044%)</w:t>
        <w:br/>
        <w:t>p.Q721E (0.0044%)</w:t>
        <w:br/>
        <w:t>p.A612T (0.0033%)</w:t>
        <w:br/>
        <w:t>p.A186V (0.0022%)</w:t>
        <w:br/>
        <w:t>p.S88R (0.0033%)</w:t>
        <w:br/>
        <w:t>p.T7= (0.0022%)</w:t>
        <w:br/>
        <w:t>p.H471D (0.0022%)</w:t>
        <w:br/>
        <w:t>p.V108= (0.0022%)</w:t>
        <w:br/>
        <w:t>p.D200V (0.0022%)</w:t>
        <w:br/>
        <w:t>p.R443C (0.0022%)</w:t>
        <w:br/>
        <w:t>p.L434* (0.0022%)</w:t>
        <w:br/>
        <w:t>p.M357I (0.0022%)</w:t>
        <w:br/>
        <w:t>p.G212* (0.0022%)</w:t>
        <w:br/>
        <w:t>p.T37= (0.0022%)</w:t>
        <w:br/>
        <w:t>p.K17M (0.0022%)</w:t>
        <w:br/>
        <w:t>p.L318F (0.0022%)</w:t>
        <w:br/>
        <w:t>p.T68R (0.0022%)</w:t>
        <w:br/>
        <w:t>p.P222A (0.0022%)</w:t>
        <w:br/>
        <w:t>p.A70S (0.0022%)</w:t>
        <w:br/>
        <w:t>p.S4= (0.0022%)</w:t>
        <w:br/>
        <w:t>p.E152K (0.0022%)</w:t>
        <w:br/>
        <w:t>p.P302= (0.0022%)</w:t>
        <w:br/>
        <w:t>p.I147V (0.0022%)</w:t>
        <w:br/>
        <w:t>p.C11Y (0.0022%)</w:t>
        <w:br/>
        <w:t>p.G106D (0.0022%)</w:t>
        <w:br/>
        <w:t>p.A100= (0.0022%)</w:t>
        <w:br/>
        <w:t>p.A119= (0.0022%)</w:t>
        <w:br/>
        <w:t>p.G202= (0.0011%)</w:t>
        <w:br/>
        <w:t>p.D341Y (0.0011%)</w:t>
        <w:br/>
        <w:t>p.E94D (0.0011%)</w:t>
        <w:br/>
        <w:t>p.E194K (0.0011%)</w:t>
        <w:br/>
        <w:t>p.S9= (0.0011%)</w:t>
        <w:br/>
        <w:t>p.G456R (0.0011%)</w:t>
        <w:br/>
        <w:t>p.G162C (0.0011%)</w:t>
        <w:br/>
        <w:t>p.V295I (0.0011%)</w:t>
        <w:br/>
        <w:t>p.F97Y (0.0011%)</w:t>
        <w:br/>
        <w:t>p.T146= (0.0011%)</w:t>
        <w:br/>
        <w:t>p.Y61F (0.0011%)</w:t>
        <w:br/>
        <w:t>p.D129G (0.0011%)</w:t>
        <w:br/>
        <w:t>p.R423Q (0.0011%)</w:t>
        <w:br/>
        <w:t>p.R233S (0.0011%)</w:t>
        <w:br/>
        <w:t>p.P137Q (0.0011%)</w:t>
        <w:br/>
        <w:t>p.F116S (0.0011%)</w:t>
        <w:br/>
        <w:t>p.T690S (0.0011%)</w:t>
        <w:br/>
        <w:t>p.P155L (0.0011%)</w:t>
        <w:br/>
        <w:t>p.S773* (0.0011%)</w:t>
        <w:br/>
        <w:t>p.P174L (0.0011%)</w:t>
        <w:br/>
        <w:t>p.G456V (0.0011%)</w:t>
        <w:br/>
        <w:t>p.L174M (0.0011%)</w:t>
        <w:br/>
        <w:t>p.Q316H (0.0011%)</w:t>
        <w:br/>
        <w:t>p.Y121* (0.0011%)</w:t>
        <w:br/>
        <w:t>p.H58= (0.0011%)</w:t>
        <w:br/>
        <w:t>p.A452T (0.0011%)</w:t>
        <w:br/>
        <w:t>p.G194C (0.0011%)</w:t>
        <w:br/>
        <w:t>p.L352F (0.0011%)</w:t>
        <w:br/>
        <w:t>p.Q233* (0.0011%)</w:t>
        <w:br/>
        <w:t>p.I500= (0.0011%)</w:t>
        <w:br/>
        <w:t>p.G44A (0.0011%)</w:t>
        <w:br/>
        <w:t>p.M206V (0.0011%)</w:t>
        <w:br/>
        <w:t>p.R778C (0.0011%)</w:t>
        <w:br/>
        <w:t>p.S68T (0.0011%)</w:t>
        <w:br/>
        <w:t>p.E112Q (0.0011%)</w:t>
        <w:br/>
        <w:t>p.M300I (0.0011%)</w:t>
        <w:br/>
        <w:t>p.G122= (0.0011%)</w:t>
        <w:br/>
        <w:t>p.H52Q (0.0011%)</w:t>
        <w:br/>
        <w:t>p.G141C (0.0011%)</w:t>
        <w:br/>
        <w:t>p.K157= (0.0011%)</w:t>
        <w:br/>
        <w:t>p.G113V (0.0011%)</w:t>
        <w:br/>
        <w:t>p.R271= (0.0011%)</w:t>
        <w:br/>
        <w:t>p.S64* (0.0011%)</w:t>
        <w:br/>
        <w:t>p.L277V (0.0011%)</w:t>
        <w:br/>
        <w:t>p.A94E (0.0011%)</w:t>
        <w:br/>
        <w:t>p.C171R (0.0011%)</w:t>
        <w:br/>
        <w:t>p.K110N (0.0011%)</w:t>
        <w:br/>
        <w:t>p.A61T (0.0011%)</w:t>
        <w:br/>
        <w:t>p.F505L (0.0011%)</w:t>
        <w:br/>
        <w:t>p.D81N (0.0011%)</w:t>
        <w:br/>
        <w:t>p.R308Q (0.0011%)</w:t>
        <w:br/>
        <w:t>p.H124N (0.0011%)</w:t>
        <w:br/>
        <w:t>p.N291= (0.0011%)</w:t>
        <w:br/>
        <w:t>p.T91= (0.0011%)</w:t>
        <w:br/>
        <w:t>p.H294= (0.0011%)</w:t>
        <w:br/>
        <w:t>p.S210= (0.0011%)</w:t>
        <w:br/>
        <w:t>p.P51T (0.0011%)</w:t>
        <w:br/>
        <w:t>p.K334N (0.0011%)</w:t>
        <w:br/>
        <w:t>p.R142= (0.0011%)</w:t>
        <w:br/>
        <w:t>p.H310Y (0.0011%)</w:t>
        <w:br/>
        <w:t>p.R15= (0.0011%)</w:t>
        <w:br/>
        <w:t>p.R76= (0.0011%)</w:t>
        <w:br/>
        <w:t>p.R309L (0.0011%)</w:t>
        <w:br/>
        <w:t>p.S255* (0.0011%)</w:t>
        <w:br/>
        <w:t>p.Q284K (0.0011%)</w:t>
        <w:br/>
        <w:t>p.A111_F114del (0.0011%)</w:t>
        <w:br/>
        <w:t>p.F151I (0.0011%)</w:t>
        <w:br/>
        <w:t>p.D180del (0.0011%)</w:t>
        <w:br/>
        <w:t>p.A146= (0.0011%)</w:t>
        <w:br/>
        <w:t>p.D213N (0.0011%)</w:t>
        <w:br/>
        <w:t>p.G14= (0.0011%)</w:t>
        <w:br/>
        <w:t>p.N15I (0.0011%)</w:t>
        <w:br/>
        <w:t>p.R98C (0.0011%)</w:t>
        <w:br/>
        <w:t>p.V170E (0.0011%)</w:t>
        <w:br/>
        <w:t>p.K777R (0.0011%)</w:t>
        <w:br/>
        <w:t>p.P344= (0.0011%)</w:t>
        <w:br/>
        <w:t>p.P387R (0.0011%)</w:t>
        <w:br/>
        <w:t>p.M31I (0.0011%)</w:t>
        <w:br/>
        <w:t>p.D485_W492del (0.0011%)</w:t>
        <w:br/>
        <w:t>p.R221T (0.0011%)</w:t>
        <w:br/>
        <w:t>p.M115I (0.0011%)</w:t>
        <w:br/>
        <w:t>p.D767G (0.0011%)</w:t>
        <w:br/>
        <w:t>p.E256= (0.0011%)</w:t>
        <w:br/>
        <w:t>p.P35= (0.0011%)</w:t>
        <w:br/>
        <w:t>p.S502R (0.0011%)</w:t>
        <w:br/>
        <w:t>p.G86W (0.0011%)</w:t>
        <w:br/>
        <w:t>p.V231= (0.0011%)</w:t>
        <w:br/>
        <w:t>p.Q312* (0.0011%)</w:t>
        <w:br/>
        <w:t>p.S29I (0.0011%)</w:t>
        <w:br/>
        <w:t>p.I484= (0.0011%)</w:t>
        <w:br/>
        <w:t>p.A35S (0.0011%)</w:t>
        <w:br/>
        <w:t>p.Q36H (0.0011%)</w:t>
        <w:br/>
        <w:t>p.D280= (0.0011%)</w:t>
        <w:br/>
        <w:t>p.W214C (0.0011%)</w:t>
        <w:br/>
        <w:t>p.G3W (0.0011%)</w:t>
        <w:br/>
        <w:t>p.S32del (0.0011%)</w:t>
        <w:br/>
        <w:t>p.L289I (0.0011%)</w:t>
        <w:br/>
        <w:t>p.T241P (0.0011%)</w:t>
        <w:br/>
        <w:t>p.P395= (0.0011%)</w:t>
        <w:br/>
        <w:t>p.G147D (0.0011%)</w:t>
        <w:br/>
        <w:t>p.P282= (0.0011%)</w:t>
        <w:br/>
        <w:t>p.T396K (0.0011%)</w:t>
        <w:br/>
        <w:t>p.D439N (0.0011%)</w:t>
        <w:br/>
        <w:t>p.P255= (0.0011%)</w:t>
        <w:br/>
        <w:t>p.D111= (0.0011%)</w:t>
        <w:br/>
        <w:t>p.L222P (0.0011%)</w:t>
        <w:br/>
        <w:t>p.P31= (0.0011%)</w:t>
        <w:br/>
        <w:t>p.Q175L (0.0011%)</w:t>
        <w:br/>
        <w:t>p.I81M (0.0011%)</w:t>
        <w:br/>
        <w:t>p.D166N (0.0011%)</w:t>
        <w:br/>
        <w:t>p.A612S (0.0011%)</w:t>
        <w:br/>
        <w:t>p.Y190C (0.0011%)</w:t>
        <w:br/>
        <w:t>p.S56= (0.0011%)</w:t>
        <w:br/>
        <w:t>p.S282F (0.0011%)</w:t>
        <w:br/>
        <w:t>p.K273N (0.0011%)</w:t>
        <w:br/>
        <w:t>p.E293K (0.0011%)</w:t>
        <w:br/>
        <w:t>p.S210C (0.0011%)</w:t>
        <w:br/>
        <w:t>p.Q55E (0.0011%)</w:t>
        <w:br/>
        <w:t>p.I314= (0.0011%)</w:t>
        <w:br/>
        <w:t>p.S64W (0.0011%)</w:t>
        <w:br/>
        <w:t>p.V414I (0.0011%)</w:t>
        <w:br/>
        <w:t>p.D160E (0.0011%)</w:t>
        <w:br/>
        <w:t>p.R25= (0.0011%)</w:t>
        <w:br/>
        <w:t>p.W26* (0.0011%)</w:t>
        <w:br/>
        <w:t>p.I138V (0.0011%)</w:t>
        <w:br/>
        <w:t>p.D173del (0.0011%)</w:t>
        <w:br/>
        <w:t>p.I230V (0.0011%)</w:t>
        <w:br/>
        <w:t>p.K185E (0.0011%)</w:t>
        <w:br/>
        <w:t>p.R98H (0.0011%)</w:t>
        <w:br/>
        <w:t>p.E108Q (0.0011%)</w:t>
        <w:br/>
        <w:t>p.V70= (0.0011%)</w:t>
        <w:br/>
        <w:t>p.S111= (0.0011%)</w:t>
        <w:br/>
        <w:t>p.E114Q (0.0011%)</w:t>
        <w:br/>
        <w:t>p.G493S (0.0011%)</w:t>
        <w:br/>
        <w:t>p.F130= (0.0011%)</w:t>
        <w:br/>
        <w:t>p.T87= (0.0011%)</w:t>
        <w:br/>
        <w:t>p.D81Y (0.0011%)</w:t>
        <w:br/>
        <w:t>p.S125L (0.0011%)</w:t>
        <w:br/>
        <w:t>p.M274I (0.0011%)</w:t>
        <w:br/>
        <w:t>p.D176Vfs*17 (0.0011%)</w:t>
        <w:br/>
        <w:t>p.K288N (0.0011%)</w:t>
        <w:br/>
        <w:t>p.S561= (0.0011%)</w:t>
        <w:br/>
        <w:t>p.Y202= (0.0011%)</w:t>
        <w:br/>
        <w:t>p.P242S (0.0011%)</w:t>
        <w:br/>
        <w:t>p.D767A (0.0011%)</w:t>
        <w:br/>
        <w:t>p.Y90C (0.0011%)</w:t>
        <w:br/>
        <w:t>p.M105I (0.0011%)</w:t>
        <w:br/>
        <w:t>p.K277E (0.0011%)</w:t>
        <w:br/>
        <w:t>p.A4P (0.0011%)</w:t>
        <w:br/>
        <w:t>p.S128I (0.0011%)</w:t>
        <w:br/>
        <w:t>p.T356K (0.0011%)</w:t>
        <w:br/>
        <w:t>p.T624I (0.0011%)</w:t>
        <w:br/>
        <w:t>p.A252T (0.0011%)</w:t>
        <w:br/>
        <w:t>p.E495Q (0.0011%)</w:t>
        <w:br/>
        <w:t>p.H18R (0.0011%)</w:t>
        <w:br/>
        <w:t>p.Y151= (0.0011%)</w:t>
        <w:br/>
        <w:t>p.V434= (0.0011%)</w:t>
        <w:br/>
        <w:t>p.N90Tfs*69 (0.0011%)</w:t>
        <w:br/>
        <w:t>p.R79G (0.0011%)</w:t>
        <w:br/>
        <w:t>p.S291R (0.0011%)</w:t>
        <w:br/>
        <w:t>p.F162L (0.0011%)</w:t>
        <w:br/>
        <w:t>p.P81= (0.0011%)</w:t>
        <w:br/>
        <w:t>p.S4L (0.0011%)</w:t>
        <w:br/>
        <w:t>p.E455* (0.0011%)</w:t>
        <w:br/>
        <w:t>p.R778S (0.0011%)</w:t>
        <w:br/>
        <w:t>p.G167R (0.0011%)</w:t>
        <w:br/>
        <w:t>p.G92S (0.0011%)</w:t>
        <w:br/>
        <w:t>p.N300H (0.0011%)</w:t>
        <w:br/>
        <w:t>p.N300L (0.0011%)</w:t>
        <w:br/>
        <w:t>p.N300I (0.0011%)</w:t>
        <w:br/>
        <w:t>p.Y543* (0.0011%)</w:t>
        <w:br/>
        <w:t>p.V47F (0.0011%)</w:t>
        <w:br/>
        <w:t>p.V130= (0.0011%)</w:t>
        <w:br/>
        <w:t>p.S64L (0.0011%)</w:t>
        <w:br/>
        <w:t>p.S226= (0.0011%)</w:t>
        <w:br/>
        <w:t>p.N156H (0.0011%)</w:t>
        <w:br/>
        <w:t>p.L128H (0.0011%)</w:t>
        <w:br/>
        <w:t>p.N15D (0.0011%)</w:t>
        <w:br/>
        <w:t>p.D3H (0.0011%)</w:t>
        <w:br/>
        <w:t>p.R13S (0.0011%)</w:t>
        <w:br/>
        <w:t>p.K212N (0.0011%)</w:t>
        <w:br/>
        <w:t>p.R200W (0.0011%)</w:t>
        <w:br/>
        <w:t>p.D439V (0.0011%)</w:t>
        <w:br/>
        <w:t>p.S43_E47del (0.0011%)</w:t>
        <w:br/>
        <w:t>p.A200T (0.0011%)</w:t>
        <w:br/>
        <w:t>p.L49M (0.0011%)</w:t>
        <w:br/>
        <w:t>p.R263L (0.0011%)</w:t>
        <w:br/>
        <w:t>p.F9= (0.0011%)</w:t>
        <w:br/>
        <w:t>p.L247Q (0.0011%)</w:t>
        <w:br/>
        <w:t>p.L89P (0.0011%)</w:t>
        <w:br/>
        <w:t>p.E12K (0.0011%)</w:t>
        <w:br/>
        <w:t>p.R129S (0.0011%)</w:t>
        <w:br/>
        <w:t>p.P71Sfs*88 (0.0011%)</w:t>
        <w:br/>
        <w:t>p.S51del (0.0011%)</w:t>
        <w:br/>
        <w:t>p.G145E (0.0011%)</w:t>
        <w:br/>
        <w:t>p.E59Q (0.0011%)</w:t>
        <w:br/>
        <w:t>p.S132I (0.0011%)</w:t>
        <w:br/>
        <w:t>p.E42V (0.0011%)</w:t>
        <w:br/>
        <w:t>p.R182M (0.0011%)</w:t>
        <w:br/>
        <w:t>p.P245Q (0.0033%)</w:t>
        <w:br/>
        <w:t>p.S188* (0.0022%)</w:t>
        <w:br/>
        <w:t>p.L62= (0.0022%)</w:t>
        <w:br/>
        <w:t>p.K249Q (0.0022%)</w:t>
        <w:br/>
        <w:t>p.T216I (0.0022%)</w:t>
        <w:br/>
        <w:t>p.R309M (0.0011%)</w:t>
        <w:br/>
        <w:t>p.R347C (0.0011%)</w:t>
        <w:br/>
        <w:t>p.A12S (0.0011%)</w:t>
        <w:br/>
        <w:t>p.T204I (0.0011%)</w:t>
        <w:br/>
        <w:t>p.A377S (0.0011%)</w:t>
        <w:br/>
        <w:t>p.D376_A377delinsES (0.0011%)</w:t>
        <w:br/>
        <w:t>p.A226= (0.0011%)</w:t>
        <w:br/>
        <w:t>p.G141= (0.0011%)</w:t>
        <w:br/>
        <w:t>p.I114L (0.0011%)</w:t>
        <w:br/>
        <w:t>p.V348D (0.0011%)</w:t>
        <w:br/>
        <w:t>p.L38S (0.0011%)</w:t>
        <w:br/>
        <w:t>p.Q90K (0.0011%)</w:t>
        <w:br/>
        <w:t>p.D150Y (0.0011%)</w:t>
        <w:br/>
        <w:t>p.V164Dfs*5 (0.0011%)</w:t>
        <w:br/>
        <w:t>p.R309G (0.0011%)</w:t>
        <w:br/>
        <w:t>p.E81Q (0.0011%)</w:t>
        <w:br/>
        <w:t>p.L140F (0.0011%)</w:t>
        <w:br/>
        <w:t>p.T428N (0.0011%)</w:t>
        <w:br/>
        <w:t>p.P126H (0.0011%)</w:t>
        <w:br/>
        <w:t>p.D143V (0.0011%)</w:t>
        <w:br/>
        <w:t>p.P98Sfs*44 (0.0011%)</w:t>
        <w:br/>
        <w:t>p.P98Qfs*45 (0.0011%)</w:t>
        <w:br/>
        <w:t>p.P405R (0.0011%)</w:t>
        <w:br/>
        <w:t>p.A286T (0.0011%)</w:t>
        <w:br/>
        <w:t>p.P413H (0.0011%)</w:t>
        <w:br/>
        <w:t>p.V141E (0.0011%)</w:t>
        <w:br/>
        <w:t>p.P199Qfs*17 (0.0011%)</w:t>
        <w:br/>
        <w:t>p.Q69H (0.0011%)</w:t>
        <w:br/>
        <w:t>p.G255S (0.0011%)</w:t>
        <w:br/>
        <w:t>p.Q66L (0.0011%)</w:t>
        <w:br/>
        <w:t>p.D18Y (0.0011%)</w:t>
        <w:br/>
        <w:t>p.N150I (0.0011%)</w:t>
        <w:br/>
        <w:t>p.R73* (0.0011%)</w:t>
        <w:br/>
        <w:t>p.P85S (0.0011%)</w:t>
        <w:br/>
        <w:t>p.R153Efs*22 (0.0011%)</w:t>
        <w:br/>
        <w:t>p.Q437E (0.0011%)</w:t>
        <w:br/>
        <w:t>p.G171= (0.0011%)</w:t>
        <w:br/>
        <w:t>p.P334L (0.0011%)</w:t>
        <w:br/>
        <w:t>p.K240N (0.0011%)</w:t>
        <w:br/>
        <w:t>p.G197= (0.0011%)</w:t>
        <w:br/>
        <w:t>p.P226S (0.0011%)</w:t>
        <w:br/>
        <w:t>p.S138L (0.0011%)</w:t>
        <w:br/>
        <w:t>p.R243Q (0.0011%)</w:t>
        <w:br/>
        <w:t>p.S354I (0.0011%)</w:t>
        <w:br/>
        <w:t>p.G98= (0.0011%)</w:t>
        <w:br/>
        <w:t>p.G289= (0.0011%)</w:t>
        <w:br/>
        <w:t>p.D243N (0.0011%)</w:t>
        <w:br/>
        <w:t>p.P198Q (0.0011%)</w:t>
        <w:br/>
        <w:t>p.E61A (0.0011%)</w:t>
        <w:br/>
        <w:t>p.R17= (0.0011%)</w:t>
        <w:br/>
        <w:t>p.T69= (0.0011%)</w:t>
        <w:br/>
        <w:t>p.G316A (0.0011%)</w:t>
        <w:br/>
        <w:t>p.V215= (0.0011%)</w:t>
        <w:br/>
        <w:t>p.M362L (0.0011%)</w:t>
        <w:br/>
        <w:t>p.S77* (0.0011%)</w:t>
        <w:br/>
        <w:t>p.S238T (0.0011%)</w:t>
        <w:br/>
        <w:t>p.Q275K (0.0011%)</w:t>
        <w:br/>
        <w:t>p.D231A (0.0011%)</w:t>
        <w:br/>
        <w:t>p.E194Q (0.0011%)</w:t>
        <w:br/>
        <w:t>p.D549= (0.0033%)</w:t>
        <w:br/>
        <w:t>p.P298S (0.0022%)</w:t>
        <w:br/>
        <w:t>p.D462E (0.0022%)</w:t>
        <w:br/>
        <w:t>p.E602D (0.0022%)</w:t>
        <w:br/>
        <w:t>p.Q515_Q516del (0.0022%)</w:t>
        <w:br/>
        <w:t>p.S490R (0.0022%)</w:t>
        <w:br/>
        <w:t>p.P353= (0.0022%)</w:t>
        <w:br/>
        <w:t>p.G14C (0.0011%)</w:t>
        <w:br/>
        <w:t>p.P649S (0.0011%)</w:t>
        <w:br/>
        <w:t>p.L174= (0.0011%)</w:t>
        <w:br/>
        <w:t>p.Q328L (0.0011%)</w:t>
        <w:br/>
        <w:t>p.A4D (0.0011%)</w:t>
        <w:br/>
        <w:t>p.G96V (0.0011%)</w:t>
        <w:br/>
        <w:t>p.A211E (0.0011%)</w:t>
        <w:br/>
        <w:t>p.P70Q (0.0011%)</w:t>
        <w:br/>
        <w:t>p.Y282C (0.0011%)</w:t>
        <w:br/>
        <w:t>p.K476N (0.0011%)</w:t>
        <w:br/>
        <w:t>p.V296L (0.0011%)</w:t>
        <w:br/>
        <w:t>p.R8W (0.0011%)</w:t>
        <w:br/>
        <w:t>p.V282= (0.0011%)</w:t>
        <w:br/>
        <w:t>p.Y317H (0.0011%)</w:t>
        <w:br/>
        <w:t>p.I289M (0.0011%)</w:t>
        <w:br/>
        <w:t>p.H99D (0.0011%)</w:t>
        <w:br/>
        <w:t>p.P162T (0.0011%)</w:t>
        <w:br/>
        <w:t>p.F49S (0.0011%)</w:t>
        <w:br/>
        <w:t>p.E572K (0.0011%)</w:t>
        <w:br/>
        <w:t>p.G280V (0.0011%)</w:t>
        <w:br/>
        <w:t>p.E657Q (0.0011%)</w:t>
        <w:br/>
        <w:t>p.Y15C (0.0011%)</w:t>
        <w:br/>
        <w:t>p.A170P (0.0011%)</w:t>
        <w:br/>
        <w:t>p.H166Q (0.0011%)</w:t>
        <w:br/>
        <w:t>p.F64L (0.0011%)</w:t>
        <w:br/>
        <w:t>p.A507= (0.0011%)</w:t>
        <w:br/>
        <w:t>p.R98W (0.0011%)</w:t>
        <w:br/>
        <w:t>p.Y92= (0.0011%)</w:t>
        <w:br/>
        <w:t>p.G225C (0.0011%)</w:t>
        <w:br/>
        <w:t>p.S21F (0.0011%)</w:t>
        <w:br/>
        <w:t>p.*359Sext*36 (0.0011%)</w:t>
        <w:br/>
        <w:t>p.Y470H (0.0011%)</w:t>
        <w:br/>
        <w:t>p.N652Y (0.0011%)</w:t>
        <w:br/>
        <w:t>p.Q513Hfs*36 (0.0011%)</w:t>
        <w:br/>
        <w:t>p.Q512Afs*34 (0.0011%)</w:t>
        <w:br/>
        <w:t>p.L399S (0.0011%)</w:t>
        <w:br/>
        <w:t>p.E685Q (0.0011%)</w:t>
        <w:br/>
        <w:t>p.N199S (0.0011%)</w:t>
        <w:br/>
        <w:t>p.S171F (0.0011%)</w:t>
        <w:br/>
        <w:t>p.P62H (0.0011%)</w:t>
        <w:br/>
        <w:t>p.S199= (0.0011%)</w:t>
        <w:br/>
        <w:t>p.S497Y (0.0011%)</w:t>
        <w:br/>
        <w:t>p.P457= (0.0011%)</w:t>
        <w:br/>
        <w:t>p.E555= (0.0011%)</w:t>
        <w:br/>
        <w:t>p.I163M (0.0011%)</w:t>
        <w:br/>
        <w:t>p.Q355E (0.0011%)</w:t>
        <w:br/>
        <w:t>p.H396= (0.0011%)</w:t>
        <w:br/>
        <w:t>p.L119F (0.0011%)</w:t>
        <w:br/>
        <w:t>p.A212S (0.0011%)</w:t>
        <w:br/>
        <w:t>p.G97R (0.0011%)</w:t>
        <w:br/>
        <w:t>p.P293S (0.0011%)</w:t>
        <w:br/>
        <w:t>p.N229Kfs*6 (0.0011%)</w:t>
        <w:br/>
        <w:t>p.D354N (0.0011%)</w:t>
        <w:br/>
        <w:t>p.E572= (0.0011%)</w:t>
        <w:br/>
        <w:t>p.K275= (0.0011%)</w:t>
        <w:br/>
        <w:t>p.E550K (0.0011%)</w:t>
        <w:br/>
        <w:t>p.H303Q (0.0011%)</w:t>
        <w:br/>
        <w:t>p.A67G (0.0011%)</w:t>
        <w:br/>
        <w:t>p.G223R (0.0011%)</w:t>
        <w:br/>
        <w:t>p.D68E (0.0011%)</w:t>
        <w:br/>
        <w:t>p.S83Y (0.0011%)</w:t>
        <w:br/>
        <w:t>p.V164A (0.0011%)</w:t>
        <w:br/>
        <w:t>p.R410Q (0.0011%)</w:t>
        <w:br/>
        <w:t>p.*688Sext*30 (0.0011%)</w:t>
        <w:br/>
        <w:t>p.S27R (0.0011%)</w:t>
        <w:br/>
        <w:t>p.L536= (0.0011%)</w:t>
        <w:br/>
        <w:t>p.R192W (0.0011%)</w:t>
        <w:br/>
        <w:t>p.H193_P196del (0.0011%)</w:t>
        <w:br/>
        <w:t>p.P503A (0.0011%)</w:t>
        <w:br/>
        <w:t>p.G147= (0.0011%)</w:t>
        <w:br/>
        <w:t>p.Y266* (0.0011%)</w:t>
        <w:br/>
        <w:t>p.R265Q (0.0011%)</w:t>
        <w:br/>
        <w:t>p.F266= (0.0011%)</w:t>
        <w:br/>
        <w:t>p.G124A (0.0011%)</w:t>
        <w:br/>
        <w:t>p.A470= (0.0011%)</w:t>
        <w:br/>
        <w:t>p.H518Q (0.0011%)</w:t>
        <w:br/>
        <w:t>p.A467V (0.0011%)</w:t>
        <w:br/>
        <w:t>p.E57D (0.0011%)</w:t>
        <w:br/>
        <w:t>p.P14Rfs*2 (0.0011%)</w:t>
        <w:br/>
        <w:t>p.F131V (0.0011%)</w:t>
        <w:br/>
        <w:t>p.G289C (0.0011%)</w:t>
        <w:br/>
        <w:t>p.A49S (0.0011%)</w:t>
        <w:br/>
        <w:t>p.G168C (0.0011%)</w:t>
        <w:br/>
        <w:t>p.Q516del (0.0011%)</w:t>
        <w:br/>
        <w:t>p.T96= (0.0011%)</w:t>
        <w:br/>
        <w:t>p.P17= (0.0011%)</w:t>
        <w:br/>
        <w:t>p.P183Q (0.0011%)</w:t>
        <w:br/>
        <w:t>p.N111H (0.0011%)</w:t>
        <w:br/>
        <w:t>p.D400V (0.0011%)</w:t>
        <w:br/>
        <w:t>p.E70Q (0.0011%)</w:t>
        <w:br/>
        <w:t>p.F142I (0.0011%)</w:t>
        <w:br/>
        <w:t>p.A79V (0.0011%)</w:t>
        <w:br/>
        <w:t>p.Y131F (0.0011%)</w:t>
        <w:br/>
        <w:t>p.S440A (0.0011%)</w:t>
        <w:br/>
        <w:t>p.P145T (0.0011%)</w:t>
        <w:br/>
        <w:t>p.P180R (0.0011%)</w:t>
        <w:br/>
        <w:t>p.R205P (0.0011%)</w:t>
        <w:br/>
        <w:t>p.G170C (0.0011%)</w:t>
        <w:br/>
        <w:t>p.S190P (0.0011%)</w:t>
        <w:br/>
        <w:t>p.R294W (0.0011%)</w:t>
        <w:br/>
        <w:t>p.F237I (0.0011%)</w:t>
        <w:br/>
        <w:t>p.E43del (0.0011%)</w:t>
        <w:br/>
        <w:t>p.R61S (0.0011%)</w:t>
        <w:br/>
        <w:t>p.H195_P196dup (0.0011%)</w:t>
        <w:br/>
        <w:t>p.N429= (0.0011%)</w:t>
        <w:br/>
        <w:t>p.R142Tfs*19 (0.0011%)</w:t>
        <w:br/>
        <w:t>p.R142Sfs*19 (0.0011%)</w:t>
        <w:br/>
        <w:t>p.A66Vfs*42 (0.0011%)</w:t>
        <w:br/>
        <w:t>p.S190_H191insAP (0.0011%)</w:t>
        <w:br/>
        <w:t>p.V314= (0.0011%)</w:t>
        <w:br/>
        <w:t>p.A199_P229del (0.0011%)</w:t>
        <w:br/>
        <w:t>p.P227S (0.0011%)</w:t>
        <w:br/>
        <w:t>p.C256F (0.0022%)</w:t>
        <w:br/>
        <w:t>p.W267C (0.0022%)</w:t>
        <w:br/>
        <w:t>p.M228V (0.0022%)</w:t>
        <w:br/>
        <w:t>p.Y56= (0.0022%)</w:t>
        <w:br/>
        <w:t>p.Q97E (0.0022%)</w:t>
        <w:br/>
        <w:t>p.I145T (0.0022%)</w:t>
        <w:br/>
        <w:t>p.G206W (0.0011%)</w:t>
        <w:br/>
        <w:t>p.G252L (0.0011%)</w:t>
        <w:br/>
        <w:t>p.S80= (0.0011%)</w:t>
        <w:br/>
        <w:t>p.A230= (0.0011%)</w:t>
        <w:br/>
        <w:t>p.Y91= (0.0011%)</w:t>
        <w:br/>
        <w:t>p.P164H (0.0011%)</w:t>
        <w:br/>
        <w:t>p.G147V (0.0011%)</w:t>
        <w:br/>
        <w:t>p.G206V (0.0011%)</w:t>
        <w:br/>
        <w:t>p.N275K (0.0011%)</w:t>
        <w:br/>
        <w:t>p.L223M (0.0011%)</w:t>
        <w:br/>
        <w:t>p.R60S (0.0011%)</w:t>
        <w:br/>
        <w:t>p.T220A (0.0011%)</w:t>
        <w:br/>
        <w:t>p.Y298C (0.0011%)</w:t>
        <w:br/>
        <w:t>p.T421= (0.0011%)</w:t>
        <w:br/>
        <w:t>p.M205I (0.0011%)</w:t>
        <w:br/>
        <w:t>p.A75= (0.0011%)</w:t>
        <w:br/>
        <w:t>p.R184G (0.0011%)</w:t>
        <w:br/>
        <w:t>p.Q241H (0.0011%)</w:t>
        <w:br/>
        <w:t>p.E351A (0.0011%)</w:t>
        <w:br/>
        <w:t>p.P366Q (0.0011%)</w:t>
        <w:br/>
        <w:t>p.L356= (0.0011%)</w:t>
        <w:br/>
        <w:t>p.E227= (0.0011%)</w:t>
        <w:br/>
        <w:t>p.E163Q (0.0011%)</w:t>
        <w:br/>
        <w:t>p.P16A (0.0011%)</w:t>
        <w:br/>
        <w:t>p.P402R (0.0011%)</w:t>
        <w:br/>
        <w:t>p.S68= (0.0011%)</w:t>
        <w:br/>
        <w:t>p.K220R (0.0011%)</w:t>
        <w:br/>
        <w:t>p.K220= (0.0011%)</w:t>
        <w:br/>
        <w:t>p.G74V (0.0011%)</w:t>
        <w:br/>
        <w:t>p.R155P (0.0011%)</w:t>
        <w:br/>
        <w:t>p.D328E (0.0011%)</w:t>
        <w:br/>
        <w:t>p.T402R (0.0011%)</w:t>
        <w:br/>
        <w:t>p.S225* (0.0011%)</w:t>
        <w:br/>
        <w:t>p.I43= (0.0011%)</w:t>
        <w:br/>
        <w:t>p.P12= (0.0011%)</w:t>
        <w:br/>
        <w:t>p.E373K (0.0011%)</w:t>
        <w:br/>
        <w:t>p.L69= (0.0011%)</w:t>
        <w:br/>
        <w:t>p.Y450C (0.0011%)</w:t>
        <w:br/>
        <w:t>p.R433L (0.0011%)</w:t>
        <w:br/>
        <w:t>p.Y18Vfs*37 (0.0011%)</w:t>
        <w:br/>
        <w:t>p.H314Q (0.0011%)</w:t>
        <w:br/>
        <w:t>p.A72D (0.0011%)</w:t>
        <w:br/>
        <w:t>p.G494V (0.0011%)</w:t>
        <w:br/>
        <w:t>p.R138C (0.0011%)</w:t>
        <w:br/>
        <w:t>p.S11= (0.0011%)</w:t>
        <w:br/>
        <w:t>p.A208T (0.0011%)</w:t>
        <w:br/>
        <w:t>p.F474C (0.0011%)</w:t>
        <w:br/>
        <w:t>p.K331T (0.0011%)</w:t>
        <w:br/>
        <w:t>p.S77N (0.0011%)</w:t>
        <w:br/>
        <w:t>p.A215= (0.0011%)</w:t>
        <w:br/>
        <w:t>p.A408G (0.0011%)</w:t>
        <w:br/>
        <w:t>p.R262S (0.0011%)</w:t>
        <w:br/>
        <w:t>p.S318L (0.0011%)</w:t>
        <w:br/>
        <w:t>p.M298L (0.0011%)</w:t>
        <w:br/>
        <w:t>p.E131Q (0.0011%)</w:t>
        <w:br/>
        <w:t>p.E246D (0.0011%)</w:t>
        <w:br/>
        <w:t>p.G67D (0.0011%)</w:t>
        <w:br/>
        <w:t>p.E296G (0.0011%)</w:t>
        <w:br/>
        <w:t>p.G158Afs*10 (0.0011%)</w:t>
        <w:br/>
        <w:t>p.H394Y (0.0011%)</w:t>
        <w:br/>
        <w:t>p.P327= (0.0011%)</w:t>
        <w:br/>
        <w:t>p.R203C (0.0011%)</w:t>
        <w:br/>
        <w:t>p.S282Y (0.0011%)</w:t>
        <w:br/>
        <w:t>p.S282= (0.0011%)</w:t>
        <w:br/>
        <w:t>p.N382K (0.0011%)</w:t>
        <w:br/>
        <w:t>p.E97D (0.0011%)</w:t>
        <w:br/>
        <w:t>p.F30Y (0.0011%)</w:t>
        <w:br/>
        <w:t>p.G147E (0.0011%)</w:t>
        <w:br/>
        <w:t>p.R472G (0.0011%)</w:t>
        <w:br/>
        <w:t>p.R36L (0.0011%)</w:t>
        <w:br/>
        <w:t>p.L453P (0.0011%)</w:t>
        <w:br/>
        <w:t>p.S445_R448del (0.0011%)</w:t>
        <w:br/>
        <w:t>p.C56W (0.0011%)</w:t>
        <w:br/>
        <w:t>p.V159I (0.0011%)</w:t>
        <w:br/>
        <w:t>p.Y91F (0.0011%)</w:t>
        <w:br/>
        <w:t>p.D121N (0.0011%)</w:t>
        <w:br/>
        <w:t>p.E199K (0.0011%)</w:t>
        <w:br/>
        <w:t>p.E341K (0.0011%)</w:t>
        <w:br/>
        <w:t>p.D72G (0.0011%)</w:t>
        <w:br/>
        <w:t>p.L17Q (0.0011%)</w:t>
        <w:br/>
        <w:t>p.V360F (0.0011%)</w:t>
        <w:br/>
        <w:t>p.P109H (0.0011%)</w:t>
        <w:br/>
        <w:t>p.S130N (0.0011%)</w:t>
        <w:br/>
        <w:t>p.E394K (0.0011%)</w:t>
        <w:br/>
        <w:t>p.R464H (0.0011%)</w:t>
        <w:br/>
        <w:t>p.M7V (0.0011%)</w:t>
        <w:br/>
        <w:t>p.D39V (0.0011%)</w:t>
        <w:br/>
        <w:t>p.R440Q (0.0011%)</w:t>
        <w:br/>
        <w:t>p.V262A (0.0011%)</w:t>
        <w:br/>
        <w:t>p.G206R (0.0011%)</w:t>
        <w:br/>
        <w:t>p.Q291= (0.0011%)</w:t>
        <w:br/>
        <w:t>p.S469A (0.0011%)</w:t>
        <w:br/>
        <w:t>p.H566= (0.0065%)</w:t>
        <w:br/>
        <w:t>p.C124R (0.0011%)</w:t>
        <w:br/>
        <w:t>p.G182R (0.0044%)</w:t>
        <w:br/>
        <w:t>p.P211= (0.0033%)</w:t>
        <w:br/>
        <w:t>p.F208L (0.0033%)</w:t>
        <w:br/>
        <w:t>p.A52= (0.0022%)</w:t>
        <w:br/>
        <w:t>p.A534E (0.0022%)</w:t>
        <w:br/>
        <w:t>p.S4P (0.0022%)</w:t>
        <w:br/>
        <w:t>p.E99K (0.0022%)</w:t>
        <w:br/>
        <w:t>p.V370= (0.0022%)</w:t>
        <w:br/>
        <w:t>p.T60A (0.0022%)</w:t>
        <w:br/>
        <w:t>p.R57L (0.0022%)</w:t>
        <w:br/>
        <w:t>p.R24H (0.0022%)</w:t>
        <w:br/>
        <w:t>p.R352* (0.0011%)</w:t>
        <w:br/>
        <w:t>p.K250R (0.0011%)</w:t>
        <w:br/>
        <w:t>p.C253S (0.0011%)</w:t>
        <w:br/>
        <w:t>p.G571C (0.0011%)</w:t>
        <w:br/>
        <w:t>p.P183A (0.0011%)</w:t>
        <w:br/>
        <w:t>p.V202G (0.0011%)</w:t>
        <w:br/>
        <w:t>p.T474N (0.0011%)</w:t>
        <w:br/>
        <w:t>p.D315Y (0.0011%)</w:t>
        <w:br/>
        <w:t>p.R210P (0.0011%)</w:t>
        <w:br/>
        <w:t>p.Y45C (0.0011%)</w:t>
        <w:br/>
        <w:t>p.R654Q (0.0011%)</w:t>
        <w:br/>
        <w:t>p.C27R (0.0011%)</w:t>
        <w:br/>
        <w:t>p.R51L (0.0011%)</w:t>
        <w:br/>
        <w:t>p.V63I (0.0011%)</w:t>
        <w:br/>
        <w:t>p.E124= (0.0011%)</w:t>
        <w:br/>
        <w:t>p.L60Q (0.0011%)</w:t>
        <w:br/>
        <w:t>p.L161M (0.0011%)</w:t>
        <w:br/>
        <w:t>p.D10H (0.0011%)</w:t>
        <w:br/>
        <w:t>p.P374S (0.0011%)</w:t>
        <w:br/>
        <w:t>p.S8R (0.0011%)</w:t>
        <w:br/>
        <w:t>p.A23S (0.0011%)</w:t>
        <w:br/>
        <w:t>p.R72= (0.0011%)</w:t>
        <w:br/>
        <w:t>p.R94T (0.0011%)</w:t>
        <w:br/>
        <w:t>p.G389S (0.0011%)</w:t>
        <w:br/>
        <w:t>p.D50E (0.0011%)</w:t>
        <w:br/>
        <w:t>p.P91S (0.0011%)</w:t>
        <w:br/>
        <w:t>p.G205S (0.0011%)</w:t>
        <w:br/>
        <w:t>p.T297S (0.0011%)</w:t>
        <w:br/>
        <w:t>p.L94= (0.0011%)</w:t>
        <w:br/>
        <w:t>p.L137M (0.0011%)</w:t>
        <w:br/>
        <w:t>p.T200P (0.0011%)</w:t>
        <w:br/>
        <w:t>p.G42A (0.0011%)</w:t>
        <w:br/>
        <w:t>p.P485T (0.0011%)</w:t>
        <w:br/>
        <w:t>p.E412D (0.0011%)</w:t>
        <w:br/>
        <w:t>p.V69= (0.0011%)</w:t>
        <w:br/>
        <w:t>p.M103T (0.0011%)</w:t>
        <w:br/>
        <w:t>p.Q380Pfs*12 (0.0011%)</w:t>
        <w:br/>
        <w:t>p.C54R (0.0011%)</w:t>
        <w:br/>
        <w:t>p.S97L (0.0011%)</w:t>
        <w:br/>
        <w:t>p.S228C (0.0011%)</w:t>
        <w:br/>
        <w:t>p.S303P (0.0011%)</w:t>
        <w:br/>
        <w:t>p.L9S (0.0011%)</w:t>
        <w:br/>
        <w:t>p.F113= (0.0011%)</w:t>
        <w:br/>
        <w:t>p.K479* (0.0011%)</w:t>
        <w:br/>
        <w:t>p.C98S (0.0011%)</w:t>
        <w:br/>
        <w:t>p.P349= (0.0011%)</w:t>
        <w:br/>
        <w:t>p.R548L (0.0011%)</w:t>
        <w:br/>
        <w:t>p.A287P (0.0011%)</w:t>
        <w:br/>
        <w:t>p.P237L (0.0011%)</w:t>
        <w:br/>
        <w:t>p.K442R (0.0011%)</w:t>
        <w:br/>
        <w:t>p.D345Y (0.0011%)</w:t>
        <w:br/>
        <w:t>p.K193N (0.0011%)</w:t>
        <w:br/>
        <w:t>p.S12= (0.0011%)</w:t>
        <w:br/>
        <w:t>p.R452Q (0.0011%)</w:t>
        <w:br/>
        <w:t>p.R296H (0.0011%)</w:t>
        <w:br/>
        <w:t>p.R38G (0.0011%)</w:t>
        <w:br/>
        <w:t>p.R241W (0.0011%)</w:t>
        <w:br/>
        <w:t>p.G331W (0.0011%)</w:t>
        <w:br/>
        <w:t>p.G331V (0.0011%)</w:t>
        <w:br/>
        <w:t>p.C116Y (0.0011%)</w:t>
        <w:br/>
        <w:t>p.M395I (0.0011%)</w:t>
        <w:br/>
        <w:t>p.A489T (0.0011%)</w:t>
        <w:br/>
        <w:t>p.D735N (0.0011%)</w:t>
        <w:br/>
        <w:t>p.S872T (0.0011%)</w:t>
        <w:br/>
        <w:t>p.N106S (0.0011%)</w:t>
        <w:br/>
        <w:t>p.A438T (0.0011%)</w:t>
        <w:br/>
        <w:t>p.P197H (0.0011%)</w:t>
        <w:br/>
        <w:t>p.Y109F (0.0011%)</w:t>
        <w:br/>
        <w:t>p.P102R (0.0011%)</w:t>
        <w:br/>
        <w:t>p.P757L (0.0011%)</w:t>
        <w:br/>
        <w:t>p.G224E (0.0011%)</w:t>
        <w:br/>
        <w:t>p.L641= (0.0011%)</w:t>
        <w:br/>
        <w:t>p.T510Yfs*42 (0.0011%)</w:t>
        <w:br/>
        <w:t>p.R609= (0.0011%)</w:t>
        <w:br/>
        <w:t>p.I77V (0.0011%)</w:t>
        <w:br/>
        <w:t>p.R217H (0.0011%)</w:t>
        <w:br/>
        <w:t>p.K122= (0.0011%)</w:t>
        <w:br/>
        <w:t>p.E154K (0.0011%)</w:t>
        <w:br/>
        <w:t>p.S115L (0.0011%)</w:t>
        <w:br/>
        <w:t>p.G84E (0.0011%)</w:t>
        <w:br/>
        <w:t>p.K22M (0.0011%)</w:t>
        <w:br/>
        <w:t>p.F439= (0.0011%)</w:t>
        <w:br/>
        <w:t>p.G518S (0.0011%)</w:t>
        <w:br/>
        <w:t>p.V280= (0.0011%)</w:t>
        <w:br/>
        <w:t>p.P66S (0.0011%)</w:t>
        <w:br/>
        <w:t>p.G369A (0.0011%)</w:t>
        <w:br/>
        <w:t>p.P49S (0.0011%)</w:t>
        <w:br/>
        <w:t>p.R255H (0.0011%)</w:t>
        <w:br/>
        <w:t>p.R377C (0.0011%)</w:t>
        <w:br/>
        <w:t>p.I128K (0.0011%)</w:t>
        <w:br/>
        <w:t>p.K22Q (0.0011%)</w:t>
        <w:br/>
        <w:t>p.S222C (0.0011%)</w:t>
        <w:br/>
        <w:t>p.N120S (0.0011%)</w:t>
        <w:br/>
        <w:t>p.A43_I44del (0.0011%)</w:t>
        <w:br/>
        <w:t>p.D229= (0.0011%)</w:t>
        <w:br/>
        <w:t>p.S612I (0.0011%)</w:t>
        <w:br/>
        <w:t>p.R444Q (0.0011%)</w:t>
        <w:br/>
        <w:t>p.V232F (0.0011%)</w:t>
        <w:br/>
        <w:t>p.M395V (0.0011%)</w:t>
        <w:br/>
        <w:t>p.A428S (0.0011%)</w:t>
        <w:br/>
        <w:t>p.R251K (0.0011%)</w:t>
        <w:br/>
        <w:t>p.I51T (0.0011%)</w:t>
        <w:br/>
        <w:t>p.S285P (0.0011%)</w:t>
        <w:br/>
        <w:t>p.S144I (0.0011%)</w:t>
        <w:br/>
        <w:t>p.G127V (0.0011%)</w:t>
        <w:br/>
        <w:t>p.V281L (0.0011%)</w:t>
        <w:br/>
        <w:t>p.D64A (0.0011%)</w:t>
        <w:br/>
        <w:t>p.E643= (0.0011%)</w:t>
        <w:br/>
        <w:t>p.V519F (0.0011%)</w:t>
        <w:br/>
        <w:t>p.T84A (0.0011%)</w:t>
        <w:br/>
        <w:t>p.R103W (0.0011%)</w:t>
        <w:br/>
        <w:t>p.D221N (0.0011%)</w:t>
        <w:br/>
        <w:t>p.E288_D289insP (0.0011%)</w:t>
        <w:br/>
        <w:t>p.C24S (0.0011%)</w:t>
        <w:br/>
        <w:t>p.N119= (0.0033%)</w:t>
        <w:br/>
        <w:t>p.E47K (0.0033%)</w:t>
        <w:br/>
        <w:t>p.A209V (0.0022%)</w:t>
        <w:br/>
        <w:t>p.E88Q (0.0022%)</w:t>
        <w:br/>
        <w:t>p.R83* (0.0022%)</w:t>
        <w:br/>
        <w:t>p.A20D (0.0022%)</w:t>
        <w:br/>
        <w:t>p.S134R (0.0022%)</w:t>
        <w:br/>
        <w:t>p.A366P (0.0022%)</w:t>
        <w:br/>
        <w:t>p.E64K (0.0022%)</w:t>
        <w:br/>
        <w:t>p.M252I (0.0011%)</w:t>
        <w:br/>
        <w:t>p.Y84= (0.0011%)</w:t>
        <w:br/>
        <w:t>p.R85* (0.0011%)</w:t>
        <w:br/>
        <w:t>p.E320Q (0.0011%)</w:t>
        <w:br/>
        <w:t>p.M75I (0.0011%)</w:t>
        <w:br/>
        <w:t>p.P108L (0.0011%)</w:t>
        <w:br/>
        <w:t>p.R70K (0.0011%)</w:t>
        <w:br/>
        <w:t>p.Y42H (0.0011%)</w:t>
        <w:br/>
        <w:t>p.A155S (0.0011%)</w:t>
        <w:br/>
        <w:t>p.G111C (0.0011%)</w:t>
        <w:br/>
        <w:t>p.P250T (0.0011%)</w:t>
        <w:br/>
        <w:t>p.C254F (0.0011%)</w:t>
        <w:br/>
        <w:t>p.V353M (0.0011%)</w:t>
        <w:br/>
        <w:t>p.I202M (0.0011%)</w:t>
        <w:br/>
        <w:t>p.T247= (0.0011%)</w:t>
        <w:br/>
        <w:t>p.P290S (0.0011%)</w:t>
        <w:br/>
        <w:t>p.L7I (0.0011%)</w:t>
        <w:br/>
        <w:t>p.Q77H (0.0011%)</w:t>
        <w:br/>
        <w:t>p.I229= (0.0011%)</w:t>
        <w:br/>
        <w:t>p.F296= (0.0011%)</w:t>
        <w:br/>
        <w:t>p.D81H (0.0011%)</w:t>
        <w:br/>
        <w:t>p.R70S (0.0011%)</w:t>
        <w:br/>
        <w:t>p.E40V (0.0011%)</w:t>
        <w:br/>
        <w:t>p.S222= (0.0011%)</w:t>
        <w:br/>
        <w:t>p.W58C (0.0011%)</w:t>
        <w:br/>
        <w:t>p.R102W (0.0011%)</w:t>
        <w:br/>
        <w:t>p.E29* (0.0011%)</w:t>
        <w:br/>
        <w:t>p.L98P (0.0011%)</w:t>
        <w:br/>
        <w:t>p.R48L (0.0011%)</w:t>
        <w:br/>
        <w:t>p.K30N (0.0011%)</w:t>
        <w:br/>
        <w:t>p.R192L (0.0011%)</w:t>
        <w:br/>
        <w:t>p.V57I (0.0011%)</w:t>
        <w:br/>
        <w:t>p.H162Y (0.0011%)</w:t>
        <w:br/>
        <w:t>p.S379L (0.0011%)</w:t>
        <w:br/>
        <w:t>p.P402= (0.0011%)</w:t>
        <w:br/>
        <w:t>p.I372= (0.0011%)</w:t>
        <w:br/>
        <w:t>p.C253F (0.0011%)</w:t>
        <w:br/>
        <w:t>p.R214W (0.0011%)</w:t>
        <w:br/>
        <w:t>p.L78I (0.0011%)</w:t>
        <w:br/>
        <w:t>p.K215= (0.0011%)</w:t>
        <w:br/>
        <w:t>p.I39M (0.0011%)</w:t>
        <w:br/>
        <w:t>p.P357A (0.0011%)</w:t>
        <w:br/>
        <w:t>p.C20F (0.0011%)</w:t>
        <w:br/>
        <w:t>p.E40Q (0.0011%)</w:t>
        <w:br/>
        <w:t>p.M139V (0.0011%)</w:t>
        <w:br/>
        <w:t>p.R70= (0.0011%)</w:t>
        <w:br/>
        <w:t>p.W75C (0.0011%)</w:t>
        <w:br/>
        <w:t>p.A144T (0.0011%)</w:t>
        <w:br/>
        <w:t>p.A185D (0.0011%)</w:t>
        <w:br/>
        <w:t>p.R332C (0.0011%)</w:t>
        <w:br/>
        <w:t>p.P55H (0.0011%)</w:t>
        <w:br/>
        <w:t>p.S52Pfs*85 (0.0011%)</w:t>
        <w:br/>
        <w:t>p.F25V (0.0011%)</w:t>
        <w:br/>
        <w:t>p.P170T (0.0011%)</w:t>
        <w:br/>
        <w:t>p.T38= (0.0011%)</w:t>
        <w:br/>
        <w:t>p.V12M (0.0011%)</w:t>
        <w:br/>
        <w:t>p.Y22C (0.0022%)</w:t>
        <w:br/>
        <w:t>p.R279S (0.0011%)</w:t>
        <w:br/>
        <w:t>p.G16= (0.0022%)</w:t>
        <w:br/>
        <w:t>p.T114I (0.0011%)</w:t>
        <w:br/>
        <w:t>p.E128K (0.0022%)</w:t>
        <w:br/>
        <w:t>p.Q223* (0.0011%)</w:t>
        <w:br/>
        <w:t>p.G78V (0.0011%)</w:t>
        <w:br/>
        <w:t>p.C7* (0.0011%)</w:t>
        <w:br/>
        <w:t>p.D347H (0.0011%)</w:t>
        <w:br/>
        <w:t>p.A23E (0.0011%)</w:t>
        <w:br/>
        <w:t>p.I421F (0.0011%)</w:t>
        <w:br/>
        <w:t>p.I278= (0.0011%)</w:t>
        <w:br/>
        <w:t>p.Q39L (0.0011%)</w:t>
        <w:br/>
        <w:t>p.P110A (0.0011%)</w:t>
        <w:br/>
        <w:t>p.T118I (0.0011%)</w:t>
        <w:br/>
        <w:t>p.S338C (0.0011%)</w:t>
        <w:br/>
        <w:t>p.K66= (0.0011%)</w:t>
        <w:br/>
        <w:t>p.V162M (0.0011%)</w:t>
        <w:br/>
        <w:t>p.R279= (0.0011%)</w:t>
        <w:br/>
        <w:t>p.E6K (0.0011%)</w:t>
        <w:br/>
        <w:t>p.R144I (0.0011%)</w:t>
        <w:br/>
        <w:t>p.S49= (0.0011%)</w:t>
        <w:br/>
        <w:t>p.S49* (0.0011%)</w:t>
        <w:br/>
        <w:t>p.S49Y (0.0011%)</w:t>
        <w:br/>
        <w:t>p.K116= (0.0011%)</w:t>
        <w:br/>
        <w:t>p.Q386* (0.0011%)</w:t>
        <w:br/>
        <w:t>p.P292Q (0.0011%)</w:t>
        <w:br/>
        <w:t>p.G273R (0.0011%)</w:t>
        <w:br/>
        <w:t>p.Q335* (0.0011%)</w:t>
        <w:br/>
        <w:t>p.D48= (0.0011%)</w:t>
        <w:br/>
        <w:t>p.K293= (0.0011%)</w:t>
        <w:br/>
        <w:t>p.V289A (0.0011%)</w:t>
        <w:br/>
        <w:t>p.P32H (0.0011%)</w:t>
        <w:br/>
        <w:t>p.D60Y (0.0011%)</w:t>
        <w:br/>
        <w:t>p.R85K (0.0011%)</w:t>
        <w:br/>
        <w:t>p.G150Afs*7 (0.0011%)</w:t>
        <w:br/>
        <w:t>p.R69= (0.0011%)</w:t>
        <w:br/>
        <w:t>p.K249N (0.0011%)</w:t>
        <w:br/>
        <w:t>p.R134W (0.0011%)</w:t>
        <w:br/>
        <w:t>p.F65L (0.0011%)</w:t>
        <w:br/>
        <w:t>p.M319I (0.0011%)</w:t>
        <w:br/>
        <w:t>p.M47T (0.0011%)</w:t>
        <w:br/>
        <w:t>p.R127M (0.0011%)</w:t>
        <w:br/>
        <w:t>p.Y83C (0.0011%)</w:t>
        <w:br/>
        <w:t>p.S209G (0.0011%)</w:t>
        <w:br/>
        <w:t>p.Y343C (0.0011%)</w:t>
        <w:br/>
        <w:t>p.V182L (0.0011%)</w:t>
        <w:br/>
        <w:t>p.T114= (0.0011%)</w:t>
        <w:br/>
        <w:t>p.Q277R (0.0011%)</w:t>
        <w:br/>
        <w:t>p.R22= (0.0011%)</w:t>
        <w:br/>
        <w:t>p.N133I (0.0011%)</w:t>
        <w:br/>
        <w:t>p.L329M (0.0011%)</w:t>
        <w:br/>
        <w:t>p.N344I (0.0011%)</w:t>
        <w:br/>
        <w:t>p.G161E (0.0011%)</w:t>
        <w:br/>
        <w:t>p.E244V (0.0011%)</w:t>
        <w:br/>
        <w:t>p.I421V (0.0011%)</w:t>
        <w:br/>
        <w:t>p.K95N (0.0011%)</w:t>
        <w:br/>
        <w:t>p.A32T (0.0011%)</w:t>
        <w:br/>
        <w:t>p.H160Y (0.0011%)</w:t>
        <w:br/>
        <w:t>p.P396L (0.0011%)</w:t>
        <w:br/>
        <w:t>p.D12Y (0.0011%)</w:t>
        <w:br/>
        <w:t>p.S243G (0.0011%)</w:t>
        <w:br/>
        <w:t>p.Q310K (0.0011%)</w:t>
        <w:br/>
        <w:t>p.P140= (0.0011%)</w:t>
        <w:br/>
        <w:t>p.E178* (0.0011%)</w:t>
        <w:br/>
        <w:t>p.R263C (0.0011%)</w:t>
        <w:br/>
        <w:t>p.V289M (0.0011%)</w:t>
        <w:br/>
        <w:t>p.E29D (0.0011%)</w:t>
        <w:br/>
        <w:t>p.D5E (0.0011%)</w:t>
        <w:br/>
        <w:t>p.L40= (0.0011%)</w:t>
        <w:br/>
        <w:t>p.T63= (0.0011%)</w:t>
        <w:br/>
        <w:t>p.Q160H (0.0011%)</w:t>
        <w:br/>
        <w:t>p.I365M (0.0011%)</w:t>
        <w:br/>
        <w:t>p.V131F (0.0011%)</w:t>
        <w:br/>
        <w:t>p.G61S (0.0011%)</w:t>
        <w:br/>
        <w:t>p.L109= (0.0011%)</w:t>
        <w:br/>
        <w:t>p.S225= (0.0011%)</w:t>
        <w:br/>
        <w:t>p.Q101H (0.0011%)</w:t>
        <w:br/>
        <w:t>p.G49S (0.0011%)</w:t>
        <w:br/>
        <w:t>p.M130I (0.0011%)</w:t>
        <w:br/>
        <w:t>p.T409= (0.0022%)</w:t>
        <w:br/>
        <w:t>p.T384I (0.0022%)</w:t>
        <w:br/>
        <w:t>p.P48R (0.0022%)</w:t>
        <w:br/>
        <w:t>p.D115N (0.0022%)</w:t>
        <w:br/>
        <w:t>p.G301E (0.0022%)</w:t>
        <w:br/>
        <w:t>p.A22= (0.0022%)</w:t>
        <w:br/>
        <w:t>p.R24Q (0.0022%)</w:t>
        <w:br/>
        <w:t>p.K220N (0.0022%)</w:t>
        <w:br/>
        <w:t>p.P521A (0.0011%)</w:t>
        <w:br/>
        <w:t>p.L682* (0.0011%)</w:t>
        <w:br/>
        <w:t>p.R455I (0.0011%)</w:t>
        <w:br/>
        <w:t>p.A232Gfs*14 (0.0011%)</w:t>
        <w:br/>
        <w:t>p.A412V (0.0011%)</w:t>
        <w:br/>
        <w:t>p.G188V (0.0011%)</w:t>
        <w:br/>
        <w:t>p.G467V (0.0011%)</w:t>
        <w:br/>
        <w:t>p.R246= (0.0011%)</w:t>
        <w:br/>
        <w:t>p.G427W (0.0011%)</w:t>
        <w:br/>
        <w:t>p.Q65R (0.0011%)</w:t>
        <w:br/>
        <w:t>p.G50* (0.0011%)</w:t>
        <w:br/>
        <w:t>p.G476W (0.0011%)</w:t>
        <w:br/>
        <w:t>p.Q133= (0.0011%)</w:t>
        <w:br/>
        <w:t>p.V361= (0.0011%)</w:t>
        <w:br/>
        <w:t>p.W132L (0.0011%)</w:t>
        <w:br/>
        <w:t>p.L178F (0.0011%)</w:t>
        <w:br/>
        <w:t>p.V105I (0.0011%)</w:t>
        <w:br/>
        <w:t>p.M324V (0.0011%)</w:t>
        <w:br/>
        <w:t>p.L545= (0.0011%)</w:t>
        <w:br/>
        <w:t>p.G204W (0.0011%)</w:t>
        <w:br/>
        <w:t>p.H4R (0.0011%)</w:t>
        <w:br/>
        <w:t>p.A133T (0.0011%)</w:t>
        <w:br/>
        <w:t>p.P384= (0.0011%)</w:t>
        <w:br/>
        <w:t>p.A464G (0.0011%)</w:t>
        <w:br/>
        <w:t>p.V311Sfs*2 (0.0011%)</w:t>
        <w:br/>
        <w:t>p.Y734= (0.0011%)</w:t>
        <w:br/>
        <w:t>p.S2R (0.0011%)</w:t>
        <w:br/>
        <w:t>p.G717V (0.0011%)</w:t>
        <w:br/>
        <w:t>p.Q161E (0.0011%)</w:t>
        <w:br/>
        <w:t>p.W378C (0.0011%)</w:t>
        <w:br/>
        <w:t>p.A59D (0.0011%)</w:t>
        <w:br/>
        <w:t>p.E552A (0.0011%)</w:t>
        <w:br/>
        <w:t>p.W687L (0.0011%)</w:t>
        <w:br/>
        <w:t>p.L448V (0.0011%)</w:t>
        <w:br/>
        <w:t>p.R381C (0.0011%)</w:t>
        <w:br/>
        <w:t>p.G578A (0.0011%)</w:t>
        <w:br/>
        <w:t>p.R79I (0.0011%)</w:t>
        <w:br/>
        <w:t>p.E38D (0.0011%)</w:t>
        <w:br/>
        <w:t>p.P110= (0.0011%)</w:t>
        <w:br/>
        <w:t>p.D549N (0.0011%)</w:t>
        <w:br/>
        <w:t>p.F432L (0.0011%)</w:t>
        <w:br/>
        <w:t>p.E116Q (0.0011%)</w:t>
        <w:br/>
        <w:t>p.R165C (0.0011%)</w:t>
        <w:br/>
        <w:t>p.M395R (0.0011%)</w:t>
        <w:br/>
        <w:t>p.G81= (0.0011%)</w:t>
        <w:br/>
        <w:t>p.R49M (0.0011%)</w:t>
        <w:br/>
        <w:t>p.S759= (0.0011%)</w:t>
        <w:br/>
        <w:t>p.R88P (0.0011%)</w:t>
        <w:br/>
        <w:t>p.T71= (0.0011%)</w:t>
        <w:br/>
        <w:t>p.Q10H (0.0011%)</w:t>
        <w:br/>
        <w:t>p.S137= (0.0011%)</w:t>
        <w:br/>
        <w:t>p.N444S (0.0011%)</w:t>
        <w:br/>
        <w:t>p.R681L (0.0011%)</w:t>
        <w:br/>
        <w:t>p.H136L (0.0011%)</w:t>
        <w:br/>
        <w:t>p.P184= (0.0011%)</w:t>
        <w:br/>
        <w:t>p.Y341C (0.0011%)</w:t>
        <w:br/>
        <w:t>p.V313= (0.0011%)</w:t>
        <w:br/>
        <w:t>p.A548T (0.0011%)</w:t>
        <w:br/>
        <w:t>p.C785F (0.0011%)</w:t>
        <w:br/>
        <w:t>p.S279* (0.0011%)</w:t>
        <w:br/>
        <w:t>p.W160C (0.0011%)</w:t>
        <w:br/>
        <w:t>p.K214R (0.0011%)</w:t>
        <w:br/>
        <w:t>p.R92W (0.0011%)</w:t>
        <w:br/>
        <w:t>p.R106W (0.0011%)</w:t>
        <w:br/>
        <w:t>p.K67E (0.0011%)</w:t>
        <w:br/>
        <w:t>p.I69V (0.0011%)</w:t>
        <w:br/>
        <w:t>p.S78N (0.0011%)</w:t>
        <w:br/>
        <w:t>p.K46Q (0.0011%)</w:t>
        <w:br/>
        <w:t>p.K15Q (0.0011%)</w:t>
        <w:br/>
        <w:t>p.R278K (0.0022%)</w:t>
        <w:br/>
        <w:t>p.S521N (0.0022%)</w:t>
        <w:br/>
        <w:t>p.R206H (0.0022%)</w:t>
        <w:br/>
        <w:t>p.I184V (0.0022%)</w:t>
        <w:br/>
        <w:t>p.N162K (0.0022%)</w:t>
        <w:br/>
        <w:t>p.R265T (0.0022%)</w:t>
        <w:br/>
        <w:t>p.E220* (0.0022%)</w:t>
        <w:br/>
        <w:t>p.E261K (0.0022%)</w:t>
        <w:br/>
        <w:t>p.S20F (0.0011%)</w:t>
        <w:br/>
        <w:t>p.R287T (0.0011%)</w:t>
        <w:br/>
        <w:t>p.D103= (0.0011%)</w:t>
        <w:br/>
        <w:t>p.C165S (0.0011%)</w:t>
        <w:br/>
        <w:t>p.E408K (0.0011%)</w:t>
        <w:br/>
        <w:t>p.S271T (0.0011%)</w:t>
        <w:br/>
        <w:t>p.I414= (0.0011%)</w:t>
        <w:br/>
        <w:t>p.D72N (0.0011%)</w:t>
        <w:br/>
        <w:t>p.E233K (0.0011%)</w:t>
        <w:br/>
        <w:t>p.K703Q (0.0011%)</w:t>
        <w:br/>
        <w:t>p.R79S (0.0011%)</w:t>
        <w:br/>
        <w:t>p.D321G (0.0011%)</w:t>
        <w:br/>
        <w:t>p.Y597H (0.0011%)</w:t>
        <w:br/>
        <w:t>p.M83V (0.0011%)</w:t>
        <w:br/>
        <w:t>p.T25= (0.0011%)</w:t>
        <w:br/>
        <w:t>p.F279= (0.0011%)</w:t>
        <w:br/>
        <w:t>p.Q531E (0.0011%)</w:t>
        <w:br/>
        <w:t>p.D235V (0.0011%)</w:t>
        <w:br/>
        <w:t>p.K340= (0.0011%)</w:t>
        <w:br/>
        <w:t>p.A244V (0.0011%)</w:t>
        <w:br/>
        <w:t>p.V410M (0.0011%)</w:t>
        <w:br/>
        <w:t>p.D106H (0.0011%)</w:t>
        <w:br/>
        <w:t>p.R376C (0.0011%)</w:t>
        <w:br/>
        <w:t>p.T281S (0.0011%)</w:t>
        <w:br/>
        <w:t>p.K704Nfs*9 (0.0011%)</w:t>
        <w:br/>
        <w:t>p.R67S (0.0011%)</w:t>
        <w:br/>
        <w:t>p.I187= (0.0011%)</w:t>
        <w:br/>
        <w:t>p.A365S (0.0011%)</w:t>
        <w:br/>
        <w:t>p.A672= (0.0011%)</w:t>
        <w:br/>
        <w:t>p.K61= (0.0011%)</w:t>
        <w:br/>
        <w:t>p.G125C (0.0011%)</w:t>
        <w:br/>
        <w:t>p.M658L (0.0011%)</w:t>
        <w:br/>
        <w:t>p.S170A (0.0011%)</w:t>
        <w:br/>
        <w:t>p.G338= (0.0011%)</w:t>
        <w:br/>
        <w:t>p.K33= (0.0011%)</w:t>
        <w:br/>
        <w:t>p.Y602F (0.0011%)</w:t>
        <w:br/>
        <w:t>p.G641C (0.0011%)</w:t>
        <w:br/>
        <w:t>p.A601dup (0.0011%)</w:t>
        <w:br/>
        <w:t>p.A348S (0.0011%)</w:t>
        <w:br/>
        <w:t>p.D514Y (0.0011%)</w:t>
        <w:br/>
        <w:t>p.S315L (0.0011%)</w:t>
        <w:br/>
        <w:t>p.S158= (0.0011%)</w:t>
        <w:br/>
        <w:t>p.T158= (0.0011%)</w:t>
        <w:br/>
        <w:t>p.G621* (0.0011%)</w:t>
        <w:br/>
        <w:t>p.G647C (0.0011%)</w:t>
        <w:br/>
        <w:t>p.R231Efs*115 (0.0011%)</w:t>
        <w:br/>
        <w:t>p.F96L (0.0011%)</w:t>
        <w:br/>
        <w:t>p.H248P (0.0011%)</w:t>
        <w:br/>
        <w:t>p.I82T (0.0011%)</w:t>
        <w:br/>
        <w:t>p.A372= (0.0011%)</w:t>
        <w:br/>
        <w:t>p.R287S (0.0011%)</w:t>
        <w:br/>
        <w:t>p.I90F (0.0011%)</w:t>
        <w:br/>
        <w:t>p.I274T (0.0011%)</w:t>
        <w:br/>
        <w:t>p.E114V (0.0011%)</w:t>
        <w:br/>
        <w:t>p.G95D (0.0011%)</w:t>
        <w:br/>
        <w:t>p.T219A (0.0011%)</w:t>
        <w:br/>
        <w:t>p.A307S (0.0011%)</w:t>
        <w:br/>
        <w:t>p.S451F (0.0011%)</w:t>
        <w:br/>
        <w:t>p.R55T (0.0011%)</w:t>
        <w:br/>
        <w:t>p.R281Pfs*66 (0.0011%)</w:t>
        <w:br/>
        <w:t>p.V46F (0.0011%)</w:t>
        <w:br/>
        <w:t>p.A7dup (0.0011%)</w:t>
        <w:br/>
        <w:t>p.C170G (0.0011%)</w:t>
        <w:br/>
        <w:t>p.I222M (0.0011%)</w:t>
        <w:br/>
        <w:t>p.I227F (0.0011%)</w:t>
        <w:br/>
        <w:t>p.Y535C (0.0011%)</w:t>
        <w:br/>
        <w:t>p.G247S (0.0011%)</w:t>
        <w:br/>
        <w:t>p.A17S (0.0011%)</w:t>
        <w:br/>
        <w:t>p.L180F (0.0011%)</w:t>
        <w:br/>
        <w:t>p.T145= (0.0011%)</w:t>
        <w:br/>
        <w:t>p.E87V (0.0011%)</w:t>
        <w:br/>
        <w:t>p.C304S (0.0011%)</w:t>
        <w:br/>
        <w:t>p.L452Q (0.0011%)</w:t>
        <w:br/>
        <w:t>p.N415S (0.0011%)</w:t>
        <w:br/>
        <w:t>p.R148S (0.0022%)</w:t>
        <w:br/>
        <w:t>p.R87Q (0.0022%)</w:t>
        <w:br/>
        <w:t>p.K124R (0.0022%)</w:t>
        <w:br/>
        <w:t>p.A43* (0.0022%)</w:t>
        <w:br/>
        <w:t>p.N36Tfs*10 (0.0011%)</w:t>
        <w:br/>
        <w:t>p.L149= (0.0011%)</w:t>
        <w:br/>
        <w:t>p.M45L (0.0011%)</w:t>
        <w:br/>
        <w:t>p.R194I (0.0011%)</w:t>
        <w:br/>
        <w:t>p.T9A (0.0011%)</w:t>
        <w:br/>
        <w:t>p.G32D (0.0011%)</w:t>
        <w:br/>
        <w:t>p.N33H (0.0011%)</w:t>
        <w:br/>
        <w:t>p.G31C (0.0011%)</w:t>
        <w:br/>
        <w:t>p.L72S (0.0011%)</w:t>
        <w:br/>
        <w:t>p.E74D (0.0011%)</w:t>
        <w:br/>
        <w:t>p.A94V (0.0011%)</w:t>
        <w:br/>
        <w:t>p.S189* (0.0011%)</w:t>
        <w:br/>
        <w:t>p.S18* (0.0011%)</w:t>
        <w:br/>
        <w:t>p.E102V (0.0011%)</w:t>
        <w:br/>
        <w:t>p.R40L (0.0011%)</w:t>
        <w:br/>
        <w:t>p.I86V (0.0011%)</w:t>
        <w:br/>
        <w:t>p.D123V (0.0011%)</w:t>
        <w:br/>
        <w:t>p.H297P (0.0011%)</w:t>
        <w:br/>
        <w:t>p.G136R (0.0011%)</w:t>
        <w:br/>
        <w:t>p.S203I (0.0011%)</w:t>
        <w:br/>
        <w:t>p.I46Yfs*24 (0.0011%)</w:t>
        <w:br/>
        <w:t>p.P196H (0.0011%)</w:t>
        <w:br/>
        <w:t>p.V152= (0.0011%)</w:t>
        <w:br/>
        <w:t>p.D39H (0.0011%)</w:t>
        <w:br/>
        <w:t>p.G20Afs*26 (0.0011%)</w:t>
        <w:br/>
        <w:t>p.S239Y (0.0011%)</w:t>
        <w:br/>
        <w:t>p.P156L (0.0011%)</w:t>
        <w:br/>
        <w:t>p.E93K (0.0011%)</w:t>
        <w:br/>
        <w:t>p.E210A (0.0011%)</w:t>
        <w:br/>
        <w:t>p.G213R (0.0011%)</w:t>
        <w:br/>
        <w:t>p.P141L (0.0033%)</w:t>
        <w:br/>
        <w:t>p.G31D (0.0033%)</w:t>
        <w:br/>
        <w:t>p.A178V (0.0022%)</w:t>
        <w:br/>
        <w:t>p.T395= (0.0022%)</w:t>
        <w:br/>
        <w:t>p.S144C (0.0011%)</w:t>
        <w:br/>
        <w:t>p.W184L (0.0011%)</w:t>
        <w:br/>
        <w:t>p.A203E (0.0011%)</w:t>
        <w:br/>
        <w:t>p.P29S (0.0011%)</w:t>
        <w:br/>
        <w:t>p.P73= (0.0011%)</w:t>
        <w:br/>
        <w:t>p.S102P (0.0011%)</w:t>
        <w:br/>
        <w:t>p.N291S (0.0011%)</w:t>
        <w:br/>
        <w:t>p.L191V (0.0011%)</w:t>
        <w:br/>
        <w:t>p.D400H (0.0011%)</w:t>
        <w:br/>
        <w:t>p.Q101R (0.0011%)</w:t>
        <w:br/>
        <w:t>p.A326= (0.0011%)</w:t>
        <w:br/>
        <w:t>p.K47R (0.0011%)</w:t>
        <w:br/>
        <w:t>p.R116H (0.0011%)</w:t>
        <w:br/>
        <w:t>p.Q267R (0.0011%)</w:t>
        <w:br/>
        <w:t>p.H293R (0.0011%)</w:t>
        <w:br/>
        <w:t>p.Y182D (0.0011%)</w:t>
        <w:br/>
        <w:t>p.T579Nfs*6 (0.0011%)</w:t>
        <w:br/>
        <w:t>p.D532N (0.0011%)</w:t>
        <w:br/>
        <w:t>p.T317I (0.0011%)</w:t>
        <w:br/>
        <w:t>p.A271= (0.0011%)</w:t>
        <w:br/>
        <w:t>p.V46G (0.0011%)</w:t>
        <w:br/>
        <w:t>p.A89= (0.0011%)</w:t>
        <w:br/>
        <w:t>p.S214L (0.0011%)</w:t>
        <w:br/>
        <w:t>p.Q279H (0.0011%)</w:t>
        <w:br/>
        <w:t>p.E642* (0.0011%)</w:t>
        <w:br/>
        <w:t>p.G59C (0.0011%)</w:t>
        <w:br/>
        <w:t>p.R205H (0.0011%)</w:t>
        <w:br/>
        <w:t>p.A191V (0.0011%)</w:t>
        <w:br/>
        <w:t>p.V8= (0.0011%)</w:t>
        <w:br/>
        <w:t>p.S81R (0.0011%)</w:t>
        <w:br/>
        <w:t>p.T346= (0.0011%)</w:t>
        <w:br/>
        <w:t>p.P67S (0.0011%)</w:t>
        <w:br/>
        <w:t>p.H13D (0.0011%)</w:t>
        <w:br/>
        <w:t>p.S38L (0.0011%)</w:t>
        <w:br/>
        <w:t>p.E340K (0.0011%)</w:t>
        <w:br/>
        <w:t>p.I21S (0.0011%)</w:t>
        <w:br/>
        <w:t>p.I336V (0.0011%)</w:t>
        <w:br/>
        <w:t>p.L3= (0.0011%)</w:t>
        <w:br/>
        <w:t>p.I363M (0.0011%)</w:t>
        <w:br/>
        <w:t>p.K224N (0.0011%)</w:t>
        <w:br/>
        <w:t>p.I380S (0.0011%)</w:t>
        <w:br/>
        <w:t>p.P228S (0.0011%)</w:t>
        <w:br/>
        <w:t>p.R121W (0.0011%)</w:t>
        <w:br/>
        <w:t>p.G57= (0.0011%)</w:t>
        <w:br/>
        <w:t>p.R68H (0.0011%)</w:t>
        <w:br/>
        <w:t>p.E110Q (0.0011%)</w:t>
        <w:br/>
        <w:t>p.Q596E (0.0011%)</w:t>
        <w:br/>
        <w:t>p.S466R (0.0011%)</w:t>
        <w:br/>
        <w:t>p.A62T (0.0011%)</w:t>
        <w:br/>
        <w:t>p.S32I (0.0011%)</w:t>
        <w:br/>
        <w:t>p.R68S (0.0011%)</w:t>
        <w:br/>
        <w:t>p.G80Rfs*97 (0.0011%)</w:t>
        <w:br/>
        <w:t>p.K148N (0.0011%)</w:t>
        <w:br/>
        <w:t>p.F19I (0.0011%)</w:t>
        <w:br/>
        <w:t>p.P437A (0.0011%)</w:t>
        <w:br/>
        <w:t>p.D359V (0.0011%)</w:t>
        <w:br/>
        <w:t>p.I21N (0.0011%)</w:t>
        <w:br/>
        <w:t>p.G612A (0.0011%)</w:t>
        <w:br/>
        <w:t>p.A654P (0.0011%)</w:t>
        <w:br/>
        <w:t>p.E54= (0.0011%)</w:t>
        <w:br/>
        <w:t>p.S38= (0.0011%)</w:t>
        <w:br/>
        <w:t>p.W347* (0.0011%)</w:t>
        <w:br/>
        <w:t>p.I241T (0.0022%)</w:t>
        <w:br/>
        <w:t>p.I313F (0.0022%)</w:t>
        <w:br/>
        <w:t>p.I313N (0.0022%)</w:t>
        <w:br/>
        <w:t>p.S75F (0.0011%)</w:t>
        <w:br/>
        <w:t>p.R214C (0.0011%)</w:t>
        <w:br/>
        <w:t>p.E171Q (0.0011%)</w:t>
        <w:br/>
        <w:t>p.G83A (0.0011%)</w:t>
        <w:br/>
        <w:t>p.R107T (0.0011%)</w:t>
        <w:br/>
        <w:t>p.P320S (0.0011%)</w:t>
        <w:br/>
        <w:t>p.Q103K (0.0011%)</w:t>
        <w:br/>
        <w:t>p.R291K (0.0011%)</w:t>
        <w:br/>
        <w:t>p.R75T (0.0011%)</w:t>
        <w:br/>
        <w:t>p.P57= (0.0011%)</w:t>
        <w:br/>
        <w:t>p.I211T (0.0011%)</w:t>
        <w:br/>
        <w:t>p.S303C (0.0011%)</w:t>
        <w:br/>
        <w:t>p.P141Q (0.0011%)</w:t>
        <w:br/>
        <w:t>p.T22K (0.0011%)</w:t>
        <w:br/>
        <w:t>p.D178Y (0.0011%)</w:t>
        <w:br/>
        <w:t>p.E9A (0.0011%)</w:t>
        <w:br/>
        <w:t>p.K317R (0.0011%)</w:t>
        <w:br/>
        <w:t>p.W269L (0.0011%)</w:t>
        <w:br/>
        <w:t>p.R268Sfs*6 (0.0011%)</w:t>
        <w:br/>
        <w:t>p.E77= (0.0011%)</w:t>
        <w:br/>
        <w:t>p.I232Mfs*6 (0.0011%)</w:t>
        <w:br/>
        <w:t>p.K71R (0.0011%)</w:t>
        <w:br/>
        <w:t>p.K266N (0.0011%)</w:t>
        <w:br/>
        <w:t>p.G55= (0.0011%)</w:t>
        <w:br/>
        <w:t>p.A14= (0.0011%)</w:t>
        <w:br/>
        <w:t>p.S146C (0.0011%)</w:t>
        <w:br/>
        <w:t>p.V21A (0.0011%)</w:t>
        <w:br/>
        <w:t>p.T66K (0.0011%)</w:t>
        <w:br/>
        <w:t>p.S173G (0.0011%)</w:t>
        <w:br/>
        <w:t>p.A15S (0.0011%)</w:t>
        <w:br/>
        <w:t>p.V25= (0.0011%)</w:t>
        <w:br/>
        <w:t>p.E277K (0.0011%)</w:t>
        <w:br/>
        <w:t>p.D181H (0.0011%)</w:t>
        <w:br/>
        <w:t>p.P279= (0.0011%)</w:t>
        <w:br/>
        <w:t>p.N283H (0.0011%)</w:t>
        <w:br/>
        <w:t>p.R274T (0.0011%)</w:t>
        <w:br/>
        <w:t>p.G20A (0.0011%)</w:t>
        <w:br/>
        <w:t>p.V236L (0.0011%)</w:t>
        <w:br/>
        <w:t>p.L107P (0.0011%)</w:t>
        <w:br/>
        <w:t>p.S253C (0.0011%)</w:t>
        <w:br/>
        <w:t>p.E135G (0.0011%)</w:t>
        <w:br/>
        <w:t>p.D277H (0.0011%)</w:t>
        <w:br/>
        <w:t>p.P9T (0.0011%)</w:t>
        <w:br/>
        <w:t>p.R205L (0.0011%)</w:t>
        <w:br/>
        <w:t>p.S258W (0.0011%)</w:t>
        <w:br/>
        <w:t>p.C17F (0.0011%)</w:t>
        <w:br/>
        <w:t>p.P175L (0.0044%)</w:t>
        <w:br/>
        <w:t>p.L273P (0.0044%)</w:t>
        <w:br/>
        <w:t>p.E104Q (0.0022%)</w:t>
        <w:br/>
        <w:t>p.N49K (0.0022%)</w:t>
        <w:br/>
        <w:t>p.T79A (0.0022%)</w:t>
        <w:br/>
        <w:t>p.V217F (0.0011%)</w:t>
        <w:br/>
        <w:t>p.D31H (0.0011%)</w:t>
        <w:br/>
        <w:t>p.G27V (0.0011%)</w:t>
        <w:br/>
        <w:t>p.A113= (0.0011%)</w:t>
        <w:br/>
        <w:t>p.S256R (0.0011%)</w:t>
        <w:br/>
        <w:t>p.K104= (0.0011%)</w:t>
        <w:br/>
        <w:t>p.M40T (0.0011%)</w:t>
        <w:br/>
        <w:t>p.F10= (0.0011%)</w:t>
        <w:br/>
        <w:t>p.Q89E (0.0011%)</w:t>
        <w:br/>
        <w:t>p.D224E (0.0011%)</w:t>
        <w:br/>
        <w:t>p.R227Q (0.0011%)</w:t>
        <w:br/>
        <w:t>p.D331Y (0.0011%)</w:t>
        <w:br/>
        <w:t>p.A394T (0.0011%)</w:t>
        <w:br/>
        <w:t>p.I333M (0.0011%)</w:t>
        <w:br/>
        <w:t>p.E400G (0.0011%)</w:t>
        <w:br/>
        <w:t>p.E400D (0.0011%)</w:t>
        <w:br/>
        <w:t>p.L325P (0.0011%)</w:t>
        <w:br/>
        <w:t>p.P304S (0.0011%)</w:t>
        <w:br/>
        <w:t>p.S330F (0.0011%)</w:t>
        <w:br/>
        <w:t>p.E113Q (0.0011%)</w:t>
        <w:br/>
        <w:t>p.G52A (0.0011%)</w:t>
        <w:br/>
        <w:t>p.T173A (0.0011%)</w:t>
        <w:br/>
        <w:t>p.A243Rfs*2 (0.0011%)</w:t>
        <w:br/>
        <w:t>p.P176S (0.0011%)</w:t>
        <w:br/>
        <w:t>p.G45= (0.0011%)</w:t>
        <w:br/>
        <w:t>p.R292G (0.0011%)</w:t>
        <w:br/>
        <w:t>p.E25* (0.0011%)</w:t>
        <w:br/>
        <w:t>p.R447Q (0.0011%)</w:t>
        <w:br/>
        <w:t>p.K490N (0.0011%)</w:t>
        <w:br/>
        <w:t>p.F285= (0.0011%)</w:t>
        <w:br/>
        <w:t>p.E155G (0.0011%)</w:t>
        <w:br/>
        <w:t>p.E155K (0.0011%)</w:t>
        <w:br/>
        <w:t>p.A173P (0.0011%)</w:t>
        <w:br/>
        <w:t>p.S121C (0.0011%)</w:t>
        <w:br/>
        <w:t>p.K294N (0.0011%)</w:t>
        <w:br/>
        <w:t>p.I209M (0.0011%)</w:t>
        <w:br/>
        <w:t>p.A158T (0.0011%)</w:t>
        <w:br/>
        <w:t>p.R157W (0.0011%)</w:t>
        <w:br/>
        <w:t>p.V211F (0.0011%)</w:t>
        <w:br/>
        <w:t>p.K494T (0.0011%)</w:t>
        <w:br/>
        <w:t>p.G460S (0.0011%)</w:t>
        <w:br/>
        <w:t>p.R350W (0.0011%)</w:t>
        <w:br/>
        <w:t>p.T268S (0.0011%)</w:t>
        <w:br/>
        <w:t>p.K282Qfs*19 (0.0011%)</w:t>
        <w:br/>
        <w:t>p.E139K (0.0011%)</w:t>
        <w:br/>
        <w:t>p.K122* (0.0011%)</w:t>
        <w:br/>
        <w:t>p.E172* (0.0011%)</w:t>
        <w:br/>
        <w:t>p.P9L (0.0011%)</w:t>
        <w:br/>
        <w:t>p.M67K (0.0011%)</w:t>
        <w:br/>
        <w:t>p.G116= (0.0033%)</w:t>
        <w:br/>
        <w:t>p.S257C (0.0022%)</w:t>
        <w:br/>
        <w:t>p.R330G (0.0011%)</w:t>
        <w:br/>
        <w:t>p.P93= (0.0022%)</w:t>
        <w:br/>
        <w:t>p.A90= (0.0022%)</w:t>
        <w:br/>
        <w:t>p.N214D (0.0022%)</w:t>
        <w:br/>
        <w:t>p.K190= (0.0011%)</w:t>
        <w:br/>
        <w:t>p.R301C (0.0011%)</w:t>
        <w:br/>
        <w:t>p.Q195E (0.0011%)</w:t>
        <w:br/>
        <w:t>p.C252F (0.0011%)</w:t>
        <w:br/>
        <w:t>p.Q264R (0.0011%)</w:t>
        <w:br/>
        <w:t>p.G37V (0.0011%)</w:t>
        <w:br/>
        <w:t>p.T244S (0.0011%)</w:t>
        <w:br/>
        <w:t>p.W24L (0.0011%)</w:t>
        <w:br/>
        <w:t>p.P256= (0.0011%)</w:t>
        <w:br/>
        <w:t>p.L269= (0.0011%)</w:t>
        <w:br/>
        <w:t>p.Q22H (0.0011%)</w:t>
        <w:br/>
        <w:t>p.H240= (0.0011%)</w:t>
        <w:br/>
        <w:t>p.G97= (0.0011%)</w:t>
        <w:br/>
        <w:t>p.C4F (0.0011%)</w:t>
        <w:br/>
        <w:t>p.S2* (0.0011%)</w:t>
        <w:br/>
        <w:t>p.G124V (0.0011%)</w:t>
        <w:br/>
        <w:t>p.G207V (0.0011%)</w:t>
        <w:br/>
        <w:t>p.Q13K (0.0011%)</w:t>
        <w:br/>
        <w:t>p.Q130R (0.0011%)</w:t>
        <w:br/>
        <w:t>p.Y124* (0.0011%)</w:t>
        <w:br/>
        <w:t>p.Y325C (0.0011%)</w:t>
        <w:br/>
        <w:t>p.V227A (0.0011%)</w:t>
        <w:br/>
        <w:t>p.G201F (0.0011%)</w:t>
        <w:br/>
        <w:t>p.N213D (0.0011%)</w:t>
        <w:br/>
        <w:t>p.R63C (0.0011%)</w:t>
        <w:br/>
        <w:t>p.S138C (0.0011%)</w:t>
        <w:br/>
        <w:t>p.P81H (0.0011%)</w:t>
        <w:br/>
        <w:t>p.I217M (0.0011%)</w:t>
        <w:br/>
        <w:t>p.V10M (0.0011%)</w:t>
        <w:br/>
        <w:t>p.A241S (0.0011%)</w:t>
        <w:br/>
        <w:t>p.Y148H (0.0011%)</w:t>
        <w:br/>
        <w:t>p.R110G (0.0011%)</w:t>
        <w:br/>
        <w:t>p.R76G (0.0011%)</w:t>
        <w:br/>
        <w:t>p.S215= (0.0011%)</w:t>
        <w:br/>
        <w:t>p.I17V (0.0011%)</w:t>
        <w:br/>
        <w:t>p.P223T (0.0011%)</w:t>
        <w:br/>
        <w:t>p.S268C (0.0011%)</w:t>
        <w:br/>
        <w:t>p.G93E (0.0011%)</w:t>
        <w:br/>
        <w:t>p.G172A (0.0011%)</w:t>
        <w:br/>
        <w:t>p.E237* (0.0011%)</w:t>
        <w:br/>
        <w:t>p.F311L (0.0011%)</w:t>
        <w:br/>
        <w:t>p.L200= (0.0011%)</w:t>
        <w:br/>
        <w:t>p.I99= (0.0011%)</w:t>
        <w:br/>
        <w:t>p.K62E (0.0022%)</w:t>
        <w:br/>
        <w:t>p.W223L (0.0022%)</w:t>
        <w:br/>
        <w:t>p.M59I (0.0022%)</w:t>
        <w:br/>
        <w:t>p.E30K (0.0022%)</w:t>
        <w:br/>
        <w:t>p.Q94E (0.0022%)</w:t>
        <w:br/>
        <w:t>p.Q31P (0.0011%)</w:t>
        <w:br/>
        <w:t>p.S464= (0.0011%)</w:t>
        <w:br/>
        <w:t>p.K430N (0.0011%)</w:t>
        <w:br/>
        <w:t>p.V239A (0.0011%)</w:t>
        <w:br/>
        <w:t>p.F137I (0.0011%)</w:t>
        <w:br/>
        <w:t>p.L225= (0.0011%)</w:t>
        <w:br/>
        <w:t>p.F61L (0.0011%)</w:t>
        <w:br/>
        <w:t>p.Y315= (0.0011%)</w:t>
        <w:br/>
        <w:t>p.R55L (0.0011%)</w:t>
        <w:br/>
        <w:t>p.Q182E (0.0011%)</w:t>
        <w:br/>
        <w:t>p.N394Y (0.0011%)</w:t>
        <w:br/>
        <w:t>p.E126K (0.0011%)</w:t>
        <w:br/>
        <w:t>p.A238T (0.0011%)</w:t>
        <w:br/>
        <w:t>p.K178T (0.0011%)</w:t>
        <w:br/>
        <w:t>p.V220L (0.0011%)</w:t>
        <w:br/>
        <w:t>p.K74= (0.0011%)</w:t>
        <w:br/>
        <w:t>p.S351Y (0.0011%)</w:t>
        <w:br/>
        <w:t>p.R351S (0.0011%)</w:t>
        <w:br/>
        <w:t>p.I409M (0.0011%)</w:t>
        <w:br/>
        <w:t>p.S353N (0.0011%)</w:t>
        <w:br/>
        <w:t>p.G144D (0.0011%)</w:t>
        <w:br/>
        <w:t>p.Q332Sfs*8 (0.0011%)</w:t>
        <w:br/>
        <w:t>p.T131K (0.0011%)</w:t>
        <w:br/>
        <w:t>p.D302V (0.0011%)</w:t>
        <w:br/>
        <w:t>p.P200= (0.0011%)</w:t>
        <w:br/>
        <w:t>p.T411S (0.0011%)</w:t>
        <w:br/>
        <w:t>p.A234S (0.0011%)</w:t>
        <w:br/>
        <w:t>p.Q260E (0.0011%)</w:t>
        <w:br/>
        <w:t>p.G245= (0.0011%)</w:t>
        <w:br/>
        <w:t>p.T57= (0.0011%)</w:t>
        <w:br/>
        <w:t>p.E209= (0.0011%)</w:t>
        <w:br/>
        <w:t>p.G57S (0.0011%)</w:t>
        <w:br/>
        <w:t>p.G123A (0.0011%)</w:t>
        <w:br/>
        <w:t>p.V135A (0.0011%)</w:t>
        <w:br/>
        <w:t>p.P355S (0.0011%)</w:t>
        <w:br/>
        <w:t>p.E227K (0.0011%)</w:t>
        <w:br/>
        <w:t>p.R3S (0.0011%)</w:t>
        <w:br/>
        <w:t>p.T227I (0.0011%)</w:t>
        <w:br/>
        <w:t>p.G8= (0.0011%)</w:t>
        <w:br/>
        <w:t>p.K256R (0.0011%)</w:t>
        <w:br/>
        <w:t>p.H175= (0.0011%)</w:t>
        <w:br/>
        <w:t>p.I106= (0.0011%)</w:t>
        <w:br/>
        <w:t>p.E22Q (0.0011%)</w:t>
        <w:br/>
        <w:t>p.Q42K (0.0011%)</w:t>
        <w:br/>
        <w:t>p.G16R (0.0011%)</w:t>
        <w:br/>
        <w:t>p.E171= (0.0011%)</w:t>
        <w:br/>
        <w:t>p.R246* (0.0011%)</w:t>
        <w:br/>
        <w:t>p.G414W (0.0011%)</w:t>
        <w:br/>
        <w:t>p.S150Qfs*3 (0.0011%)</w:t>
        <w:br/>
        <w:t>p.E253D (0.0011%)</w:t>
        <w:br/>
        <w:t>p.L241I (0.0011%)</w:t>
        <w:br/>
        <w:t>p.V417M (0.0011%)</w:t>
        <w:br/>
        <w:t>p.A207V (0.0011%)</w:t>
        <w:br/>
        <w:t>p.P171A (0.0011%)</w:t>
        <w:br/>
        <w:t>p.V285= (0.0011%)</w:t>
        <w:br/>
        <w:t>p.T154N (0.0011%)</w:t>
        <w:br/>
        <w:t>p.S256= (0.0011%)</w:t>
        <w:br/>
        <w:t>p.F186L (0.0011%)</w:t>
        <w:br/>
        <w:t>p.I290_H291del (0.0011%)</w:t>
        <w:br/>
        <w:t>p.E177K (0.0011%)</w:t>
        <w:br/>
        <w:t>p.F317L (0.0011%)</w:t>
        <w:br/>
        <w:t>p.V448= (0.0011%)</w:t>
        <w:br/>
        <w:t>p.S119= (0.0011%)</w:t>
        <w:br/>
        <w:t>p.M278R (0.0011%)</w:t>
        <w:br/>
        <w:t>p.Y126F (0.0011%)</w:t>
        <w:br/>
        <w:t>p.Q239R (0.0011%)</w:t>
        <w:br/>
        <w:t>p.D18N (0.0011%)</w:t>
        <w:br/>
        <w:t>p.C6* (0.0011%)</w:t>
        <w:br/>
        <w:t>p.E160Q (0.0011%)</w:t>
        <w:br/>
        <w:t>p.T27A (0.0011%)</w:t>
        <w:br/>
        <w:t>p.H158Q (0.0011%)</w:t>
        <w:br/>
        <w:t>p.W222C (0.0011%)</w:t>
        <w:br/>
        <w:t>p.E151Q (0.0022%)</w:t>
        <w:br/>
        <w:t>p.W149L (0.0022%)</w:t>
        <w:br/>
        <w:t>p.E41Rfs*19 (0.0022%)</w:t>
        <w:br/>
        <w:t>p.L120S (0.0022%)</w:t>
        <w:br/>
        <w:t>p.S37= (0.0022%)</w:t>
        <w:br/>
        <w:t>p.M164L (0.0022%)</w:t>
        <w:br/>
        <w:t>p.R685= (0.0011%)</w:t>
        <w:br/>
        <w:t>p.E69= (0.0011%)</w:t>
        <w:br/>
        <w:t>p.T67= (0.0011%)</w:t>
        <w:br/>
        <w:t>p.H37Q (0.0011%)</w:t>
        <w:br/>
        <w:t>p.S358L (0.0011%)</w:t>
        <w:br/>
        <w:t>p.P78S (0.0011%)</w:t>
        <w:br/>
        <w:t>p.L44= (0.0011%)</w:t>
        <w:br/>
        <w:t>p.G63C (0.0011%)</w:t>
        <w:br/>
        <w:t>p.R319L (0.0011%)</w:t>
        <w:br/>
        <w:t>p.R156T (0.0011%)</w:t>
        <w:br/>
        <w:t>p.R224W (0.0011%)</w:t>
        <w:br/>
        <w:t>p.R101K (0.0011%)</w:t>
        <w:br/>
        <w:t>p.N330I (0.0011%)</w:t>
        <w:br/>
        <w:t>p.K125R (0.0011%)</w:t>
        <w:br/>
        <w:t>p.I154= (0.0011%)</w:t>
        <w:br/>
        <w:t>p.S362* (0.0011%)</w:t>
        <w:br/>
        <w:t>p.M87V (0.0011%)</w:t>
        <w:br/>
        <w:t>p.R160Q (0.0011%)</w:t>
        <w:br/>
        <w:t>p.D115H (0.0011%)</w:t>
        <w:br/>
        <w:t>p.R217W (0.0011%)</w:t>
        <w:br/>
        <w:t>p.I133M (0.0011%)</w:t>
        <w:br/>
        <w:t>p.E129D (0.0011%)</w:t>
        <w:br/>
        <w:t>p.H131Q (0.0011%)</w:t>
        <w:br/>
        <w:t>p.Q251K (0.0011%)</w:t>
        <w:br/>
        <w:t>p.S118I (0.0011%)</w:t>
        <w:br/>
        <w:t>p.H160D (0.0011%)</w:t>
        <w:br/>
        <w:t>p.Q36L (0.0011%)</w:t>
        <w:br/>
        <w:t>p.D262H (0.0011%)</w:t>
        <w:br/>
        <w:t>p.G287V (0.0011%)</w:t>
        <w:br/>
        <w:t>p.K166R (0.0011%)</w:t>
        <w:br/>
        <w:t>p.S121= (0.0011%)</w:t>
        <w:br/>
        <w:t>p.V26= (0.0011%)</w:t>
        <w:br/>
        <w:t>p.R145P (0.0011%)</w:t>
        <w:br/>
        <w:t>p.K25R (0.0011%)</w:t>
        <w:br/>
        <w:t>p.T60* (0.0011%)</w:t>
        <w:br/>
        <w:t>p.A135S (0.0011%)</w:t>
        <w:br/>
        <w:t>p.R89* (0.0011%)</w:t>
        <w:br/>
        <w:t>p.Q472* (0.0011%)</w:t>
        <w:br/>
        <w:t>p.W43C (0.0011%)</w:t>
        <w:br/>
        <w:t>p.G79E (0.0011%)</w:t>
        <w:br/>
        <w:t>p.V4D (0.0011%)</w:t>
        <w:br/>
        <w:t>p.G45E (0.0011%)</w:t>
        <w:br/>
        <w:t>p.V49Sfs*3 (0.0011%)</w:t>
        <w:br/>
        <w:t>p.D114H (0.0011%)</w:t>
        <w:br/>
        <w:t>p.E269* (0.0011%)</w:t>
        <w:br/>
        <w:t>p.P78T (0.0011%)</w:t>
        <w:br/>
        <w:t>p.A234= (0.0011%)</w:t>
        <w:br/>
        <w:t>p.L116F (0.0011%)</w:t>
        <w:br/>
        <w:t>p.L172= (0.0011%)</w:t>
        <w:br/>
        <w:t>p.L181= (0.0011%)</w:t>
        <w:br/>
        <w:t>p.H145= (0.0011%)</w:t>
        <w:br/>
        <w:t>p.I109T (0.0011%)</w:t>
        <w:br/>
        <w:t>p.R59M (0.0011%)</w:t>
        <w:br/>
        <w:t>p.E41Gfs*33 (0.0011%)</w:t>
        <w:br/>
        <w:t>p.R128H (0.0011%)</w:t>
        <w:br/>
        <w:t>p.Y684N (0.0011%)</w:t>
        <w:br/>
        <w:t>p.T203I (0.0011%)</w:t>
        <w:br/>
        <w:t>p.K710Q (0.0011%)</w:t>
        <w:br/>
        <w:t>p.H30N (0.0011%)</w:t>
        <w:br/>
        <w:t>p.Q231L (0.0011%)</w:t>
        <w:br/>
        <w:t>p.E181K (0.0011%)</w:t>
        <w:br/>
        <w:t>p.R94* (0.0011%)</w:t>
        <w:br/>
        <w:t>p.F263L (0.0022%)</w:t>
        <w:br/>
        <w:t>p.A72T (0.0022%)</w:t>
        <w:br/>
        <w:t>p.R172= (0.0022%)</w:t>
        <w:br/>
        <w:t>p.I274= (0.0022%)</w:t>
        <w:br/>
        <w:t>p.D17G (0.0011%)</w:t>
        <w:br/>
        <w:t>p.V242= (0.0011%)</w:t>
        <w:br/>
        <w:t>p.Y12C (0.0011%)</w:t>
        <w:br/>
        <w:t>p.R264C (0.0011%)</w:t>
        <w:br/>
        <w:t>p.H220Y (0.0011%)</w:t>
        <w:br/>
        <w:t>p.P24A (0.0011%)</w:t>
        <w:br/>
        <w:t>p.V87= (0.0011%)</w:t>
        <w:br/>
        <w:t>p.A49T (0.0011%)</w:t>
        <w:br/>
        <w:t>p.E51Rfs*9 (0.0011%)</w:t>
        <w:br/>
        <w:t>p.S187Y (0.0011%)</w:t>
        <w:br/>
        <w:t>p.E99* (0.0011%)</w:t>
        <w:br/>
        <w:t>p.P451S (0.0011%)</w:t>
        <w:br/>
        <w:t>p.T139N (0.0011%)</w:t>
        <w:br/>
        <w:t>p.R439= (0.0011%)</w:t>
        <w:br/>
        <w:t>p.T277S (0.0011%)</w:t>
        <w:br/>
        <w:t>p.L133I (0.0011%)</w:t>
        <w:br/>
        <w:t>p.E71K (0.0011%)</w:t>
        <w:br/>
        <w:t>p.S189F (0.0011%)</w:t>
        <w:br/>
        <w:t>p.L61V (0.0011%)</w:t>
        <w:br/>
        <w:t>p.Q405K (0.0011%)</w:t>
        <w:br/>
        <w:t>p.V119L (0.0011%)</w:t>
        <w:br/>
        <w:t>p.R140K (0.0011%)</w:t>
        <w:br/>
        <w:t>p.L22= (0.0011%)</w:t>
        <w:br/>
        <w:t>p.T381S (0.0011%)</w:t>
        <w:br/>
        <w:t>p.T277K (0.0011%)</w:t>
        <w:br/>
        <w:t>p.V31L (0.0011%)</w:t>
        <w:br/>
        <w:t>p.P428A (0.0011%)</w:t>
        <w:br/>
        <w:t>p.Q87* (0.0011%)</w:t>
        <w:br/>
        <w:t>p.S34T (0.0011%)</w:t>
        <w:br/>
        <w:t>p.H115Pfs*22 (0.0011%)</w:t>
        <w:br/>
        <w:t>p.S10L (0.0022%)</w:t>
        <w:br/>
        <w:t>p.L47I (0.0011%)</w:t>
        <w:br/>
        <w:t>p.K67= (0.0011%)</w:t>
        <w:br/>
        <w:t>p.R178K (0.0011%)</w:t>
        <w:br/>
        <w:t>p.A31D (0.0011%)</w:t>
        <w:br/>
        <w:t>p.E236Q (0.0011%)</w:t>
        <w:br/>
        <w:t>p.K166N (0.0011%)</w:t>
        <w:br/>
        <w:t>p.A144S (0.0011%)</w:t>
        <w:br/>
        <w:t>p.D106Y (0.0011%)</w:t>
        <w:br/>
        <w:t>p.E198Q (0.0011%)</w:t>
        <w:br/>
        <w:t>p.L204M (0.0011%)</w:t>
        <w:br/>
        <w:t>p.V6L (0.0011%)</w:t>
        <w:br/>
        <w:t>p.P54S (0.0011%)</w:t>
        <w:br/>
        <w:t>p.V85= (0.0011%)</w:t>
        <w:br/>
        <w:t>p.N103D (0.0011%)</w:t>
        <w:br/>
        <w:t>p.K45E (0.0011%)</w:t>
        <w:br/>
        <w:t>p.L211= (0.0011%)</w:t>
        <w:br/>
        <w:t>p.E133* (0.0011%)</w:t>
        <w:br/>
        <w:t>p.I133V (0.0011%)</w:t>
        <w:br/>
        <w:t>p.S113C (0.0011%)</w:t>
        <w:br/>
        <w:t>p.V130L (0.0011%)</w:t>
        <w:br/>
        <w:t>p.P112R (0.0011%)</w:t>
        <w:br/>
        <w:t>p.Q151H (0.0011%)</w:t>
        <w:br/>
        <w:t>p.Q106* (0.0011%)</w:t>
        <w:br/>
        <w:t>p.H35Y (0.0011%)</w:t>
        <w:br/>
        <w:t>p.G24C (0.0011%)</w:t>
        <w:br/>
        <w:t>p.E121K (0.0011%)</w:t>
        <w:br/>
        <w:t>p.R252P (0.0011%)</w:t>
        <w:br/>
        <w:t>p.A359T (0.0011%)</w:t>
        <w:br/>
        <w:t>p.K124N (0.0011%)</w:t>
        <w:br/>
        <w:t>p.R281S (0.0011%)</w:t>
        <w:br/>
        <w:t>p.H200R (0.0011%)</w:t>
        <w:br/>
        <w:t>p.V131L (0.0011%)</w:t>
        <w:br/>
        <w:t>p.H234= (0.0011%)</w:t>
        <w:br/>
        <w:t>p.D190H (0.0011%)</w:t>
        <w:br/>
        <w:t>p.H669L (0.0011%)</w:t>
        <w:br/>
        <w:t>p.R267M (0.0011%)</w:t>
        <w:br/>
        <w:t>p.L15* (0.0011%)</w:t>
        <w:br/>
        <w:t>p.P173H (0.0011%)</w:t>
        <w:br/>
        <w:t>p.C39* (0.0011%)</w:t>
        <w:br/>
        <w:t>p.G256W (0.0011%)</w:t>
        <w:br/>
        <w:t>p.W197G (0.0011%)</w:t>
        <w:br/>
        <w:t>p.I91= (0.0011%)</w:t>
        <w:br/>
        <w:t>p.R176H (0.0011%)</w:t>
        <w:br/>
        <w:t>p.E246K (0.0011%)</w:t>
        <w:br/>
        <w:t>p.N54= (0.0011%)</w:t>
        <w:br/>
        <w:t>p.E22G (0.0011%)</w:t>
        <w:br/>
        <w:t>p.E110K (0.0011%)</w:t>
        <w:br/>
        <w:t>p.D71G (0.0011%)</w:t>
        <w:br/>
        <w:t>p.L33P (0.0011%)</w:t>
        <w:br/>
        <w:t>p.G805C (0.0011%)</w:t>
        <w:br/>
        <w:t>p.S782C (0.0011%)</w:t>
        <w:br/>
        <w:t>p.E843G (0.0011%)</w:t>
        <w:br/>
        <w:t>p.A896V (0.0011%)</w:t>
        <w:br/>
        <w:t>p.E842K (0.0011%)</w:t>
        <w:br/>
        <w:t>p.I551V (0.0011%)</w:t>
        <w:br/>
        <w:t>p.A283V (0.0011%)</w:t>
        <w:br/>
        <w:t>p.*324Lext*36 (0.0011%)</w:t>
        <w:br/>
        <w:t>p.I326_L329del (0.0011%)</w:t>
        <w:br/>
        <w:t>p.R314K (0.0011%)</w:t>
        <w:br/>
        <w:t>p.R286= (0.0011%)</w:t>
        <w:br/>
        <w:t>p.S66F (0.0011%)</w:t>
        <w:br/>
        <w:t>p.V201E (0.0011%)</w:t>
        <w:br/>
        <w:t>p.V115= (0.0011%)</w:t>
        <w:br/>
        <w:t>p.D116G (0.0011%)</w:t>
        <w:br/>
        <w:t>p.H143Q (0.0011%)</w:t>
        <w:br/>
        <w:t>p.L60= (0.0011%)</w:t>
        <w:br/>
        <w:t>p.E40L (0.0011%)</w:t>
        <w:br/>
        <w:t>p.Y257C (0.0011%)</w:t>
        <w:br/>
        <w:t>p.A273V (0.0011%)</w:t>
        <w:br/>
        <w:t>p.D169Y (0.0011%)</w:t>
        <w:br/>
        <w:t>p.G368D (0.0011%)</w:t>
        <w:br/>
        <w:t>p.P66= (0.0011%)</w:t>
        <w:br/>
        <w:t>p.Q356E (0.0011%)</w:t>
        <w:br/>
        <w:t>p.N174= (0.0011%)</w:t>
        <w:br/>
        <w:t>p.S179F (0.0011%)</w:t>
        <w:br/>
        <w:t>p.T71P (0.0011%)</w:t>
        <w:br/>
        <w:t>p.Y87D (0.0011%)</w:t>
        <w:br/>
        <w:t>p.P141T (0.0022%)</w:t>
        <w:br/>
        <w:t>p.E60D (0.0011%)</w:t>
        <w:br/>
        <w:t>p.G74W (0.0011%)</w:t>
        <w:br/>
        <w:t>p.E226= (0.0011%)</w:t>
        <w:br/>
        <w:t>p.E94Q (0.0011%)</w:t>
        <w:br/>
        <w:t>p.A47S (0.0011%)</w:t>
        <w:br/>
        <w:t>p.F101L (0.0011%)</w:t>
        <w:br/>
        <w:t>p.T33S (0.0011%)</w:t>
        <w:br/>
        <w:t>p.T262= (0.0011%)</w:t>
        <w:br/>
        <w:t>p.K265I (0.0011%)</w:t>
        <w:br/>
        <w:t>p.P101= (0.0011%)</w:t>
        <w:br/>
        <w:t>p.G79V (0.0011%)</w:t>
        <w:br/>
        <w:t>p.E64= (0.0011%)</w:t>
        <w:br/>
        <w:t>p.I120V (0.0011%)</w:t>
        <w:br/>
        <w:t>p.R27W (0.0011%)</w:t>
        <w:br/>
        <w:t>p.F68L (0.0011%)</w:t>
        <w:br/>
        <w:t>p.A88T (0.0011%)</w:t>
        <w:br/>
        <w:t>p.R27G (0.0011%)</w:t>
        <w:br/>
        <w:t>p.F101= (0.0011%)</w:t>
        <w:br/>
        <w:t>p.G143C (0.0011%)</w:t>
        <w:br/>
        <w:t>p.I18N (0.0011%)</w:t>
        <w:br/>
        <w:t>p.R45C (0.0011%)</w:t>
        <w:br/>
        <w:t>p.G200W (0.0011%)</w:t>
        <w:br/>
        <w:t>p.P101H (0.0011%)</w:t>
        <w:br/>
        <w:t>p.H83P (0.0011%)</w:t>
        <w:br/>
        <w:t>p.A2Pfs*35 (0.0011%)</w:t>
        <w:br/>
        <w:t>p.P82S (0.0011%)</w:t>
        <w:br/>
        <w:t>p.Y99* (0.0011%)</w:t>
        <w:br/>
        <w:t>p.K5M (0.0011%)</w:t>
        <w:br/>
        <w:t>p.Q6P (0.0011%)</w:t>
        <w:br/>
        <w:t>p.T373I (0.0055%)</w:t>
        <w:br/>
        <w:t>p.R622S (0.0022%)</w:t>
        <w:br/>
        <w:t>p.P256S (0.0022%)</w:t>
        <w:br/>
        <w:t>p.A33V (0.0022%)</w:t>
        <w:br/>
        <w:t>p.E45A (0.0011%)</w:t>
        <w:br/>
        <w:t>p.N63S (0.0011%)</w:t>
        <w:br/>
        <w:t>p.P134L (0.0011%)</w:t>
        <w:br/>
        <w:t>p.P625S (0.0011%)</w:t>
        <w:br/>
        <w:t>p.Y188F (0.0011%)</w:t>
        <w:br/>
        <w:t>p.S45G (0.0011%)</w:t>
        <w:br/>
        <w:t>p.K770M (0.0011%)</w:t>
        <w:br/>
        <w:t>p.G29R (0.0011%)</w:t>
        <w:br/>
        <w:t>p.T54I (0.0011%)</w:t>
        <w:br/>
        <w:t>p.S221= (0.0011%)</w:t>
        <w:br/>
        <w:t>p.V203I (0.0011%)</w:t>
        <w:br/>
        <w:t>p.V108D (0.0011%)</w:t>
        <w:br/>
        <w:t>p.P55L (0.0011%)</w:t>
        <w:br/>
        <w:t>p.P11L (0.0011%)</w:t>
        <w:br/>
        <w:t>p.L216P (0.0011%)</w:t>
        <w:br/>
        <w:t>p.G30= (0.0011%)</w:t>
        <w:br/>
        <w:t>p.D273Y (0.0011%)</w:t>
        <w:br/>
        <w:t>p.E138G (0.0011%)</w:t>
        <w:br/>
        <w:t>p.L113Q (0.0011%)</w:t>
        <w:br/>
        <w:t>p.D223E (0.0011%)</w:t>
        <w:br/>
        <w:t>p.G253A (0.0011%)</w:t>
        <w:br/>
        <w:t>p.P33= (0.0011%)</w:t>
        <w:br/>
        <w:t>p.Y109= (0.0011%)</w:t>
        <w:br/>
        <w:t>p.S28F (0.0011%)</w:t>
        <w:br/>
        <w:t>p.R354S (0.0011%)</w:t>
        <w:br/>
        <w:t>p.M221I (0.0011%)</w:t>
        <w:br/>
        <w:t>p.R354M (0.0011%)</w:t>
        <w:br/>
        <w:t>p.D82V (0.0011%)</w:t>
        <w:br/>
        <w:t>p.V169I (0.0011%)</w:t>
        <w:br/>
        <w:t>p.C165* (0.0011%)</w:t>
        <w:br/>
        <w:t>p.S121* (0.0011%)</w:t>
        <w:br/>
        <w:t>p.V327I (0.0011%)</w:t>
        <w:br/>
        <w:t>p.R184= (0.0011%)</w:t>
        <w:br/>
        <w:t>p.P116L (0.0011%)</w:t>
        <w:br/>
        <w:t>p.L287= (0.0011%)</w:t>
        <w:br/>
        <w:t>p.E37G (0.0011%)</w:t>
        <w:br/>
        <w:t>p.Y179H (0.0011%)</w:t>
        <w:br/>
        <w:t>p.K106T (0.0011%)</w:t>
        <w:br/>
        <w:t>p.P39Q (0.0011%)</w:t>
        <w:br/>
        <w:t>p.L73F (0.0011%)</w:t>
        <w:br/>
        <w:t>p.E12A (0.0011%)</w:t>
        <w:br/>
        <w:t>p.R179L (0.0011%)</w:t>
        <w:br/>
        <w:t>p.A184V (0.0011%)</w:t>
        <w:br/>
        <w:t>p.A17D (0.0022%)</w:t>
        <w:br/>
        <w:t>p.R27= (0.0022%)</w:t>
        <w:br/>
        <w:t>p.L228= (0.0011%)</w:t>
        <w:br/>
        <w:t>p.R27P (0.0011%)</w:t>
        <w:br/>
        <w:t>p.K150* (0.0011%)</w:t>
        <w:br/>
        <w:t>p.V35L (0.0011%)</w:t>
        <w:br/>
        <w:t>p.R76L (0.0011%)</w:t>
        <w:br/>
        <w:t>p.T28K (0.0011%)</w:t>
        <w:br/>
        <w:t>p.P58A (0.0011%)</w:t>
        <w:br/>
        <w:t>p.G3E (0.0011%)</w:t>
        <w:br/>
        <w:t>p.T62S (0.0011%)</w:t>
        <w:br/>
        <w:t>p.Y122= (0.0011%)</w:t>
        <w:br/>
        <w:t>p.H54R (0.0011%)</w:t>
        <w:br/>
        <w:t>p.Y49C (0.0011%)</w:t>
        <w:br/>
        <w:t>p.K15Rfs*5 (0.0033%)</w:t>
        <w:br/>
        <w:t>p.E147= (0.0022%)</w:t>
        <w:br/>
        <w:t>p.A59E (0.0011%)</w:t>
        <w:br/>
        <w:t>p.P100S (0.0011%)</w:t>
        <w:br/>
        <w:t>p.R113C (0.0011%)</w:t>
        <w:br/>
        <w:t>p.R10W (0.0011%)</w:t>
        <w:br/>
        <w:t>p.P103H (0.0011%)</w:t>
        <w:br/>
        <w:t>p.R4S (0.0011%)</w:t>
        <w:br/>
        <w:t>p.R134G (0.0011%)</w:t>
        <w:br/>
        <w:t>p.R134K (0.0011%)</w:t>
        <w:br/>
        <w:t>p.E75V (0.0011%)</w:t>
        <w:br/>
        <w:t>p.E54D (0.0011%)</w:t>
        <w:br/>
        <w:t>p.R5del (0.0011%)</w:t>
        <w:br/>
        <w:t>p.I47M (0.0011%)</w:t>
        <w:br/>
        <w:t>p.M128V (0.0011%)</w:t>
        <w:br/>
        <w:t>p.E225= (0.0011%)</w:t>
        <w:br/>
        <w:t>p.G73E (0.0011%)</w:t>
        <w:br/>
        <w:t>p.G6W (0.0011%)</w:t>
        <w:br/>
        <w:t>p.I69T (0.0011%)</w:t>
        <w:br/>
        <w:t>p.R183= (0.0011%)</w:t>
        <w:br/>
        <w:t>p.E111G (0.0011%)</w:t>
        <w:br/>
        <w:t>p.C62F (0.0022%)</w:t>
        <w:br/>
        <w:t>p.K144E (0.0022%)</w:t>
        <w:br/>
        <w:t>p.T218S (0.0022%)</w:t>
        <w:br/>
        <w:t>p.Y140C (0.0011%)</w:t>
        <w:br/>
        <w:t>p.D47N (0.0011%)</w:t>
        <w:br/>
        <w:t>p.W130C (0.0011%)</w:t>
        <w:br/>
        <w:t>p.P110S (0.0011%)</w:t>
        <w:br/>
        <w:t>p.K130= (0.0011%)</w:t>
        <w:br/>
        <w:t>p.E126Q (0.0011%)</w:t>
        <w:br/>
        <w:t>p.R162L (0.0011%)</w:t>
        <w:br/>
        <w:t>p.L49= (0.0011%)</w:t>
        <w:br/>
        <w:t>p.R335S (0.0011%)</w:t>
        <w:br/>
        <w:t>p.Q56H (0.0011%)</w:t>
        <w:br/>
        <w:t>p.D256N (0.0011%)</w:t>
        <w:br/>
        <w:t>p.A18E (0.0011%)</w:t>
        <w:br/>
        <w:t>p.S60= (0.0011%)</w:t>
        <w:br/>
        <w:t>p.E71A (0.0011%)</w:t>
        <w:br/>
        <w:t>p.R152S (0.0011%)</w:t>
        <w:br/>
        <w:t>p.D53H (0.0011%)</w:t>
        <w:br/>
        <w:t>p.R11L (0.0011%)</w:t>
        <w:br/>
        <w:t>p.Q230= (0.0011%)</w:t>
        <w:br/>
        <w:t>p.R59S (0.0011%)</w:t>
        <w:br/>
        <w:t>p.P120A (0.0011%)</w:t>
        <w:br/>
        <w:t>p.I52N (0.0011%)</w:t>
        <w:br/>
        <w:t>p.R163L (0.0011%)</w:t>
        <w:br/>
        <w:t>p.G28E (0.0011%)</w:t>
        <w:br/>
        <w:t>p.Q6* (0.0011%)</w:t>
        <w:br/>
        <w:t>p.D5Y (0.0011%)</w:t>
        <w:br/>
        <w:t>p.E108K (0.0011%)</w:t>
        <w:br/>
        <w:t>p.Y100* (0.0011%)</w:t>
        <w:br/>
        <w:t>p.S28= (0.0011%)</w:t>
        <w:br/>
        <w:t>p.C57F (0.0011%)</w:t>
        <w:br/>
        <w:t>p.Y100C (0.0011%)</w:t>
        <w:br/>
        <w:t>p.P32A (0.0011%)</w:t>
        <w:br/>
        <w:t>p.G139A (0.0011%)</w:t>
        <w:br/>
        <w:t>p.E27K (0.0011%)</w:t>
        <w:br/>
        <w:t>p.P428L (0.0011%)</w:t>
        <w:br/>
        <w:t>p.T30A (0.0011%)</w:t>
        <w:br/>
        <w:t>p.A123V (0.0011%)</w:t>
        <w:br/>
        <w:t>p.G119= (0.0011%)</w:t>
        <w:br/>
        <w:t>p.A144= (0.0011%)</w:t>
        <w:br/>
        <w:t>p.P17T (0.0011%)</w:t>
        <w:br/>
        <w:t>p.N97I (0.0011%)</w:t>
        <w:br/>
        <w:t>p.P139= (0.0011%)</w:t>
        <w:br/>
        <w:t>p.G70C (0.0011%)</w:t>
        <w:br/>
        <w:t>p.S112C (0.0011%)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