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AA variants of thyroid cancer are (n=50):</w:t>
      </w:r>
    </w:p>
    <w:p>
      <w:r>
        <w:t>Asia:</w:t>
        <w:br/>
        <w:t>p.V600E (97.6762%)</w:t>
        <w:br/>
        <w:t>p.Q61R (0.4101%)</w:t>
        <w:br/>
        <w:t>p.Q61K (0.1491%)</w:t>
        <w:br/>
        <w:t>p.M453T (0.1243%)</w:t>
        <w:br/>
        <w:t>p.K601E (0.1118%)</w:t>
        <w:br/>
        <w:t>p.G12S (0.0621%)</w:t>
        <w:br/>
        <w:t>p.G572R (0.0373%)</w:t>
        <w:br/>
        <w:t>p.T79I (0.0373%)</w:t>
        <w:br/>
        <w:t>p.T599= (0.0373%)</w:t>
        <w:br/>
        <w:t>p.A76V (0.0249%)</w:t>
        <w:br/>
        <w:t>p.T632I (0.0249%)</w:t>
        <w:br/>
        <w:t>p.T213I (0.0249%)</w:t>
        <w:br/>
        <w:t>p.W564* (0.0249%)</w:t>
        <w:br/>
        <w:t>p.S77F (0.0249%)</w:t>
        <w:br/>
        <w:t>p.P693S (0.0249%)</w:t>
        <w:br/>
        <w:t>p.P78S (0.0124%)</w:t>
        <w:br/>
        <w:t>p.V550M (0.0124%)</w:t>
        <w:br/>
        <w:t>p.E718K (0.0124%)</w:t>
        <w:br/>
        <w:t>p.R137K (0.0124%)</w:t>
        <w:br/>
        <w:t>p.E671G (0.0124%)</w:t>
        <w:br/>
        <w:t>p.V582A (0.0124%)</w:t>
        <w:br/>
        <w:t>p.R492H (0.0124%)</w:t>
        <w:br/>
        <w:t>p.T60I (0.0124%)</w:t>
        <w:br/>
        <w:t>p.S75G (0.0124%)</w:t>
        <w:br/>
        <w:t>p.E134K (0.0124%)</w:t>
        <w:br/>
        <w:t>p.G773C (0.0124%)</w:t>
        <w:br/>
        <w:t>p.F631L (0.0124%)</w:t>
        <w:br/>
        <w:t>p.W85* (0.0124%)</w:t>
        <w:br/>
        <w:t>p.Q324L (0.0124%)</w:t>
        <w:br/>
        <w:t>p.H751Y (0.0124%)</w:t>
        <w:br/>
        <w:t>p.A20S (0.0124%)</w:t>
        <w:br/>
        <w:t>p.Q809R (0.0124%)</w:t>
        <w:br/>
        <w:t>p.D525N (0.0124%)</w:t>
        <w:br/>
        <w:t>p.N466Y (0.0124%)</w:t>
        <w:br/>
        <w:t>p.K601_W604del (0.0124%)</w:t>
        <w:br/>
        <w:t>p.T599R (0.0124%)</w:t>
        <w:br/>
        <w:t>p.T599_V600insETT (0.0124%)</w:t>
        <w:br/>
        <w:t>p.A598_T599insV (0.0124%)</w:t>
        <w:br/>
        <w:t>p.A598_T599insKKIGDFGLA (0.0124%)</w:t>
        <w:br/>
        <w:t>p.G469R (0.0124%)</w:t>
        <w:br/>
        <w:t>p.V600_K601delinsE (0.0124%)</w:t>
        <w:br/>
        <w:t>p.A66D (0.0124%)</w:t>
        <w:br/>
        <w:t>p.S75N (0.0124%)</w:t>
        <w:br/>
        <w:t>p.G514R (0.0124%)</w:t>
        <w:br/>
        <w:t>p.H446N (0.0124%)</w:t>
        <w:br/>
        <w:t>p.S686F (0.0124%)</w:t>
        <w:br/>
        <w:t>p.P218S (0.0124%)</w:t>
        <w:br/>
        <w:t>p.E638K (0.0124%)</w:t>
        <w:br/>
        <w:t>p.S644N (0.0124%)</w:t>
        <w:br/>
        <w:t>p.S281I (0.0124%)</w:t>
        <w:br/>
        <w:br/>
        <w:br/>
        <w:t>The world:</w:t>
        <w:br/>
        <w:t>p.V600E (65.7952%)</w:t>
        <w:br/>
        <w:t>p.K601E (0.2076%)</w:t>
        <w:br/>
        <w:t>p.S36A (0.0513%)</w:t>
        <w:br/>
        <w:t>p.V600_K601delinsE (0.0513%)</w:t>
        <w:br/>
        <w:t>p.E26A (0.0231%)</w:t>
        <w:br/>
        <w:t>p.A598_T599insV (0.0205%)</w:t>
        <w:br/>
        <w:t>p.T599I (0.0128%)</w:t>
        <w:br/>
        <w:t>p.Q359R (0.0103%)</w:t>
        <w:br/>
        <w:t>p.K601del (0.0103%)</w:t>
        <w:br/>
        <w:t>p.V600= (0.0077%)</w:t>
        <w:br/>
        <w:t>p.T599= (0.0077%)</w:t>
        <w:br/>
        <w:t>p.T599dup (0.0051%)</w:t>
        <w:br/>
        <w:t>p.A598V (0.0077%)</w:t>
        <w:br/>
        <w:t>p.H72Y (0.0051%)</w:t>
        <w:br/>
        <w:t>p.Q423H (0.0051%)</w:t>
        <w:br/>
        <w:t>p.D249Y (0.0051%)</w:t>
        <w:br/>
        <w:t>p.G189C (0.0051%)</w:t>
        <w:br/>
        <w:t>p.L406* (0.0051%)</w:t>
        <w:br/>
        <w:t>p.L254M (0.0051%)</w:t>
        <w:br/>
        <w:t>p.A171S (0.0051%)</w:t>
        <w:br/>
        <w:t>p.G8C (0.0051%)</w:t>
        <w:br/>
        <w:t>p.R506G (0.0051%)</w:t>
        <w:br/>
        <w:t>p.Q636H (0.0051%)</w:t>
        <w:br/>
        <w:t>p.Q609* (0.0051%)</w:t>
        <w:br/>
        <w:t>p.G469A (0.0051%)</w:t>
        <w:br/>
        <w:t>p.Q612* (0.0051%)</w:t>
        <w:br/>
        <w:t>p.V459= (0.0051%)</w:t>
        <w:br/>
        <w:t>p.G643= (0.0026%)</w:t>
        <w:br/>
        <w:t>p.P334L (0.0026%)</w:t>
        <w:br/>
        <w:t>p.A598T (0.0026%)</w:t>
        <w:br/>
        <w:t>p.I300V (0.0026%)</w:t>
        <w:br/>
        <w:t>p.I592_A598dup (0.0026%)</w:t>
        <w:br/>
        <w:t>p.G593D (0.0026%)</w:t>
        <w:br/>
        <w:t>p.G606= (0.0026%)</w:t>
        <w:br/>
        <w:t>p.I50M (0.0026%)</w:t>
        <w:br/>
        <w:t>p.I554T (0.0026%)</w:t>
        <w:br/>
        <w:t>p.L588F (0.0026%)</w:t>
        <w:br/>
        <w:t>p.N581S (0.0026%)</w:t>
        <w:br/>
        <w:t>p.P705Q (0.0026%)</w:t>
        <w:br/>
        <w:t>p.K601_W604del (0.0026%)</w:t>
        <w:br/>
        <w:t>p.T599R (0.0026%)</w:t>
        <w:br/>
        <w:t>p.Q456= (0.0026%)</w:t>
        <w:br/>
        <w:t>p.T599_V600insETT (0.0026%)</w:t>
        <w:br/>
        <w:t>p.A598_T599insKKIGDFGLA (0.0026%)</w:t>
        <w:br/>
        <w:t>p.V487_P492delinsA (0.0026%)</w:t>
        <w:br/>
        <w:t>p.A598_T599insI (0.0026%)</w:t>
        <w:br/>
        <w:t>p.T599_V600&gt;IYI (0.0026%)</w:t>
        <w:br/>
        <w:t>p.V600R (0.0026%)</w:t>
        <w:br/>
        <w:t>p.D594_T599dup (0.0026%)</w:t>
        <w:br/>
        <w:t>p.G469R (0.0026%)</w:t>
        <w:br/>
        <w:t>p.L441V (0.0026%)</w:t>
        <w:br/>
        <w:t>p.T599del (0.0026%)</w:t>
        <w:br/>
        <w:t>p.V600_W604del (0.0026%)</w:t>
        <w:br/>
        <w:t>p.M918T (1.9633%)</w:t>
        <w:br/>
        <w:t>p.C634R (0.1538%)</w:t>
        <w:br/>
        <w:t>p.A883F (0.0666%)</w:t>
        <w:br/>
        <w:t>p.C634W (0.059%)</w:t>
        <w:br/>
        <w:t>p.D898_E901del (0.0564%)</w:t>
        <w:br/>
        <w:t>p.C634Y (0.0564%)</w:t>
        <w:br/>
        <w:t>p.C630R (0.0461%)</w:t>
        <w:br/>
        <w:t>p.E632_L633del (0.0436%)</w:t>
        <w:br/>
        <w:t>p.C620R (0.0282%)</w:t>
        <w:br/>
        <w:t>p.S891A (0.0205%)</w:t>
        <w:br/>
        <w:t>p.C618S (0.0205%)</w:t>
        <w:br/>
        <w:t>p.C634S (0.0179%)</w:t>
        <w:br/>
        <w:t>p.E884V (0.0154%)</w:t>
        <w:br/>
        <w:t>p.C618R (0.0154%)</w:t>
        <w:br/>
        <w:t>p.V804M (0.0103%)</w:t>
        <w:br/>
        <w:t>p.L629_D631delinsH (0.0103%)</w:t>
        <w:br/>
        <w:t>p.E768D (0.0103%)</w:t>
        <w:br/>
        <w:t>p.A883S (0.0103%)</w:t>
        <w:br/>
        <w:t>p.C630G (0.0103%)</w:t>
        <w:br/>
        <w:t>p.C620W (0.0103%)</w:t>
        <w:br/>
        <w:t>p.D631_L633delinsE (0.0103%)</w:t>
        <w:br/>
        <w:t>p.C630S (0.0077%)</w:t>
        <w:br/>
        <w:t>p.L629Q (0.0077%)</w:t>
        <w:br/>
        <w:t>p.C618Y (0.0077%)</w:t>
        <w:br/>
        <w:t>p.C611R (0.0077%)</w:t>
        <w:br/>
        <w:t>p.C634G (0.0077%)</w:t>
        <w:br/>
        <w:t>p.K666N (0.0077%)</w:t>
        <w:br/>
        <w:t>p.C634F (0.0077%)</w:t>
        <w:br/>
        <w:t>p.I364V (0.0051%)</w:t>
        <w:br/>
        <w:t>p.R99W (0.0051%)</w:t>
        <w:br/>
        <w:t>p.P20S (0.0051%)</w:t>
        <w:br/>
        <w:t>p.V292M (0.0051%)</w:t>
        <w:br/>
        <w:t>p.S1002R (0.0051%)</w:t>
        <w:br/>
        <w:t>p.A416D (0.0051%)</w:t>
        <w:br/>
        <w:t>p.F419C (0.0051%)</w:t>
        <w:br/>
        <w:t>p.A750V (0.0051%)</w:t>
        <w:br/>
        <w:t>p.C794R (0.0051%)</w:t>
        <w:br/>
        <w:t>p.E884K (0.0051%)</w:t>
        <w:br/>
        <w:t>p.A680T (0.0051%)</w:t>
        <w:br/>
        <w:t>p.S649L (0.0051%)</w:t>
        <w:br/>
        <w:t>p.G736R (0.0051%)</w:t>
        <w:br/>
        <w:t>p.Q781R (0.0051%)</w:t>
        <w:br/>
        <w:t>p.C630A (0.0051%)</w:t>
        <w:br/>
        <w:t>p.A513G (0.0051%)</w:t>
        <w:br/>
        <w:t>p.E632_I638del (0.0051%)</w:t>
        <w:br/>
        <w:t>p.C620S (0.0051%)</w:t>
        <w:br/>
        <w:t>p.C611Y (0.0051%)</w:t>
        <w:br/>
        <w:t>p.Q681* (0.0051%)</w:t>
        <w:br/>
        <w:t>p.A45= (0.0026%)</w:t>
        <w:br/>
        <w:t>p.L190= (0.0026%)</w:t>
        <w:br/>
        <w:t>p.C581F (0.0026%)</w:t>
        <w:br/>
        <w:t>p.A1105V (0.0026%)</w:t>
        <w:br/>
        <w:t>p.S891L (0.0026%)</w:t>
        <w:br/>
        <w:t>p.V276G (0.0026%)</w:t>
        <w:br/>
        <w:t>p.P320= (0.0026%)</w:t>
        <w:br/>
        <w:t>p.D631N (0.0026%)</w:t>
        <w:br/>
        <w:t>p.E480= (0.0026%)</w:t>
        <w:br/>
        <w:t>p.N579K (0.0026%)</w:t>
        <w:br/>
        <w:t>p.R833C (0.0026%)</w:t>
        <w:br/>
        <w:t>p.Q681Rfs*50 (0.0026%)</w:t>
        <w:br/>
        <w:t>p.P679= (0.0026%)</w:t>
        <w:br/>
        <w:t>p.E921K (0.0026%)</w:t>
        <w:br/>
        <w:t>p.G911D (0.0026%)</w:t>
        <w:br/>
        <w:t>p.G514= (0.0026%)</w:t>
        <w:br/>
        <w:t>p.G568S (0.0026%)</w:t>
        <w:br/>
        <w:t>p.D925A (0.0026%)</w:t>
        <w:br/>
        <w:t>p.S904P (0.0026%)</w:t>
        <w:br/>
        <w:t>p.V945M (0.0026%)</w:t>
        <w:br/>
        <w:t>p.R297H (0.0026%)</w:t>
        <w:br/>
        <w:t>p.V591I (0.0026%)</w:t>
        <w:br/>
        <w:t>p.R677L (0.0026%)</w:t>
        <w:br/>
        <w:t>p.E615K (0.0026%)</w:t>
        <w:br/>
        <w:t>p.L16M (0.0026%)</w:t>
        <w:br/>
        <w:t>p.R908K (0.0026%)</w:t>
        <w:br/>
        <w:t>p.G911= (0.0026%)</w:t>
        <w:br/>
        <w:t>p.H661= (0.0026%)</w:t>
        <w:br/>
        <w:t>p.V738= (0.0026%)</w:t>
        <w:br/>
        <w:t>p.E713K (0.0026%)</w:t>
        <w:br/>
        <w:t>p.M674I (0.0026%)</w:t>
        <w:br/>
        <w:t>p.K808E (0.0026%)</w:t>
        <w:br/>
        <w:t>p.K821E (0.0026%)</w:t>
        <w:br/>
        <w:t>p.G727E (0.0026%)</w:t>
        <w:br/>
        <w:t>p.A919V (0.0026%)</w:t>
        <w:br/>
        <w:t>p.G751= (0.0026%)</w:t>
        <w:br/>
        <w:t>p.A750G (0.0026%)</w:t>
        <w:br/>
        <w:t>p.D627_L633delinsE (0.0026%)</w:t>
        <w:br/>
        <w:t>p.C634= (0.0026%)</w:t>
        <w:br/>
        <w:t>p.S653C (0.0026%)</w:t>
        <w:br/>
        <w:t>p.P766M (0.0026%)</w:t>
        <w:br/>
        <w:t>p.C618G (0.0026%)</w:t>
        <w:br/>
        <w:t>p.V642I (0.0026%)</w:t>
        <w:br/>
        <w:t>p.F612_C620del (0.0026%)</w:t>
        <w:br/>
        <w:t>p.C630_D631&gt;CDELCRTVIAAAVLFSFT (0.0026%)</w:t>
        <w:br/>
        <w:t>p.K666E (0.0026%)</w:t>
        <w:br/>
        <w:t>p.L633_A639del (0.0026%)</w:t>
        <w:br/>
        <w:t>p.S922P (0.0026%)</w:t>
        <w:br/>
        <w:t>p.E901K (0.0026%)</w:t>
        <w:br/>
        <w:t>p.C634_R635insPK (0.0026%)</w:t>
        <w:br/>
        <w:t>p.E632Sfs*6 (0.0026%)</w:t>
        <w:br/>
        <w:t>p.A876V (0.0026%)</w:t>
        <w:br/>
        <w:t>p.P1088L (0.0026%)</w:t>
        <w:br/>
        <w:t>p.V509_E511del (0.0026%)</w:t>
        <w:br/>
        <w:t>p.A793T (0.0026%)</w:t>
        <w:br/>
        <w:t>p.G894S (0.0026%)</w:t>
        <w:br/>
        <w:t>p.V778= (0.0026%)</w:t>
        <w:br/>
        <w:t>p.V648I (0.0026%)</w:t>
        <w:br/>
        <w:t>p.I602V (0.0026%)</w:t>
        <w:br/>
        <w:t>p.P766S (0.0026%)</w:t>
        <w:br/>
        <w:t>p.Q796R (0.0026%)</w:t>
        <w:br/>
        <w:t>p.M918L (0.0026%)</w:t>
        <w:br/>
        <w:t>p.A883T (0.0026%)</w:t>
        <w:br/>
        <w:t>p.C634A (0.0026%)</w:t>
        <w:br/>
        <w:t>p.Y752= (0.0026%)</w:t>
        <w:br/>
        <w:t>p.A883X (0.0026%)</w:t>
        <w:br/>
        <w:t>p.R417P (0.0026%)</w:t>
        <w:br/>
        <w:t>p.E632_T636del (0.0026%)</w:t>
        <w:br/>
        <w:t>p.G592_G607del (0.0026%)</w:t>
        <w:br/>
        <w:t>p.F924S (0.0026%)</w:t>
        <w:br/>
        <w:t>p.Y900_S904&gt;P (0.0026%)</w:t>
        <w:br/>
        <w:t>p.C634_T636dup (0.0026%)</w:t>
        <w:br/>
        <w:t>p.E632_C634delinsG (0.0026%)</w:t>
        <w:br/>
        <w:t>p.S1024F (0.0026%)</w:t>
        <w:br/>
        <w:t>p.T930M (0.0026%)</w:t>
        <w:br/>
        <w:t>p.V706A (0.0026%)</w:t>
        <w:br/>
        <w:t>p.E632_C634del (0.0026%)</w:t>
        <w:br/>
        <w:t>p.(D898_E902)delXXXX (0.0026%)</w:t>
        <w:br/>
        <w:t>p.E527* (0.0026%)</w:t>
        <w:br/>
        <w:t>p.A883P (0.0026%)</w:t>
        <w:br/>
        <w:t>p.C634T (0.0026%)</w:t>
        <w:br/>
        <w:t>p.D631G (0.0026%)</w:t>
        <w:br/>
        <w:t>p.G748C (0.0026%)</w:t>
        <w:br/>
        <w:t>p.D898_E902del (0.0026%)</w:t>
        <w:br/>
        <w:t>p.E632_L633delinsV (0.0026%)</w:t>
        <w:br/>
        <w:t>p.Q61R (2.4555%)</w:t>
        <w:br/>
        <w:t>p.Q61K (0.6792%)</w:t>
        <w:br/>
        <w:t>p.G12V (0.1897%)</w:t>
        <w:br/>
        <w:t>p.G12D (0.1282%)</w:t>
        <w:br/>
        <w:t>p.G13R (0.1077%)</w:t>
        <w:br/>
        <w:t>p.G12C (0.0769%)</w:t>
        <w:br/>
        <w:t>p.G12S (0.0795%)</w:t>
        <w:br/>
        <w:t>p.G13D (0.0769%)</w:t>
        <w:br/>
        <w:t>p.Q61L (0.0641%)</w:t>
        <w:br/>
        <w:t>p.Q61H (0.0333%)</w:t>
        <w:br/>
        <w:t>p.Q61X (0.0308%)</w:t>
        <w:br/>
        <w:t>p.G13C (0.0128%)</w:t>
        <w:br/>
        <w:t>p.G13V (0.0103%)</w:t>
        <w:br/>
        <w:t>p.G13A (0.0103%)</w:t>
        <w:br/>
        <w:t>p.A18V (0.0077%)</w:t>
        <w:br/>
        <w:t>p.A66D (0.0026%)</w:t>
        <w:br/>
        <w:t>p.R102Q (0.0026%)</w:t>
        <w:br/>
        <w:t>p.Q61E (0.0026%)</w:t>
        <w:br/>
        <w:t>p.R248Q (0.0564%)</w:t>
        <w:br/>
        <w:t>p.R175H (0.0436%)</w:t>
        <w:br/>
        <w:t>p.R273H (0.0282%)</w:t>
        <w:br/>
        <w:t>p.R273C (0.0282%)</w:t>
        <w:br/>
        <w:t>p.R282W (0.0231%)</w:t>
        <w:br/>
        <w:t>p.R213* (0.0231%)</w:t>
        <w:br/>
        <w:t>p.R248W (0.0231%)</w:t>
        <w:br/>
        <w:t>p.R280K (0.0179%)</w:t>
        <w:br/>
        <w:t>p.H214R (0.0179%)</w:t>
        <w:br/>
        <w:t>p.R337C (0.0154%)</w:t>
        <w:br/>
        <w:t>p.E285K (0.0179%)</w:t>
        <w:br/>
        <w:t>p.C135Y (0.0154%)</w:t>
        <w:br/>
        <w:t>p.G245S (0.0154%)</w:t>
        <w:br/>
        <w:t>p.Q192* (0.0154%)</w:t>
        <w:br/>
        <w:t>p.R280T (0.0154%)</w:t>
        <w:br/>
        <w:t>p.R267W (0.0128%)</w:t>
        <w:br/>
        <w:t>p.Y220C (0.0128%)</w:t>
        <w:br/>
        <w:t>p.G245V (0.0128%)</w:t>
        <w:br/>
        <w:t>p.C124Y (0.0103%)</w:t>
        <w:br/>
        <w:t>p.R196* (0.0103%)</w:t>
        <w:br/>
        <w:t>p.D281H (0.0103%)</w:t>
        <w:br/>
        <w:t>p.S183* (0.0077%)</w:t>
        <w:br/>
        <w:t>p.R209Kfs*6 (0.0103%)</w:t>
        <w:br/>
        <w:t>p.P72R (0.0103%)</w:t>
        <w:br/>
        <w:t>p.H193R (0.0103%)</w:t>
        <w:br/>
        <w:t>p.H179Y (0.0077%)</w:t>
        <w:br/>
        <w:t>p.R158H (0.0077%)</w:t>
        <w:br/>
        <w:t>p.R249G (0.0077%)</w:t>
        <w:br/>
        <w:t>p.K132N (0.0077%)</w:t>
        <w:br/>
        <w:t>p.Q331* (0.0077%)</w:t>
        <w:br/>
        <w:t>p.S241C (0.0077%)</w:t>
        <w:br/>
        <w:t>p.M246I (0.0077%)</w:t>
        <w:br/>
        <w:t>p.M246T (0.0051%)</w:t>
        <w:br/>
        <w:t>p.C238Y (0.0077%)</w:t>
        <w:br/>
        <w:t>p.E287K (0.0077%)</w:t>
        <w:br/>
        <w:t>p.P177_C182del (0.0077%)</w:t>
        <w:br/>
        <w:t>p.M237I (0.0077%)</w:t>
        <w:br/>
        <w:t>p.S241F (0.0077%)</w:t>
        <w:br/>
        <w:t>p.R342* (0.0077%)</w:t>
        <w:br/>
        <w:t>p.P151H (0.0077%)</w:t>
        <w:br/>
        <w:t>p.E336* (0.0077%)</w:t>
        <w:br/>
        <w:t>p.V274F (0.0077%)</w:t>
        <w:br/>
        <w:t>p.H193L (0.0077%)</w:t>
        <w:br/>
        <w:t>p.P152Rfs*18 (0.0051%)</w:t>
        <w:br/>
        <w:t>p.C242Y (0.0051%)</w:t>
        <w:br/>
        <w:t>p.N310Tfs*35 (0.0051%)</w:t>
        <w:br/>
        <w:t>p.Y236C (0.0051%)</w:t>
        <w:br/>
        <w:t>p.R249K (0.0051%)</w:t>
        <w:br/>
        <w:t>p.S166* (0.0051%)</w:t>
        <w:br/>
        <w:t>p.E286K (0.0051%)</w:t>
        <w:br/>
        <w:t>p.L201* (0.0026%)</w:t>
        <w:br/>
        <w:t>p.R202P (0.0026%)</w:t>
        <w:br/>
        <w:t>p.S261N (0.0051%)</w:t>
        <w:br/>
        <w:t>p.Q317* (0.0051%)</w:t>
        <w:br/>
        <w:t>p.R282Q (0.0051%)</w:t>
        <w:br/>
        <w:t>p.R65Cfs*79 (0.0051%)</w:t>
        <w:br/>
        <w:t>p.P153Afs*28 (0.0051%)</w:t>
        <w:br/>
        <w:t>p.H214_S215delinsQN (0.0051%)</w:t>
        <w:br/>
        <w:t>p.R213Q (0.0051%)</w:t>
        <w:br/>
        <w:t>p.H178Tfs*69 (0.0051%)</w:t>
        <w:br/>
        <w:t>p.E258K (0.0051%)</w:t>
        <w:br/>
        <w:t>p.Y234_M237del (0.0051%)</w:t>
        <w:br/>
        <w:t>p.E343* (0.0051%)</w:t>
        <w:br/>
        <w:t>p.K132R (0.0051%)</w:t>
        <w:br/>
        <w:t>p.H115Afs*34 (0.0051%)</w:t>
        <w:br/>
        <w:t>p.R249T (0.0051%)</w:t>
        <w:br/>
        <w:t>p.V272L (0.0051%)</w:t>
        <w:br/>
        <w:t>p.P191del (0.0051%)</w:t>
        <w:br/>
        <w:t>p.P71S (0.0051%)</w:t>
        <w:br/>
        <w:t>p.V172F (0.0051%)</w:t>
        <w:br/>
        <w:t>p.Q167* (0.0051%)</w:t>
        <w:br/>
        <w:t>p.R273L (0.0051%)</w:t>
        <w:br/>
        <w:t>p.R282G (0.0051%)</w:t>
        <w:br/>
        <w:t>p.V157F (0.0051%)</w:t>
        <w:br/>
        <w:t>p.Q104* (0.0051%)</w:t>
        <w:br/>
        <w:t>p.R283C (0.0051%)</w:t>
        <w:br/>
        <w:t>p.G245R (0.0051%)</w:t>
        <w:br/>
        <w:t>p.C277F (0.0051%)</w:t>
        <w:br/>
        <w:t>p.P250L (0.0051%)</w:t>
        <w:br/>
        <w:t>p.P278L (0.0051%)</w:t>
        <w:br/>
        <w:t>p.R283= (0.0051%)</w:t>
        <w:br/>
        <w:t>p.P27Lfs*17 (0.0051%)</w:t>
        <w:br/>
        <w:t>p.E11K (0.0026%)</w:t>
        <w:br/>
        <w:t>p.T125= (0.0026%)</w:t>
        <w:br/>
        <w:t>p.S215N (0.0026%)</w:t>
        <w:br/>
        <w:t>p.S94* (0.0026%)</w:t>
        <w:br/>
        <w:t>p.P64A (0.0026%)</w:t>
        <w:br/>
        <w:t>p.G293R (0.0026%)</w:t>
        <w:br/>
        <w:t>p.Y220N (0.0026%)</w:t>
        <w:br/>
        <w:t>p.S106R (0.0026%)</w:t>
        <w:br/>
        <w:t>p.E271K (0.0026%)</w:t>
        <w:br/>
        <w:t>p.H178P (0.0026%)</w:t>
        <w:br/>
        <w:t>p.R337H (0.0026%)</w:t>
        <w:br/>
        <w:t>p.S362Afs*8 (0.0026%)</w:t>
        <w:br/>
        <w:t>p.W146* (0.0026%)</w:t>
        <w:br/>
        <w:t>p.K351Cfs*29 (0.0026%)</w:t>
        <w:br/>
        <w:t>p.R335Lfs*9 (0.0026%)</w:t>
        <w:br/>
        <w:t>p.Y220H (0.0026%)</w:t>
        <w:br/>
        <w:t>p.G199Efs*48 (0.0026%)</w:t>
        <w:br/>
        <w:t>p.E285* (0.0026%)</w:t>
        <w:br/>
        <w:t>p.R273S (0.0026%)</w:t>
        <w:br/>
        <w:t>p.T170M (0.0026%)</w:t>
        <w:br/>
        <w:t>p.K139N (0.0026%)</w:t>
        <w:br/>
        <w:t>p.D148N (0.0026%)</w:t>
        <w:br/>
        <w:t>p.I254F (0.0026%)</w:t>
        <w:br/>
        <w:t>p.S215I (0.0026%)</w:t>
        <w:br/>
        <w:t>p.S90Lfs*59 (0.0026%)</w:t>
        <w:br/>
        <w:t>p.P219L (0.0026%)</w:t>
        <w:br/>
        <w:t>p.P36= (0.0026%)</w:t>
        <w:br/>
        <w:t>p.P278T (0.0026%)</w:t>
        <w:br/>
        <w:t>p.Q317Afs*19 (0.0026%)</w:t>
        <w:br/>
        <w:t>p.E51* (0.0026%)</w:t>
        <w:br/>
        <w:t>p.V173M (0.0026%)</w:t>
        <w:br/>
        <w:t>p.C176S (0.0026%)</w:t>
        <w:br/>
        <w:t>p.P152L (0.0026%)</w:t>
        <w:br/>
        <w:t>p.E224* (0.0026%)</w:t>
        <w:br/>
        <w:t>p.R290C (0.0026%)</w:t>
        <w:br/>
        <w:t>p.Y234C (0.0026%)</w:t>
        <w:br/>
        <w:t>p.R306* (0.0026%)</w:t>
        <w:br/>
        <w:t>p.R342P (0.0026%)</w:t>
        <w:br/>
        <w:t>p.E198* (0.0026%)</w:t>
        <w:br/>
        <w:t>p.D391Tfs*31 (0.0026%)</w:t>
        <w:br/>
        <w:t>p.M340Ifs*7 (0.0026%)</w:t>
        <w:br/>
        <w:t>p.S215G (0.0026%)</w:t>
        <w:br/>
        <w:t>p.E286D (0.0026%)</w:t>
        <w:br/>
        <w:t>p.G266V (0.0026%)</w:t>
        <w:br/>
        <w:t>p.K139E (0.0026%)</w:t>
        <w:br/>
        <w:t>p.H168P (0.0026%)</w:t>
        <w:br/>
        <w:t>p.P278S (0.0026%)</w:t>
        <w:br/>
        <w:t>p.D207G (0.0026%)</w:t>
        <w:br/>
        <w:t>p.P151T (0.0026%)</w:t>
        <w:br/>
        <w:t>p.G244S (0.0026%)</w:t>
        <w:br/>
        <w:t>p.H179R (0.0026%)</w:t>
        <w:br/>
        <w:t>p.T231Ffs*15 (0.0026%)</w:t>
        <w:br/>
        <w:t>p.M246K (0.0026%)</w:t>
        <w:br/>
        <w:t>p.K120R (0.0026%)</w:t>
        <w:br/>
        <w:t>p.N239D (0.0026%)</w:t>
        <w:br/>
        <w:t>p.F134Lfs*14 (0.0026%)</w:t>
        <w:br/>
        <w:t>p.P151= (0.0026%)</w:t>
        <w:br/>
        <w:t>p.C135= (0.0026%)</w:t>
        <w:br/>
        <w:t>p.Q16* (0.0026%)</w:t>
        <w:br/>
        <w:t>p.V203L (0.0026%)</w:t>
        <w:br/>
        <w:t>p.L43* (0.0026%)</w:t>
        <w:br/>
        <w:t>p.G266R (0.0026%)</w:t>
        <w:br/>
        <w:t>p.E271V (0.0026%)</w:t>
        <w:br/>
        <w:t>p.S149Pfs*21 (0.0026%)</w:t>
        <w:br/>
        <w:t>p.E298* (0.0026%)</w:t>
        <w:br/>
        <w:t>p.P278R (0.0026%)</w:t>
        <w:br/>
        <w:t>p.H179D (0.0026%)</w:t>
        <w:br/>
        <w:t>p.R110L (0.0026%)</w:t>
        <w:br/>
        <w:t>p.D393Rfs*78 (0.0026%)</w:t>
        <w:br/>
        <w:t>p.I195T (0.0026%)</w:t>
        <w:br/>
        <w:t>p.N239T (0.0026%)</w:t>
        <w:br/>
        <w:t>p.P82S (0.0026%)</w:t>
        <w:br/>
        <w:t>p.R110P (0.0026%)</w:t>
        <w:br/>
        <w:t>p.G244V (0.0026%)</w:t>
        <w:br/>
        <w:t>p.I251L (0.0026%)</w:t>
        <w:br/>
        <w:t>p.E56* (0.0026%)</w:t>
        <w:br/>
        <w:t>p.K321Nfs*24 (0.0026%)</w:t>
        <w:br/>
        <w:t>p.T304Lfs*41 (0.0026%)</w:t>
        <w:br/>
        <w:t>p.T312_Y327del (0.0026%)</w:t>
        <w:br/>
        <w:t>p.C141Y (0.0026%)</w:t>
        <w:br/>
        <w:t>p.V172D (0.0026%)</w:t>
        <w:br/>
        <w:t>p.Y234* (0.0026%)</w:t>
        <w:br/>
        <w:t>p.M246V (0.0026%)</w:t>
        <w:br/>
        <w:t>p.N288Efs*14 (0.0026%)</w:t>
        <w:br/>
        <w:t>p.C176W (0.0026%)</w:t>
        <w:br/>
        <w:t>p.G245C (0.0026%)</w:t>
        <w:br/>
        <w:t>p.P85Hfs*37 (0.0026%)</w:t>
        <w:br/>
        <w:t>p.R249S (0.0026%)</w:t>
        <w:br/>
        <w:t>p.R248L (0.0026%)</w:t>
        <w:br/>
        <w:t>p.R280G (0.0026%)</w:t>
        <w:br/>
        <w:t>p.G244R (0.0026%)</w:t>
        <w:br/>
        <w:t>p.E294* (0.0026%)</w:t>
        <w:br/>
        <w:t>p.C275F (0.0026%)</w:t>
        <w:br/>
        <w:t>p.I195F (0.0026%)</w:t>
        <w:br/>
        <w:t>p.G105C (0.0026%)</w:t>
        <w:br/>
        <w:t>p.W91Gfs*32 (0.0026%)</w:t>
        <w:br/>
        <w:t>p.K320* (0.0026%)</w:t>
        <w:br/>
        <w:t>p.V274A (0.0026%)</w:t>
        <w:br/>
        <w:t>p.A159P (0.0026%)</w:t>
        <w:br/>
        <w:t>p.R181H (0.0026%)</w:t>
        <w:br/>
        <w:t>p.I232N (0.0026%)</w:t>
        <w:br/>
        <w:t>p.I255S (0.0026%)</w:t>
        <w:br/>
        <w:t>p.E198Wfs*44 (0.0026%)</w:t>
        <w:br/>
        <w:t>p.E180* (0.0026%)</w:t>
        <w:br/>
        <w:t>p.A276F (0.0026%)</w:t>
        <w:br/>
        <w:t>p.Q375* (0.0026%)</w:t>
        <w:br/>
        <w:t>p.K291Nfs*49 (0.0026%)</w:t>
        <w:br/>
        <w:t>p.A276D (0.0026%)</w:t>
        <w:br/>
        <w:t>p.F212fs*4 (0.0026%)</w:t>
        <w:br/>
        <w:t>p.R267P (0.0026%)</w:t>
        <w:br/>
        <w:t>p.A159V (0.0026%)</w:t>
        <w:br/>
        <w:t>p.N30Kfs*13 (0.0026%)</w:t>
        <w:br/>
        <w:t>p.E258G (0.0026%)</w:t>
        <w:br/>
        <w:t>p.P177R (0.0026%)</w:t>
        <w:br/>
        <w:t>p.M133T (0.0026%)</w:t>
        <w:br/>
        <w:t>p.S20Qfs*24 (0.0026%)</w:t>
        <w:br/>
        <w:t>p.Y126C (0.0026%)</w:t>
        <w:br/>
        <w:t>p.C242Afs*5 (0.0026%)</w:t>
        <w:br/>
        <w:t>p.S241fs*7 (0.0026%)</w:t>
        <w:br/>
        <w:t>p.T125M (0.0026%)</w:t>
        <w:br/>
        <w:t>p.A189D (0.0026%)</w:t>
        <w:br/>
        <w:t>p.E221= (0.0026%)</w:t>
        <w:br/>
        <w:t>p.K292R (0.0026%)</w:t>
        <w:br/>
        <w:t>p.S127F (0.0026%)</w:t>
        <w:br/>
        <w:t>p.N239S (0.0026%)</w:t>
        <w:br/>
        <w:t>p.R213L (0.0026%)</w:t>
        <w:br/>
        <w:t>p.P151S (0.0026%)</w:t>
        <w:br/>
        <w:t>p.R209I (0.0026%)</w:t>
        <w:br/>
        <w:t>p.S149F (0.0026%)</w:t>
        <w:br/>
        <w:t>p.D208Afs*39 (0.0026%)</w:t>
        <w:br/>
        <w:t>p.V216M (0.0026%)</w:t>
        <w:br/>
        <w:t>p.H214D (0.0026%)</w:t>
        <w:br/>
        <w:t>p.N268H (0.0026%)</w:t>
        <w:br/>
        <w:t>p.R175L (0.0026%)</w:t>
        <w:br/>
        <w:t>p.V272M (0.0026%)</w:t>
        <w:br/>
        <w:t>p.E171Gfs*9 (0.0026%)</w:t>
        <w:br/>
        <w:t>p.D281V (0.0026%)</w:t>
        <w:br/>
        <w:t>p.G266E (0.0026%)</w:t>
        <w:br/>
        <w:t>p.T231A (0.0026%)</w:t>
        <w:br/>
        <w:t>p.A161T (0.0026%)</w:t>
        <w:br/>
        <w:t>p.A276T (0.0026%)</w:t>
        <w:br/>
        <w:t>p.H178D (0.0026%)</w:t>
        <w:br/>
        <w:t>p.T256= (0.0026%)</w:t>
        <w:br/>
        <w:t>p.G154V (0.0026%)</w:t>
        <w:br/>
        <w:t>p.R158L (0.0026%)</w:t>
        <w:br/>
        <w:t>p.N268S (0.0026%)</w:t>
        <w:br/>
        <w:t>p.G12R (0.0871%)</w:t>
        <w:br/>
        <w:t>p.G13S (0.0282%)</w:t>
        <w:br/>
        <w:t>p.G12A (0.0308%)</w:t>
        <w:br/>
        <w:t>p.Q61P (0.0128%)</w:t>
        <w:br/>
        <w:t>p.M72I (0.0103%)</w:t>
        <w:br/>
        <w:t>p.G180V (0.0077%)</w:t>
        <w:br/>
        <w:t>p.K117N (0.0077%)</w:t>
        <w:br/>
        <w:t>p.H27= (0.0051%)</w:t>
        <w:br/>
        <w:t>p.D33N (0.0051%)</w:t>
        <w:br/>
        <w:t>p.A83V (0.0026%)</w:t>
        <w:br/>
        <w:t>p.D69N (0.0026%)</w:t>
        <w:br/>
        <w:t>p.T58A (0.0026%)</w:t>
        <w:br/>
        <w:t>p.H94Y (0.0026%)</w:t>
        <w:br/>
        <w:t>p.G15S (0.0026%)</w:t>
        <w:br/>
        <w:t>p.Q22* (0.0026%)</w:t>
        <w:br/>
        <w:t>p.V14= (0.0026%)</w:t>
        <w:br/>
        <w:t>p.S17G (0.0026%)</w:t>
        <w:br/>
        <w:t>p.A11_G12dup (0.0026%)</w:t>
        <w:br/>
        <w:t>p.A11S (0.0026%)</w:t>
        <w:br/>
        <w:t>p.G13? (0.0026%)</w:t>
        <w:br/>
        <w:t>p.T632I (0.123%)</w:t>
        <w:br/>
        <w:t>p.M453T (0.1179%)</w:t>
        <w:br/>
        <w:t>p.D633Y (0.0513%)</w:t>
        <w:br/>
        <w:t>p.A623V (0.0513%)</w:t>
        <w:br/>
        <w:t>p.D619G (0.0436%)</w:t>
        <w:br/>
        <w:t>p.F631L (0.0384%)</w:t>
        <w:br/>
        <w:t>p.I568T (0.0359%)</w:t>
        <w:br/>
        <w:t>p.L629F (0.0333%)</w:t>
        <w:br/>
        <w:t>p.I630L (0.0333%)</w:t>
        <w:br/>
        <w:t>p.A623S (0.0308%)</w:t>
        <w:br/>
        <w:t>p.D633E (0.0282%)</w:t>
        <w:br/>
        <w:t>p.D633H (0.0256%)</w:t>
        <w:br/>
        <w:t>p.I486F (0.0231%)</w:t>
        <w:br/>
        <w:t>p.S281N (0.0205%)</w:t>
        <w:br/>
        <w:t>p.L512Q (0.0179%)</w:t>
        <w:br/>
        <w:t>p.L512R (0.0154%)</w:t>
        <w:br/>
        <w:t>p.S425I (0.0128%)</w:t>
        <w:br/>
        <w:t>p.T441P (0.0103%)</w:t>
        <w:br/>
        <w:t>p.S505N (0.0103%)</w:t>
        <w:br/>
        <w:t>p.S281T (0.0103%)</w:t>
        <w:br/>
        <w:t>p.V656F (0.0103%)</w:t>
        <w:br/>
        <w:t>p.T632A (0.0103%)</w:t>
        <w:br/>
        <w:t>p.P639S (0.0077%)</w:t>
        <w:br/>
        <w:t>p.I486M (0.0077%)</w:t>
        <w:br/>
        <w:t>p.G431S (0.0077%)</w:t>
        <w:br/>
        <w:t>p.V721F (0.0051%)</w:t>
        <w:br/>
        <w:t>p.M637I (0.0051%)</w:t>
        <w:br/>
        <w:t>p.D633A (0.0051%)</w:t>
        <w:br/>
        <w:t>p.V597L (0.0051%)</w:t>
        <w:br/>
        <w:t>p.I640V (0.0051%)</w:t>
        <w:br/>
        <w:t>p.I568F (0.0051%)</w:t>
        <w:br/>
        <w:t>p.C454* (0.0051%)</w:t>
        <w:br/>
        <w:t>p.S281I (0.0051%)</w:t>
        <w:br/>
        <w:t>p.F631I (0.0051%)</w:t>
        <w:br/>
        <w:t>p.A623I (0.0051%)</w:t>
        <w:br/>
        <w:t>p.A428V (0.0051%)</w:t>
        <w:br/>
        <w:t>p.N187= (0.0026%)</w:t>
        <w:br/>
        <w:t>p.V205A (0.0026%)</w:t>
        <w:br/>
        <w:t>p.P749L (0.0026%)</w:t>
        <w:br/>
        <w:t>p.V558M (0.0026%)</w:t>
        <w:br/>
        <w:t>p.A121G (0.0026%)</w:t>
        <w:br/>
        <w:t>p.T620N (0.0026%)</w:t>
        <w:br/>
        <w:t>p.S191L (0.0026%)</w:t>
        <w:br/>
        <w:t>p.F631V (0.0026%)</w:t>
        <w:br/>
        <w:t>p.Y613_K621del (0.0026%)</w:t>
        <w:br/>
        <w:t>p.V597F (0.0026%)</w:t>
        <w:br/>
        <w:t>p.I635V (0.0026%)</w:t>
        <w:br/>
        <w:t>p.A593N (0.0026%)</w:t>
        <w:br/>
        <w:t>p.D619del (0.0026%)</w:t>
        <w:br/>
        <w:t>p.D633N (0.0026%)</w:t>
        <w:br/>
        <w:t>p.A538T (0.0026%)</w:t>
        <w:br/>
        <w:t>p.F666L (0.0026%)</w:t>
        <w:br/>
        <w:t>p.M463V (0.0026%)</w:t>
        <w:br/>
        <w:t>p.L469= (0.0026%)</w:t>
        <w:br/>
        <w:t>p.P639A (0.0026%)</w:t>
        <w:br/>
        <w:t>p.A623F (0.0026%)</w:t>
        <w:br/>
        <w:t>p.F631C (0.0026%)</w:t>
        <w:br/>
        <w:t>p.I486N (0.0026%)</w:t>
        <w:br/>
        <w:t>p.S505R (0.0026%)</w:t>
        <w:br/>
        <w:t>p.D403del (0.0026%)</w:t>
        <w:br/>
        <w:t>p.A627V (0.0026%)</w:t>
        <w:br/>
        <w:t>p.L677V (0.0026%)</w:t>
        <w:br/>
        <w:t>p.I640K (0.0026%)</w:t>
        <w:br/>
        <w:t>p.E31Q (0.0103%)</w:t>
        <w:br/>
        <w:t>p.A146V (0.0077%)</w:t>
        <w:br/>
        <w:t>p.A59V (0.0051%)</w:t>
        <w:br/>
        <w:t>p.G60= (0.0051%)</w:t>
        <w:br/>
        <w:t>p.S65N (0.0026%)</w:t>
        <w:br/>
        <w:t>p.G60A (0.0026%)</w:t>
        <w:br/>
        <w:t>p.E63K (0.0026%)</w:t>
        <w:br/>
        <w:t>p.R164Q (0.0026%)</w:t>
        <w:br/>
        <w:t>p.H1047R (0.1%)</w:t>
        <w:br/>
        <w:t>p.E542K (0.0795%)</w:t>
        <w:br/>
        <w:t>p.E545K (0.0769%)</w:t>
        <w:br/>
        <w:t>p.H1047L (0.0256%)</w:t>
        <w:br/>
        <w:t>p.E81K (0.0154%)</w:t>
        <w:br/>
        <w:t>p.E545Q (0.0103%)</w:t>
        <w:br/>
        <w:t>p.A222V (0.0103%)</w:t>
        <w:br/>
        <w:t>p.E726K (0.0103%)</w:t>
        <w:br/>
        <w:t>p.M1043I (0.0103%)</w:t>
        <w:br/>
        <w:t>p.G1049S (0.0103%)</w:t>
        <w:br/>
        <w:t>p.K111E (0.0077%)</w:t>
        <w:br/>
        <w:t>p.G1049R (0.0077%)</w:t>
        <w:br/>
        <w:t>p.A400V (0.0026%)</w:t>
        <w:br/>
        <w:t>p.Q546K (0.0077%)</w:t>
        <w:br/>
        <w:t>p.T1025= (0.0026%)</w:t>
        <w:br/>
        <w:t>p.E545A (0.0077%)</w:t>
        <w:br/>
        <w:t>p.L1001I (0.0077%)</w:t>
        <w:br/>
        <w:t>p.E522K (0.0051%)</w:t>
        <w:br/>
        <w:t>p.Q958* (0.0051%)</w:t>
        <w:br/>
        <w:t>p.A518G (0.0051%)</w:t>
        <w:br/>
        <w:t>p.S481I (0.0051%)</w:t>
        <w:br/>
        <w:t>p.N515K (0.0051%)</w:t>
        <w:br/>
        <w:t>p.H1060Y (0.0051%)</w:t>
        <w:br/>
        <w:t>p.I788V (0.0026%)</w:t>
        <w:br/>
        <w:t>p.T1025A (0.0026%)</w:t>
        <w:br/>
        <w:t>p.F1039L (0.0051%)</w:t>
        <w:br/>
        <w:t>p.I1062V (0.0051%)</w:t>
        <w:br/>
        <w:t>p.G1009E (0.0051%)</w:t>
        <w:br/>
        <w:t>p.T1031I (0.0051%)</w:t>
        <w:br/>
        <w:t>p.G1050D (0.0051%)</w:t>
        <w:br/>
        <w:t>p.E85K (0.0026%)</w:t>
        <w:br/>
        <w:t>p.E1034* (0.0026%)</w:t>
        <w:br/>
        <w:t>p.Q546R (0.0026%)</w:t>
        <w:br/>
        <w:t>p.P449T (0.0026%)</w:t>
        <w:br/>
        <w:t>p.C420R (0.0026%)</w:t>
        <w:br/>
        <w:t>p.D538G (0.0026%)</w:t>
        <w:br/>
        <w:t>p.R310H (0.0026%)</w:t>
        <w:br/>
        <w:t>p.G118D (0.0026%)</w:t>
        <w:br/>
        <w:t>p.E674* (0.0026%)</w:t>
        <w:br/>
        <w:t>p.P1011L (0.0026%)</w:t>
        <w:br/>
        <w:t>p.W1057* (0.0026%)</w:t>
        <w:br/>
        <w:t>p.P57S (0.0026%)</w:t>
        <w:br/>
        <w:t>p.G914R (0.0026%)</w:t>
        <w:br/>
        <w:t>p.R115L (0.0026%)</w:t>
        <w:br/>
        <w:t>p.M1043V (0.0026%)</w:t>
        <w:br/>
        <w:t>p.E418K (0.0026%)</w:t>
        <w:br/>
        <w:t>p.R93W (0.0026%)</w:t>
        <w:br/>
        <w:t>p.D520N (0.0026%)</w:t>
        <w:br/>
        <w:t>p.S326F (0.0026%)</w:t>
        <w:br/>
        <w:t>p.C604R (0.0026%)</w:t>
        <w:br/>
        <w:t>p.L1067F (0.0026%)</w:t>
        <w:br/>
        <w:t>p.P539R (0.0026%)</w:t>
        <w:br/>
        <w:t>p.A533V (0.0026%)</w:t>
        <w:br/>
        <w:t>p.Q530R (0.0026%)</w:t>
        <w:br/>
        <w:t>p.H1048Sfs*16 (0.0026%)</w:t>
        <w:br/>
        <w:t>p.G106S (0.0026%)</w:t>
        <w:br/>
        <w:t>p.E982G (0.0026%)</w:t>
        <w:br/>
        <w:t>p.G1007R (0.0026%)</w:t>
        <w:br/>
        <w:t>p.K1041N (0.0026%)</w:t>
        <w:br/>
        <w:t>p.S553N (0.0026%)</w:t>
        <w:br/>
        <w:t>p.D1056G (0.0026%)</w:t>
        <w:br/>
        <w:t>p.T1052I (0.0026%)</w:t>
        <w:br/>
        <w:t>p.D1018N (0.0026%)</w:t>
        <w:br/>
        <w:t>p.F1016L (0.0026%)</w:t>
        <w:br/>
        <w:t>p.K1030E (0.0026%)</w:t>
        <w:br/>
        <w:t>p.P1011S (0.0026%)</w:t>
        <w:br/>
        <w:t>p.F550S (0.0026%)</w:t>
        <w:br/>
        <w:t>p.N521S (0.0026%)</w:t>
        <w:br/>
        <w:t>p.H701P (0.0026%)</w:t>
        <w:br/>
        <w:t>p.C984Y (0.0026%)</w:t>
        <w:br/>
        <w:t>p.M1010I (0.0026%)</w:t>
        <w:br/>
        <w:t>p.G1007D (0.0026%)</w:t>
        <w:br/>
        <w:t>p.L1001H (0.0026%)</w:t>
        <w:br/>
        <w:t>p.H1060= (0.0026%)</w:t>
        <w:br/>
        <w:t>p.E982K (0.0026%)</w:t>
        <w:br/>
        <w:t>p.R886C (0.0256%)</w:t>
        <w:br/>
        <w:t>p.R284Q (0.0179%)</w:t>
        <w:br/>
        <w:t>p.A1685S (0.0154%)</w:t>
        <w:br/>
        <w:t>p.P860S (0.0154%)</w:t>
        <w:br/>
        <w:t>p.R909K (0.0154%)</w:t>
        <w:br/>
        <w:t>p.D348N (0.0154%)</w:t>
        <w:br/>
        <w:t>p.G892R (0.0128%)</w:t>
        <w:br/>
        <w:t>p.P377= (0.0128%)</w:t>
        <w:br/>
        <w:t>p.P309S (0.0128%)</w:t>
        <w:br/>
        <w:t>p.R904* (0.0103%)</w:t>
        <w:br/>
        <w:t>p.W858L (0.0103%)</w:t>
        <w:br/>
        <w:t>p.S806= (0.0103%)</w:t>
        <w:br/>
        <w:t>p.Q755* (0.0103%)</w:t>
        <w:br/>
        <w:t>p.T316S (0.0103%)</w:t>
        <w:br/>
        <w:t>p.C988F (0.0077%)</w:t>
        <w:br/>
        <w:t>p.G845E (0.0077%)</w:t>
        <w:br/>
        <w:t>p.N729D (0.0077%)</w:t>
        <w:br/>
        <w:t>p.I882= (0.0077%)</w:t>
        <w:br/>
        <w:t>p.S772L (0.0077%)</w:t>
        <w:br/>
        <w:t>p.I882T (0.0077%)</w:t>
        <w:br/>
        <w:t>p.P350= (0.0077%)</w:t>
        <w:br/>
        <w:t>p.V346= (0.0077%)</w:t>
        <w:br/>
        <w:t>p.Y816* (0.0051%)</w:t>
        <w:br/>
        <w:t>p.R894Q (0.0051%)</w:t>
        <w:br/>
        <w:t>p.Q3989* (0.0051%)</w:t>
        <w:br/>
        <w:t>p.K4659N (0.0051%)</w:t>
        <w:br/>
        <w:t>p.E1647* (0.0051%)</w:t>
        <w:br/>
        <w:t>p.E2496* (0.0051%)</w:t>
        <w:br/>
        <w:t>p.P4630H (0.0051%)</w:t>
        <w:br/>
        <w:t>p.K339N (0.0051%)</w:t>
        <w:br/>
        <w:t>p.A1361T (0.0051%)</w:t>
        <w:br/>
        <w:t>p.V4002F (0.0051%)</w:t>
        <w:br/>
        <w:t>p.W1682L (0.0051%)</w:t>
        <w:br/>
        <w:t>p.L1452I (0.0051%)</w:t>
        <w:br/>
        <w:t>p.H2489L (0.0051%)</w:t>
        <w:br/>
        <w:t>p.P986= (0.0051%)</w:t>
        <w:br/>
        <w:t>p.L921= (0.0051%)</w:t>
        <w:br/>
        <w:t>p.R1758C (0.0051%)</w:t>
        <w:br/>
        <w:t>p.R894W (0.0051%)</w:t>
        <w:br/>
        <w:t>p.R380L (0.0051%)</w:t>
        <w:br/>
        <w:t>p.M689I (0.0051%)</w:t>
        <w:br/>
        <w:t>p.K3604= (0.0026%)</w:t>
        <w:br/>
        <w:t>p.Y987* (0.0026%)</w:t>
        <w:br/>
        <w:t>p.V919L (0.0026%)</w:t>
        <w:br/>
        <w:t>p.T852= (0.0026%)</w:t>
        <w:br/>
        <w:t>p.S730Y (0.0026%)</w:t>
        <w:br/>
        <w:t>p.S793= (0.0026%)</w:t>
        <w:br/>
        <w:t>p.S784= (0.0026%)</w:t>
        <w:br/>
        <w:t>p.R973G (0.0026%)</w:t>
        <w:br/>
        <w:t>p.S902= (0.0026%)</w:t>
        <w:br/>
        <w:t>p.C1114R (0.0026%)</w:t>
        <w:br/>
        <w:t>p.Y987H (0.0026%)</w:t>
        <w:br/>
        <w:t>p.S888T (0.0026%)</w:t>
        <w:br/>
        <w:t>p.V656I (0.0026%)</w:t>
        <w:br/>
        <w:t>p.R4595C (0.0026%)</w:t>
        <w:br/>
        <w:t>p.R4478* (0.0026%)</w:t>
        <w:br/>
        <w:t>p.R909G (0.0026%)</w:t>
        <w:br/>
        <w:t>p.R4533* (0.0026%)</w:t>
        <w:br/>
        <w:t>p.K3714Nfs*10 (0.0026%)</w:t>
        <w:br/>
        <w:t>p.V1910= (0.0026%)</w:t>
        <w:br/>
        <w:t>p.V1160Cfs*22 (0.0026%)</w:t>
        <w:br/>
        <w:t>p.D1319H (0.0026%)</w:t>
        <w:br/>
        <w:t>p.T2824Nfs*9 (0.0026%)</w:t>
        <w:br/>
        <w:t>p.A314D (0.0026%)</w:t>
        <w:br/>
        <w:t>p.Q3591* (0.0026%)</w:t>
        <w:br/>
        <w:t>p.D332N (0.0026%)</w:t>
        <w:br/>
        <w:t>p.S764F (0.0026%)</w:t>
        <w:br/>
        <w:t>p.I2781T (0.0026%)</w:t>
        <w:br/>
        <w:t>p.K3847N (0.0026%)</w:t>
        <w:br/>
        <w:t>p.Q1791* (0.0026%)</w:t>
        <w:br/>
        <w:t>p.S1955F (0.0026%)</w:t>
        <w:br/>
        <w:t>p.H2006Y (0.0026%)</w:t>
        <w:br/>
        <w:t>p.S2184C (0.0026%)</w:t>
        <w:br/>
        <w:t>p.T3136Kfs*16 (0.0026%)</w:t>
        <w:br/>
        <w:t>p.E765G (0.0026%)</w:t>
        <w:br/>
        <w:t>p.A927V (0.0026%)</w:t>
        <w:br/>
        <w:t>p.P309L (0.0026%)</w:t>
        <w:br/>
        <w:t>p.G315D (0.0026%)</w:t>
        <w:br/>
        <w:t>p.S888F (0.0026%)</w:t>
        <w:br/>
        <w:t>p.R284* (0.0026%)</w:t>
        <w:br/>
        <w:t>p.R3507* (0.0026%)</w:t>
        <w:br/>
        <w:t>p.S3213L (0.0026%)</w:t>
        <w:br/>
        <w:t>p.H365N (0.0026%)</w:t>
        <w:br/>
        <w:t>p.C391* (0.0026%)</w:t>
        <w:br/>
        <w:t>p.P792S (0.0026%)</w:t>
        <w:br/>
        <w:t>p.Y2131N (0.0026%)</w:t>
        <w:br/>
        <w:t>p.C394S (0.0026%)</w:t>
        <w:br/>
        <w:t>p.A1899S (0.0026%)</w:t>
        <w:br/>
        <w:t>p.R45H (0.0154%)</w:t>
        <w:br/>
        <w:t>p.E87D (0.0154%)</w:t>
        <w:br/>
        <w:t>p.Q86R (0.0154%)</w:t>
        <w:br/>
        <w:t>p.E87K (0.0154%)</w:t>
        <w:br/>
        <w:t>p.T206= (0.0128%)</w:t>
        <w:br/>
        <w:t>p.P217= (0.0128%)</w:t>
        <w:br/>
        <w:t>p.P217A (0.0128%)</w:t>
        <w:br/>
        <w:t>p.A48S (0.0128%)</w:t>
        <w:br/>
        <w:t>p.I218V (0.0103%)</w:t>
        <w:br/>
        <w:t>p.R138Q (0.0103%)</w:t>
        <w:br/>
        <w:t>p.T187P (0.0103%)</w:t>
        <w:br/>
        <w:t>p.T187R (0.0103%)</w:t>
        <w:br/>
        <w:t>p.E222= (0.0077%)</w:t>
        <w:br/>
        <w:t>p.A114D (0.0077%)</w:t>
        <w:br/>
        <w:t>p.G80E (0.0077%)</w:t>
        <w:br/>
        <w:t>p.M4V (0.0077%)</w:t>
        <w:br/>
        <w:t>p.I322F (0.0077%)</w:t>
        <w:br/>
        <w:t>p.S95A (0.0077%)</w:t>
        <w:br/>
        <w:t>p.I166T (0.0051%)</w:t>
        <w:br/>
        <w:t>p.L254= (0.0051%)</w:t>
        <w:br/>
        <w:t>p.D53E (0.0051%)</w:t>
        <w:br/>
        <w:t>p.T202= (0.0051%)</w:t>
        <w:br/>
        <w:t>p.N90K (0.0051%)</w:t>
        <w:br/>
        <w:t>p.S129P (0.0051%)</w:t>
        <w:br/>
        <w:t>p.T104I (0.0051%)</w:t>
        <w:br/>
        <w:t>p.L105V (0.0051%)</w:t>
        <w:br/>
        <w:t>p.L105P (0.0051%)</w:t>
        <w:br/>
        <w:t>p.G107R (0.0051%)</w:t>
        <w:br/>
        <w:t>p.G103R (0.0051%)</w:t>
        <w:br/>
        <w:t>p.R106L (0.0051%)</w:t>
        <w:br/>
        <w:t>p.Q56R (0.0051%)</w:t>
        <w:br/>
        <w:t>p.R194* (0.0051%)</w:t>
        <w:br/>
        <w:t>p.R89G (0.0051%)</w:t>
        <w:br/>
        <w:t>p.Q86E (0.0051%)</w:t>
        <w:br/>
        <w:t>p.Q78R (0.0051%)</w:t>
        <w:br/>
        <w:t>p.T323A (0.0051%)</w:t>
        <w:br/>
        <w:t>p.R243W (0.0051%)</w:t>
        <w:br/>
        <w:t>p.V255M (0.0051%)</w:t>
        <w:br/>
        <w:t>p.M331R (0.0051%)</w:t>
        <w:br/>
        <w:t>p.R99L (0.0051%)</w:t>
        <w:br/>
        <w:t>p.A48= (0.0051%)</w:t>
        <w:br/>
        <w:t>p.T214= (0.0051%)</w:t>
        <w:br/>
        <w:t>p.T211= (0.0051%)</w:t>
        <w:br/>
        <w:t>p.P208A (0.0051%)</w:t>
        <w:br/>
        <w:t>p.T202M (0.0051%)</w:t>
        <w:br/>
        <w:t>p.G80= (0.0051%)</w:t>
        <w:br/>
        <w:t>p.K292E (0.0051%)</w:t>
        <w:br/>
        <w:t>p.P291= (0.0051%)</w:t>
        <w:br/>
        <w:t>p.R226= (0.0026%)</w:t>
        <w:br/>
        <w:t>p.L180* (0.0026%)</w:t>
        <w:br/>
        <w:t>p.G231S (0.0026%)</w:t>
        <w:br/>
        <w:t>p.L300P (0.0026%)</w:t>
        <w:br/>
        <w:t>p.D185E (0.0026%)</w:t>
        <w:br/>
        <w:t>p.R169H (0.0026%)</w:t>
        <w:br/>
        <w:t>p.A163= (0.0026%)</w:t>
        <w:br/>
        <w:t>p.N151K (0.0026%)</w:t>
        <w:br/>
        <w:t>p.A269= (0.0026%)</w:t>
        <w:br/>
        <w:t>p.V273= (0.0026%)</w:t>
        <w:br/>
        <w:t>p.A329= (0.0026%)</w:t>
        <w:br/>
        <w:t>p.W191G (0.0026%)</w:t>
        <w:br/>
        <w:t>p.E190D (0.0026%)</w:t>
        <w:br/>
        <w:t>p.I306V (0.0026%)</w:t>
        <w:br/>
        <w:t>p.A173T (0.0026%)</w:t>
        <w:br/>
        <w:t>p.T34= (0.0026%)</w:t>
        <w:br/>
        <w:t>p.A269V (0.0026%)</w:t>
        <w:br/>
        <w:t>p.V321M (0.0026%)</w:t>
        <w:br/>
        <w:t>p.A2= (0.0026%)</w:t>
        <w:br/>
        <w:t>p.I121M (0.0026%)</w:t>
        <w:br/>
        <w:t>p.V91= (0.0026%)</w:t>
        <w:br/>
        <w:t>p.A93T (0.0026%)</w:t>
        <w:br/>
        <w:t>p.V91L (0.0026%)</w:t>
        <w:br/>
        <w:t>p.D251Tfs*46 (0.0026%)</w:t>
        <w:br/>
        <w:t>p.Q94H (0.0026%)</w:t>
        <w:br/>
        <w:t>p.T97I (0.0026%)</w:t>
        <w:br/>
        <w:t>p.Q94K (0.0026%)</w:t>
        <w:br/>
        <w:t>p.K210R (0.0026%)</w:t>
        <w:br/>
        <w:t>p.K210= (0.0026%)</w:t>
        <w:br/>
        <w:t>p.G199R (0.0026%)</w:t>
        <w:br/>
        <w:t>p.V49= (0.0026%)</w:t>
        <w:br/>
        <w:t>p.R30K (0.0026%)</w:t>
        <w:br/>
        <w:t>p.R130Q (0.0128%)</w:t>
        <w:br/>
        <w:t>p.R233* (0.0128%)</w:t>
        <w:br/>
        <w:t>p.D268E (0.0103%)</w:t>
        <w:br/>
        <w:t>p.R335* (0.0103%)</w:t>
        <w:br/>
        <w:t>p.T319* (0.0103%)</w:t>
        <w:br/>
        <w:t>p.R130* (0.0103%)</w:t>
        <w:br/>
        <w:t>p.Y177* (0.0077%)</w:t>
        <w:br/>
        <w:t>p.L318F (0.0077%)</w:t>
        <w:br/>
        <w:t>p.S207I (0.0077%)</w:t>
        <w:br/>
        <w:t>p.R142Q (0.0077%)</w:t>
        <w:br/>
        <w:t>p.D268Y (0.0051%)</w:t>
        <w:br/>
        <w:t>p.K164Rfs*3 (0.0026%)</w:t>
        <w:br/>
        <w:t>p.G132V (0.0026%)</w:t>
        <w:br/>
        <w:t>p.T319Xfs*24 (0.0026%)</w:t>
        <w:br/>
        <w:t>p.Y76* (0.0051%)</w:t>
        <w:br/>
        <w:t>p.S287* (0.0051%)</w:t>
        <w:br/>
        <w:t>p.V166I (0.0051%)</w:t>
        <w:br/>
        <w:t>p.N323Mfs*21 (0.0051%)</w:t>
        <w:br/>
        <w:t>p.W111* (0.0051%)</w:t>
        <w:br/>
        <w:t>p.Y336Cfs*18 (0.0026%)</w:t>
        <w:br/>
        <w:t>p.R15S (0.0026%)</w:t>
        <w:br/>
        <w:t>p.E201K (0.0026%)</w:t>
        <w:br/>
        <w:t>p.Q298* (0.0026%)</w:t>
        <w:br/>
        <w:t>p.N49Yfs*2 (0.0026%)</w:t>
        <w:br/>
        <w:t>p.Y16Lfs*28 (0.0026%)</w:t>
        <w:br/>
        <w:t>p.F341L (0.0026%)</w:t>
        <w:br/>
        <w:t>p.V133Dfs*45 (0.0026%)</w:t>
        <w:br/>
        <w:t>p.T319Kfs*24 (0.0026%)</w:t>
        <w:br/>
        <w:t>p.Q97Hfs*6 (0.0026%)</w:t>
        <w:br/>
        <w:t>p.D252V (0.0026%)</w:t>
        <w:br/>
        <w:t>p.K267Rfs*9 (0.0026%)</w:t>
        <w:br/>
        <w:t>p.D24H (0.0026%)</w:t>
        <w:br/>
        <w:t>p.H93R (0.0026%)</w:t>
        <w:br/>
        <w:t>p.Y27N (0.0026%)</w:t>
        <w:br/>
        <w:t>p.S229* (0.0026%)</w:t>
        <w:br/>
        <w:t>p.Q110* (0.0026%)</w:t>
        <w:br/>
        <w:t>p.C136W (0.0026%)</w:t>
        <w:br/>
        <w:t>p.C71Vfs*28 (0.0026%)</w:t>
        <w:br/>
        <w:t>p.R15K (0.0026%)</w:t>
        <w:br/>
        <w:t>p.L139* (0.0026%)</w:t>
        <w:br/>
        <w:t>p.H93Q (0.0026%)</w:t>
        <w:br/>
        <w:t>p.A151D (0.0026%)</w:t>
        <w:br/>
        <w:t>p.P339S (0.0026%)</w:t>
        <w:br/>
        <w:t>p.F241Lfs*15 (0.0026%)</w:t>
        <w:br/>
        <w:t>p.V255E (0.0026%)</w:t>
        <w:br/>
        <w:t>p.N323Kfs*2 (0.0026%)</w:t>
        <w:br/>
        <w:t>p.E235* (0.0026%)</w:t>
        <w:br/>
        <w:t>p.R234Q (0.0026%)</w:t>
        <w:br/>
        <w:t>p.R159K (0.0026%)</w:t>
        <w:br/>
        <w:t>p.Y68H (0.0026%)</w:t>
        <w:br/>
        <w:t>p.R189* (0.0026%)</w:t>
        <w:br/>
        <w:t>p.C250Wfs*2 (0.0026%)</w:t>
        <w:br/>
        <w:t>p.H196Rfs*22 (0.0026%)</w:t>
        <w:br/>
        <w:t>p.T167I (0.0026%)</w:t>
        <w:br/>
        <w:t>p.D22Y (0.0026%)</w:t>
        <w:br/>
        <w:t>p.R161G (0.0026%)</w:t>
        <w:br/>
        <w:t>p.Y16Xfs*14 (0.0026%)</w:t>
        <w:br/>
        <w:t>p.Y155C (0.0026%)</w:t>
        <w:br/>
        <w:t>p.I203V (0.0026%)</w:t>
        <w:br/>
        <w:t>p.A148E (0.0026%)</w:t>
        <w:br/>
        <w:t>p.K144* (0.0026%)</w:t>
        <w:br/>
        <w:t>p.H118D (0.0026%)</w:t>
        <w:br/>
        <w:t>p.E150Rfs*30 (0.0026%)</w:t>
        <w:br/>
        <w:t>p.I253* (0.0026%)</w:t>
        <w:br/>
        <w:t>p.D268Vfs*31 (0.0026%)</w:t>
        <w:br/>
        <w:t>p.G230R (0.0026%)</w:t>
        <w:br/>
        <w:t>p.C296Mfs*2 (0.0026%)</w:t>
        <w:br/>
        <w:t>p.D162G (0.0026%)</w:t>
        <w:br/>
        <w:t>p.Y16* (0.0026%)</w:t>
        <w:br/>
        <w:t>p.F145Vfs*35 (0.0026%)</w:t>
        <w:br/>
        <w:t>p.F154S (0.0026%)</w:t>
        <w:br/>
        <w:t>p.G129R (0.0026%)</w:t>
        <w:br/>
        <w:t>p.D116G (0.0026%)</w:t>
        <w:br/>
        <w:t>p.C124S (0.0026%)</w:t>
        <w:br/>
        <w:t>p.K147R (0.0026%)</w:t>
        <w:br/>
        <w:t>p.L57S (0.0026%)</w:t>
        <w:br/>
        <w:t>p.E99K (0.0026%)</w:t>
        <w:br/>
        <w:t>p.I253N (0.0026%)</w:t>
        <w:br/>
        <w:t>p.E40Kfs*14 (0.0026%)</w:t>
        <w:br/>
        <w:t>p.K254Rfs*42 (0.0026%)</w:t>
        <w:br/>
        <w:t>p.T194P (0.0333%)</w:t>
        <w:br/>
        <w:t>p.T311P (0.0231%)</w:t>
        <w:br/>
        <w:t>p.T349P (0.0205%)</w:t>
        <w:br/>
        <w:t>p.R1627H (0.0103%)</w:t>
        <w:br/>
        <w:t>p.A426G (0.0051%)</w:t>
        <w:br/>
        <w:t>p.M2318T (0.0051%)</w:t>
        <w:br/>
        <w:t>p.V392A (0.0051%)</w:t>
        <w:br/>
        <w:t>p.C537S (0.0051%)</w:t>
        <w:br/>
        <w:t>p.E483K (0.0051%)</w:t>
        <w:br/>
        <w:t>p.A208S (0.0051%)</w:t>
        <w:br/>
        <w:t>p.V1324M (0.0051%)</w:t>
        <w:br/>
        <w:t>p.M2318V (0.0051%)</w:t>
        <w:br/>
        <w:t>p.G996V (0.0051%)</w:t>
        <w:br/>
        <w:t>p.T551S (0.0051%)</w:t>
        <w:br/>
        <w:t>p.A1338V (0.0051%)</w:t>
        <w:br/>
        <w:t>p.C440S (0.0051%)</w:t>
        <w:br/>
        <w:t>p.C904S (0.0051%)</w:t>
        <w:br/>
        <w:t>p.G785V (0.0051%)</w:t>
        <w:br/>
        <w:t>p.V53L (0.0051%)</w:t>
        <w:br/>
        <w:t>p.E159D (0.0051%)</w:t>
        <w:br/>
        <w:t>p.R1568M (0.0051%)</w:t>
        <w:br/>
        <w:t>p.L122M (0.0051%)</w:t>
        <w:br/>
        <w:t>p.A2101T (0.0051%)</w:t>
        <w:br/>
        <w:t>p.C117R (0.0051%)</w:t>
        <w:br/>
        <w:t>p.E1771K (0.0051%)</w:t>
        <w:br/>
        <w:t>p.D2442N (0.0051%)</w:t>
        <w:br/>
        <w:t>p.D909N (0.0051%)</w:t>
        <w:br/>
        <w:t>p.T906N (0.0051%)</w:t>
        <w:br/>
        <w:t>p.G2243S (0.0051%)</w:t>
        <w:br/>
        <w:t>p.G1177R (0.0051%)</w:t>
        <w:br/>
        <w:t>p.R176Q (0.0051%)</w:t>
        <w:br/>
        <w:t>p.S2290I (0.0051%)</w:t>
        <w:br/>
        <w:t>p.G583D (0.0051%)</w:t>
        <w:br/>
        <w:t>p.P547H (0.0051%)</w:t>
        <w:br/>
        <w:t>p.N735= (0.0026%)</w:t>
        <w:br/>
        <w:t>p.P1153H (0.0026%)</w:t>
        <w:br/>
        <w:t>p.A2425V (0.0026%)</w:t>
        <w:br/>
        <w:t>p.T588P (0.0026%)</w:t>
        <w:br/>
        <w:t>p.P649T (0.0026%)</w:t>
        <w:br/>
        <w:t>p.R938Q (0.0026%)</w:t>
        <w:br/>
        <w:t>p.G2430A (0.0026%)</w:t>
        <w:br/>
        <w:t>p.P1862Q (0.0026%)</w:t>
        <w:br/>
        <w:t>p.R912W (0.0026%)</w:t>
        <w:br/>
        <w:t>p.D1681N (0.0026%)</w:t>
        <w:br/>
        <w:t>p.R1982L (0.0026%)</w:t>
        <w:br/>
        <w:t>p.V1577M (0.0026%)</w:t>
        <w:br/>
        <w:t>p.A1643T (0.0026%)</w:t>
        <w:br/>
        <w:t>p.N755del (0.0026%)</w:t>
        <w:br/>
        <w:t>p.D1429Afs*14 (0.0026%)</w:t>
        <w:br/>
        <w:t>p.G1091S (0.0026%)</w:t>
        <w:br/>
        <w:t>p.I908M (0.0026%)</w:t>
        <w:br/>
        <w:t>p.D1429Tfs*14 (0.0026%)</w:t>
        <w:br/>
        <w:t>p.G230Efs*26 (0.0026%)</w:t>
        <w:br/>
        <w:t>p.K1607Q (0.0026%)</w:t>
        <w:br/>
        <w:t>p.P1884Q (0.0026%)</w:t>
        <w:br/>
        <w:t>p.Q510dup (0.0154%)</w:t>
        <w:br/>
        <w:t>p.T2145I (0.0103%)</w:t>
        <w:br/>
        <w:t>p.E2220K (0.0103%)</w:t>
        <w:br/>
        <w:t>p.Q600* (0.0051%)</w:t>
        <w:br/>
        <w:t>p.P1567L (0.0051%)</w:t>
        <w:br/>
        <w:t>p.K542* (0.0051%)</w:t>
        <w:br/>
        <w:t>p.D401Y (0.0051%)</w:t>
        <w:br/>
        <w:t>p.Q599K (0.0051%)</w:t>
        <w:br/>
        <w:t>p.Q2151K (0.0051%)</w:t>
        <w:br/>
        <w:t>p.E1381V (0.0051%)</w:t>
        <w:br/>
        <w:t>p.T794P (0.0051%)</w:t>
        <w:br/>
        <w:t>p.L245P (0.0051%)</w:t>
        <w:br/>
        <w:t>p.A602V (0.0051%)</w:t>
        <w:br/>
        <w:t>p.S1518W (0.0051%)</w:t>
        <w:br/>
        <w:t>p.G2049E (0.0051%)</w:t>
        <w:br/>
        <w:t>p.A1759D (0.0051%)</w:t>
        <w:br/>
        <w:t>p.L254R (0.0051%)</w:t>
        <w:br/>
        <w:t>p.A1112D (0.0051%)</w:t>
        <w:br/>
        <w:t>p.D521Y (0.0051%)</w:t>
        <w:br/>
        <w:t>p.T784P (0.0051%)</w:t>
        <w:br/>
        <w:t>p.P1015T (0.0051%)</w:t>
        <w:br/>
        <w:t>p.S2054N (0.0051%)</w:t>
        <w:br/>
        <w:t>p.P1536S (0.0051%)</w:t>
        <w:br/>
        <w:t>p.I1628V (0.0051%)</w:t>
        <w:br/>
        <w:t>p.E170D (0.0051%)</w:t>
        <w:br/>
        <w:t>p.G1552D (0.0051%)</w:t>
        <w:br/>
        <w:t>p.V2056M (0.0051%)</w:t>
        <w:br/>
        <w:t>p.R1949* (0.0051%)</w:t>
        <w:br/>
        <w:t>p.S1017N (0.0051%)</w:t>
        <w:br/>
        <w:t>p.P997T (0.0051%)</w:t>
        <w:br/>
        <w:t>p.Q427R (0.0051%)</w:t>
        <w:br/>
        <w:t>p.L2212* (0.0051%)</w:t>
        <w:br/>
        <w:t>p.G2122E (0.0051%)</w:t>
        <w:br/>
        <w:t>p.R2445C (0.0051%)</w:t>
        <w:br/>
        <w:t>p.S2252G (0.0051%)</w:t>
        <w:br/>
        <w:t>p.C2168R (0.0051%)</w:t>
        <w:br/>
        <w:t>p.S1837_G1839dup (0.0051%)</w:t>
        <w:br/>
        <w:t>p.G1179E (0.0051%)</w:t>
        <w:br/>
        <w:t>p.R1423H (0.0051%)</w:t>
        <w:br/>
        <w:t>p.S1845G (0.0051%)</w:t>
        <w:br/>
        <w:t>p.F1164S (0.0051%)</w:t>
        <w:br/>
        <w:t>p.A1421V (0.0051%)</w:t>
        <w:br/>
        <w:t>p.L1868= (0.0026%)</w:t>
        <w:br/>
        <w:t>p.N1658T (0.0026%)</w:t>
        <w:br/>
        <w:t>p.T905= (0.0026%)</w:t>
        <w:br/>
        <w:t>p.V1487G (0.0026%)</w:t>
        <w:br/>
        <w:t>p.Q498= (0.0026%)</w:t>
        <w:br/>
        <w:t>p.G781E (0.0026%)</w:t>
        <w:br/>
        <w:t>p.P1115= (0.0026%)</w:t>
        <w:br/>
        <w:t>p.R1993S (0.0026%)</w:t>
        <w:br/>
        <w:t>p.L1441Wfs*52 (0.0026%)</w:t>
        <w:br/>
        <w:t>p.Q499= (0.0026%)</w:t>
        <w:br/>
        <w:t>p.L1643Q (0.0026%)</w:t>
        <w:br/>
        <w:t>p.A1958S (0.0026%)</w:t>
        <w:br/>
        <w:t>p.L167F (0.0103%)</w:t>
        <w:br/>
        <w:t>p.W308R (0.0077%)</w:t>
        <w:br/>
        <w:t>p.L572S (0.0051%)</w:t>
        <w:br/>
        <w:t>p.E1051K (0.0051%)</w:t>
        <w:br/>
        <w:t>p.Q2220K (0.0051%)</w:t>
        <w:br/>
        <w:t>p.D2597N (0.0051%)</w:t>
        <w:br/>
        <w:t>p.A1950S (0.0051%)</w:t>
        <w:br/>
        <w:t>p.C1674* (0.0051%)</w:t>
        <w:br/>
        <w:t>p.L364F (0.0051%)</w:t>
        <w:br/>
        <w:t>p.L174I (0.0051%)</w:t>
        <w:br/>
        <w:t>p.I1547V (0.0051%)</w:t>
        <w:br/>
        <w:t>p.F1588L (0.0051%)</w:t>
        <w:br/>
        <w:t>p.Q2881K (0.0051%)</w:t>
        <w:br/>
        <w:t>p.L1295I (0.0051%)</w:t>
        <w:br/>
        <w:t>p.T2947A (0.0051%)</w:t>
        <w:br/>
        <w:t>p.T1880R (0.0026%)</w:t>
        <w:br/>
        <w:t>p.R457* (0.0026%)</w:t>
        <w:br/>
        <w:t>p.L2738* (0.0026%)</w:t>
        <w:br/>
        <w:t>p.T2654Ifs*6 (0.0026%)</w:t>
        <w:br/>
        <w:t>p.R2832C (0.0026%)</w:t>
        <w:br/>
        <w:t>p.L2877F (0.0026%)</w:t>
        <w:br/>
        <w:t>p.R568I (0.0026%)</w:t>
        <w:br/>
        <w:t>p.Y2437S (0.0026%)</w:t>
        <w:br/>
        <w:t>p.I1581Nfs*5 (0.0026%)</w:t>
        <w:br/>
        <w:t>p.L2307F (0.0026%)</w:t>
        <w:br/>
        <w:t>p.E1707Nfs*7 (0.0026%)</w:t>
        <w:br/>
        <w:t>p.D2725H (0.0026%)</w:t>
        <w:br/>
        <w:t>p.E2493Q (0.0026%)</w:t>
        <w:br/>
        <w:t>p.S2859F (0.0026%)</w:t>
        <w:br/>
        <w:t>p.Y1124* (0.0026%)</w:t>
        <w:br/>
        <w:t>p.R2993* (0.0026%)</w:t>
        <w:br/>
        <w:t>p.E2164Q (0.0026%)</w:t>
        <w:br/>
        <w:t>p.E1612Q (0.0026%)</w:t>
        <w:br/>
        <w:t>p.G2694E (0.0026%)</w:t>
        <w:br/>
        <w:t>p.L1737F (0.0026%)</w:t>
        <w:br/>
        <w:t>p.Q1274E (0.0026%)</w:t>
        <w:br/>
        <w:t>p.N2435K (0.0026%)</w:t>
        <w:br/>
        <w:t>p.M779I (0.0026%)</w:t>
        <w:br/>
        <w:t>p.K2440E (0.0026%)</w:t>
        <w:br/>
        <w:t>p.R23* (0.0026%)</w:t>
        <w:br/>
        <w:t>p.R2526G (0.0026%)</w:t>
        <w:br/>
        <w:t>p.C1873Y (0.0026%)</w:t>
        <w:br/>
        <w:t>p.L2312F (0.0026%)</w:t>
        <w:br/>
        <w:t>p.R2691S (0.0026%)</w:t>
        <w:br/>
        <w:t>p.D2448H (0.0026%)</w:t>
        <w:br/>
        <w:t>p.G2922V (0.0026%)</w:t>
        <w:br/>
        <w:t>p.T195Nfs*9 (0.0026%)</w:t>
        <w:br/>
        <w:t>p.K331N (0.0026%)</w:t>
        <w:br/>
        <w:t>p.L2132V (0.0026%)</w:t>
        <w:br/>
        <w:t>p.L1910R (0.0026%)</w:t>
        <w:br/>
        <w:t>p.S1691R (0.0026%)</w:t>
        <w:br/>
        <w:t>p.Q2297* (0.0026%)</w:t>
        <w:br/>
        <w:t>p.L804Xfs*4 (0.0026%)</w:t>
        <w:br/>
        <w:t>p.S978Xfs*12 (0.0026%)</w:t>
        <w:br/>
        <w:t>p.E2164G (0.0026%)</w:t>
        <w:br/>
        <w:t>p.S2408Rfs*10 (0.0026%)</w:t>
        <w:br/>
        <w:t>p.M1714Afs*6 (0.0026%)</w:t>
        <w:br/>
        <w:t>p.D2708N (0.0026%)</w:t>
        <w:br/>
        <w:t>p.W2845C (0.0026%)</w:t>
        <w:br/>
        <w:t>p.E343Ifs*2 (0.0026%)</w:t>
        <w:br/>
        <w:t>p.D2721N (0.0026%)</w:t>
        <w:br/>
        <w:t>p.R19T (0.0026%)</w:t>
        <w:br/>
        <w:t>p.T2228I (0.0026%)</w:t>
        <w:br/>
        <w:t>p.Q2177* (0.0026%)</w:t>
        <w:br/>
        <w:t>p.D2997G (0.0026%)</w:t>
        <w:br/>
        <w:t>p.Q2066* (0.0026%)</w:t>
        <w:br/>
        <w:t>p.K573* (0.0026%)</w:t>
        <w:br/>
        <w:t>p.L2452P (0.0026%)</w:t>
        <w:br/>
        <w:t>p.V410A (0.0026%)</w:t>
        <w:br/>
        <w:t>p.S1988I (0.0026%)</w:t>
        <w:br/>
        <w:t>p.H996R (0.0026%)</w:t>
        <w:br/>
        <w:t>p.P604S (0.0026%)</w:t>
        <w:br/>
        <w:t>p.L1392F (0.0128%)</w:t>
        <w:br/>
        <w:t>p.K1788R (0.0051%)</w:t>
        <w:br/>
        <w:t>p.T1336A (0.0051%)</w:t>
        <w:br/>
        <w:t>p.D1386G (0.0051%)</w:t>
        <w:br/>
        <w:t>p.N3836Y (0.0051%)</w:t>
        <w:br/>
        <w:t>p.Q1832R (0.0051%)</w:t>
        <w:br/>
        <w:t>p.R1271G (0.0051%)</w:t>
        <w:br/>
        <w:t>p.L2442P (0.0051%)</w:t>
        <w:br/>
        <w:t>p.A428E (0.0051%)</w:t>
        <w:br/>
        <w:t>p.M1377T (0.0051%)</w:t>
        <w:br/>
        <w:t>p.N3043D (0.0051%)</w:t>
        <w:br/>
        <w:t>p.Q2704H (0.0051%)</w:t>
        <w:br/>
        <w:t>p.T130S (0.0051%)</w:t>
        <w:br/>
        <w:t>p.G2406W (0.0051%)</w:t>
        <w:br/>
        <w:t>p.A4031V (0.0051%)</w:t>
        <w:br/>
        <w:t>p.Q1358R (0.0051%)</w:t>
        <w:br/>
        <w:t>p.R2785G (0.0051%)</w:t>
        <w:br/>
        <w:t>p.A3893S (0.0051%)</w:t>
        <w:br/>
        <w:t>p.V2003M (0.0051%)</w:t>
        <w:br/>
        <w:t>p.S3078I (0.0051%)</w:t>
        <w:br/>
        <w:t>p.K1277R (0.0051%)</w:t>
        <w:br/>
        <w:t>p.G4304R (0.0051%)</w:t>
        <w:br/>
        <w:t>p.V4301L (0.0051%)</w:t>
        <w:br/>
        <w:t>p.S3062F (0.0051%)</w:t>
        <w:br/>
        <w:t>p.W3985S (0.0051%)</w:t>
        <w:br/>
        <w:t>p.E1978D (0.0051%)</w:t>
        <w:br/>
        <w:t>p.V1960F (0.0051%)</w:t>
        <w:br/>
        <w:t>p.E3550= (0.0026%)</w:t>
        <w:br/>
        <w:t>p.G1001= (0.0026%)</w:t>
        <w:br/>
        <w:t>p.S1752= (0.0026%)</w:t>
        <w:br/>
        <w:t>p.W1665* (0.0026%)</w:t>
        <w:br/>
        <w:t>p.D4156Y (0.0026%)</w:t>
        <w:br/>
        <w:t>p.M681K (0.0026%)</w:t>
        <w:br/>
        <w:t>p.D2941= (0.0026%)</w:t>
        <w:br/>
        <w:t>p.G2661V (0.0026%)</w:t>
        <w:br/>
        <w:t>p.P4587S (0.0026%)</w:t>
        <w:br/>
        <w:t>p.R4469T (0.0026%)</w:t>
        <w:br/>
        <w:t>p.M359I (0.0026%)</w:t>
        <w:br/>
        <w:t>p.N707S (0.0026%)</w:t>
        <w:br/>
        <w:t>p.T2238I (0.0026%)</w:t>
        <w:br/>
        <w:t>p.A3541T (0.0026%)</w:t>
        <w:br/>
        <w:t>p.D3467= (0.0026%)</w:t>
        <w:br/>
        <w:t>p.R3064* (0.0026%)</w:t>
        <w:br/>
        <w:t>p.W1943* (0.0026%)</w:t>
        <w:br/>
        <w:t>p.W3533G (0.0026%)</w:t>
        <w:br/>
        <w:t>p.A3523P (0.0026%)</w:t>
        <w:br/>
        <w:t>p.E109K (0.0026%)</w:t>
        <w:br/>
        <w:t>p.V2947= (0.0026%)</w:t>
        <w:br/>
        <w:t>p.C3867Y (0.0026%)</w:t>
        <w:br/>
        <w:t>p.T2656P (0.0026%)</w:t>
        <w:br/>
        <w:t>p.G759C (0.0026%)</w:t>
        <w:br/>
        <w:t>p.N2330fs*2 (0.0026%)</w:t>
        <w:br/>
        <w:t>p.K49R (0.0231%)</w:t>
        <w:br/>
        <w:t>p.T40I (0.0205%)</w:t>
        <w:br/>
        <w:t>p.S45P (0.0128%)</w:t>
        <w:br/>
        <w:t>p.E1352* (0.0103%)</w:t>
        <w:br/>
        <w:t>p.P44S (0.0103%)</w:t>
        <w:br/>
        <w:t>p.S37F (0.0103%)</w:t>
        <w:br/>
        <w:t>p.E55K (0.0077%)</w:t>
        <w:br/>
        <w:t>p.D58N (0.0077%)</w:t>
        <w:br/>
        <w:t>p.G154S (0.0051%)</w:t>
        <w:br/>
        <w:t>p.F4579L (0.0051%)</w:t>
        <w:br/>
        <w:t>p.G1959W (0.0051%)</w:t>
        <w:br/>
        <w:t>p.P4886L (0.0051%)</w:t>
        <w:br/>
        <w:t>p.G1959V (0.0051%)</w:t>
        <w:br/>
        <w:t>p.R4692W (0.0051%)</w:t>
        <w:br/>
        <w:t>p.V4639A (0.0051%)</w:t>
        <w:br/>
        <w:t>p.V4691F (0.0051%)</w:t>
        <w:br/>
        <w:t>p.A1716V (0.0051%)</w:t>
        <w:br/>
        <w:t>p.H1609Q (0.0051%)</w:t>
        <w:br/>
        <w:t>p.R2370C (0.0051%)</w:t>
        <w:br/>
        <w:t>p.L301H (0.0051%)</w:t>
        <w:br/>
        <w:t>p.Q3789E (0.0051%)</w:t>
        <w:br/>
        <w:t>p.S3781I (0.0051%)</w:t>
        <w:br/>
        <w:t>p.E53K (0.0051%)</w:t>
        <w:br/>
        <w:t>p.Q3913* (0.0051%)</w:t>
        <w:br/>
        <w:t>p.T4602S (0.0051%)</w:t>
        <w:br/>
        <w:t>p.P52L (0.0051%)</w:t>
        <w:br/>
        <w:t>p.E54K (0.0051%)</w:t>
        <w:br/>
        <w:t>p.S47N (0.0051%)</w:t>
        <w:br/>
        <w:t>p.S45F (0.0051%)</w:t>
        <w:br/>
        <w:t>p.L347P (0.0051%)</w:t>
        <w:br/>
        <w:t>p.V22A (0.0051%)</w:t>
        <w:br/>
        <w:t>p.P44L (0.0051%)</w:t>
        <w:br/>
        <w:t>p.G4866= (0.0026%)</w:t>
        <w:br/>
        <w:t>p.H3011Q (0.0026%)</w:t>
        <w:br/>
        <w:t>p.G3013= (0.0026%)</w:t>
        <w:br/>
        <w:t>p.L3014= (0.0026%)</w:t>
        <w:br/>
        <w:t>p.P1106L (0.0026%)</w:t>
        <w:br/>
        <w:t>p.Q1435H (0.0026%)</w:t>
        <w:br/>
        <w:t>p.W4774* (0.0026%)</w:t>
        <w:br/>
        <w:t>p.Y4867* (0.0026%)</w:t>
        <w:br/>
        <w:t>p.E445= (0.0026%)</w:t>
        <w:br/>
        <w:t>p.V600L (0.0026%)</w:t>
        <w:br/>
        <w:t>p.T1708A (0.0026%)</w:t>
        <w:br/>
        <w:t>p.V600A (0.0026%)</w:t>
        <w:br/>
        <w:t>p.F599L (0.0026%)</w:t>
        <w:br/>
        <w:t>p.L2751= (0.0026%)</w:t>
        <w:br/>
        <w:t>p.P2752A (0.0026%)</w:t>
        <w:br/>
        <w:t>p.E5291K (0.0026%)</w:t>
        <w:br/>
        <w:t>p.Q3278= (0.0026%)</w:t>
        <w:br/>
        <w:t>p.L3906Q (0.0026%)</w:t>
        <w:br/>
        <w:t>p.A5187T (0.0026%)</w:t>
        <w:br/>
        <w:t>p.F2494Cfs*12 (0.0026%)</w:t>
        <w:br/>
        <w:t>p.L4108P (0.0026%)</w:t>
        <w:br/>
        <w:t>p.A1390Gfs*42 (0.0026%)</w:t>
        <w:br/>
        <w:t>p.E3181V (0.0026%)</w:t>
        <w:br/>
        <w:t>p.E3181* (0.0026%)</w:t>
        <w:br/>
        <w:t>p.E3181L (0.0026%)</w:t>
        <w:br/>
        <w:t>p.L2610P (0.0026%)</w:t>
        <w:br/>
        <w:t>p.V3089Wfs*30 (0.0026%)</w:t>
        <w:br/>
        <w:t>p.E3562D (0.0026%)</w:t>
        <w:br/>
        <w:t>p.E888K (0.0026%)</w:t>
        <w:br/>
        <w:t>p.K3573N (0.0026%)</w:t>
        <w:br/>
        <w:t>p.Q3460H (0.0026%)</w:t>
        <w:br/>
        <w:t>p.R4989W (0.0026%)</w:t>
        <w:br/>
        <w:t>p.W1469C (0.0026%)</w:t>
        <w:br/>
        <w:t>p.G1235Vfs*95 (0.0026%)</w:t>
        <w:br/>
        <w:t>p.G2595W (0.0026%)</w:t>
        <w:br/>
        <w:t>p.R5179H (0.0026%)</w:t>
        <w:br/>
        <w:t>p.N2517Ifs*26 (0.0026%)</w:t>
        <w:br/>
        <w:t>p.W1973* (0.0026%)</w:t>
        <w:br/>
        <w:t>p.L3677= (0.0026%)</w:t>
        <w:br/>
        <w:t>p.Y30S (0.0026%)</w:t>
        <w:br/>
        <w:t>p.S33P (0.0026%)</w:t>
        <w:br/>
        <w:t>p.A525V (0.0026%)</w:t>
        <w:br/>
        <w:t>p.A43V (0.0026%)</w:t>
        <w:br/>
        <w:t>p.P903S (0.0026%)</w:t>
        <w:br/>
        <w:t>p.S715R (0.0026%)</w:t>
        <w:br/>
        <w:t>p.L4256R (0.0026%)</w:t>
        <w:br/>
        <w:t>p.L46V (0.0026%)</w:t>
        <w:br/>
        <w:t>p.G38D (0.0026%)</w:t>
        <w:br/>
        <w:t>p.T41S (0.0026%)</w:t>
        <w:br/>
        <w:t>p.Q4284* (0.0026%)</w:t>
        <w:br/>
        <w:t>p.T42I (0.0026%)</w:t>
        <w:br/>
        <w:t>p.S33F (0.0026%)</w:t>
        <w:br/>
        <w:t>p.D17H (0.0026%)</w:t>
        <w:br/>
        <w:t>p.V57A (0.0026%)</w:t>
        <w:br/>
        <w:t>p.P602= (0.0026%)</w:t>
        <w:br/>
        <w:t>p.Y716C (0.0026%)</w:t>
        <w:br/>
        <w:t>p.G3230A (0.0026%)</w:t>
        <w:br/>
        <w:t>p.F961L (0.0026%)</w:t>
        <w:br/>
        <w:t>p.R2645* (0.0026%)</w:t>
        <w:br/>
        <w:t>p.A20V (0.0026%)</w:t>
        <w:br/>
        <w:t>p.H36Y (0.0026%)</w:t>
        <w:br/>
        <w:t>p.P744T (0.0026%)</w:t>
        <w:br/>
        <w:t>p.S60F (0.0026%)</w:t>
        <w:br/>
        <w:t>p.D3061Qfs*7 (0.0026%)</w:t>
        <w:br/>
        <w:t>p.P711L (0.0026%)</w:t>
        <w:br/>
        <w:t>p.C392Kfs*9 (0.0026%)</w:t>
        <w:br/>
        <w:t>p.S2309T (0.0026%)</w:t>
        <w:br/>
        <w:t>p.S29P (0.0026%)</w:t>
        <w:br/>
        <w:t>p.D56N (0.0026%)</w:t>
        <w:br/>
        <w:t>p.E1527K (0.0026%)</w:t>
        <w:br/>
        <w:t>p.P2465S (0.0026%)</w:t>
        <w:br/>
        <w:t>p.T41I (0.0026%)</w:t>
        <w:br/>
        <w:t>p.A39T (0.0026%)</w:t>
        <w:br/>
        <w:t>p.K49E (0.0026%)</w:t>
        <w:br/>
        <w:t>p.R844H (0.0461%)</w:t>
        <w:br/>
        <w:t>p.Q870H (0.0256%)</w:t>
        <w:br/>
        <w:t>p.R844C (0.0205%)</w:t>
        <w:br/>
        <w:t>p.D448A (0.0179%)</w:t>
        <w:br/>
        <w:t>p.S142T (0.0103%)</w:t>
        <w:br/>
        <w:t>p.A478V (0.0103%)</w:t>
        <w:br/>
        <w:t>p.V2194Ffs*5 (0.0103%)</w:t>
        <w:br/>
        <w:t>p.Q1062* (0.0077%)</w:t>
        <w:br/>
        <w:t>p.D610Y (0.0051%)</w:t>
        <w:br/>
        <w:t>p.E582V (0.0051%)</w:t>
        <w:br/>
        <w:t>p.A61D (0.0051%)</w:t>
        <w:br/>
        <w:t>p.Y159C (0.0051%)</w:t>
        <w:br/>
        <w:t>p.P459R (0.0051%)</w:t>
        <w:br/>
        <w:t>p.Q1529* (0.0051%)</w:t>
        <w:br/>
        <w:t>p.A513S (0.0051%)</w:t>
        <w:br/>
        <w:t>p.D430A (0.0051%)</w:t>
        <w:br/>
        <w:t>p.P119A (0.0051%)</w:t>
        <w:br/>
        <w:t>p.G1499R (0.0051%)</w:t>
        <w:br/>
        <w:t>p.I1307K (0.0051%)</w:t>
        <w:br/>
        <w:t>p.T267A (0.0051%)</w:t>
        <w:br/>
        <w:t>p.D1714Y (0.0051%)</w:t>
        <w:br/>
        <w:t>p.A208T (0.0051%)</w:t>
        <w:br/>
        <w:t>p.C520Yfs*15 (0.0026%)</w:t>
        <w:br/>
        <w:t>p.E1317Q (0.0051%)</w:t>
        <w:br/>
        <w:t>p.T1556Nfs*3 (0.0051%)</w:t>
        <w:br/>
        <w:t>p.E1309Dfs*4 (0.0051%)</w:t>
        <w:br/>
        <w:t>p.Q886* (0.0051%)</w:t>
        <w:br/>
        <w:t>p.Y486= (0.0026%)</w:t>
        <w:br/>
        <w:t>p.P1140= (0.0026%)</w:t>
        <w:br/>
        <w:t>p.T407= (0.0026%)</w:t>
        <w:br/>
        <w:t>p.P411= (0.0026%)</w:t>
        <w:br/>
        <w:t>p.A502D (0.0026%)</w:t>
        <w:br/>
        <w:t>p.P54H (0.0026%)</w:t>
        <w:br/>
        <w:t>p.S631* (0.0026%)</w:t>
        <w:br/>
        <w:t>p.S2789I (0.0026%)</w:t>
        <w:br/>
        <w:t>p.R24* (0.0026%)</w:t>
        <w:br/>
        <w:t>p.A1485T (0.0026%)</w:t>
        <w:br/>
        <w:t>p.E52K (0.0026%)</w:t>
        <w:br/>
        <w:t>p.E251Q (0.0026%)</w:t>
        <w:br/>
        <w:t>p.D460A (0.0026%)</w:t>
        <w:br/>
        <w:t>p.R564* (0.0026%)</w:t>
        <w:br/>
        <w:t>p.L831S (0.0026%)</w:t>
        <w:br/>
        <w:t>p.E788A (0.0026%)</w:t>
        <w:br/>
        <w:t>p.K2553E (0.0026%)</w:t>
        <w:br/>
        <w:t>p.Q1338* (0.0026%)</w:t>
        <w:br/>
        <w:t>p.G1339D (0.0026%)</w:t>
        <w:br/>
        <w:t>p.G2190E (0.0026%)</w:t>
        <w:br/>
        <w:t>p.Q593* (0.0026%)</w:t>
        <w:br/>
        <w:t>p.G414A (0.0026%)</w:t>
        <w:br/>
        <w:t>p.P1442H (0.0026%)</w:t>
        <w:br/>
        <w:t>p.D1033N (0.0026%)</w:t>
        <w:br/>
        <w:t>p.R599H (0.0026%)</w:t>
        <w:br/>
        <w:t>p.V1390I (0.0026%)</w:t>
        <w:br/>
        <w:t>p.H1375Y (0.0026%)</w:t>
        <w:br/>
        <w:t>p.D442A (0.0026%)</w:t>
        <w:br/>
        <w:t>p.A247S (0.0026%)</w:t>
        <w:br/>
        <w:t>p.P1433L (0.0026%)</w:t>
        <w:br/>
        <w:t>p.Q541R (0.0026%)</w:t>
        <w:br/>
        <w:t>p.E662K (0.0026%)</w:t>
        <w:br/>
        <w:t>p.R1171Tfs*8 (0.0026%)</w:t>
        <w:br/>
        <w:t>p.S982Rfs*23 (0.0026%)</w:t>
        <w:br/>
        <w:t>p.R640W (0.0026%)</w:t>
        <w:br/>
        <w:t>p.G617R (0.0026%)</w:t>
        <w:br/>
        <w:t>p.G251R (0.0026%)</w:t>
        <w:br/>
        <w:t>p.S1042Vfs*14 (0.0026%)</w:t>
        <w:br/>
        <w:t>p.S848F (0.0026%)</w:t>
        <w:br/>
        <w:t>p.H298Lfs*28 (0.0026%)</w:t>
        <w:br/>
        <w:t>p.R4C (0.0026%)</w:t>
        <w:br/>
        <w:t>p.L308Wfs*28 (0.0026%)</w:t>
        <w:br/>
        <w:t>p.R844S (0.0026%)</w:t>
        <w:br/>
        <w:t>p.E902Dfs*3 (0.0026%)</w:t>
        <w:br/>
        <w:t>p.N728Ifs*33 (0.0026%)</w:t>
        <w:br/>
        <w:t>p.K534Nfs*15 (0.0026%)</w:t>
        <w:br/>
        <w:t>p.K1454Nfs*3 (0.0026%)</w:t>
        <w:br/>
        <w:t>p.P1076Lfs*50 (0.0026%)</w:t>
        <w:br/>
        <w:t>p.C607Xfs*2 (0.0026%)</w:t>
        <w:br/>
        <w:t>p.C607Wfs*3 (0.0026%)</w:t>
        <w:br/>
        <w:t>p.Y935* (0.0026%)</w:t>
        <w:br/>
        <w:t>p.Q870K (0.0026%)</w:t>
        <w:br/>
        <w:t>p.I337= (0.0026%)</w:t>
        <w:br/>
        <w:t>p.Q870R (0.0026%)</w:t>
        <w:br/>
        <w:t>p.N810K (0.0026%)</w:t>
        <w:br/>
        <w:t>p.G857* (0.0026%)</w:t>
        <w:br/>
        <w:t>p.S1346P (0.0026%)</w:t>
        <w:br/>
        <w:t>p.N641Mfs*5 (0.0026%)</w:t>
        <w:br/>
        <w:t>p.E1536* (0.0026%)</w:t>
        <w:br/>
        <w:t>p.S295Ifs*10 (0.0026%)</w:t>
        <w:br/>
        <w:t>p.P450dup (0.0103%)</w:t>
        <w:br/>
        <w:t>p.G56D (0.0077%)</w:t>
        <w:br/>
        <w:t>p.G407D (0.0051%)</w:t>
        <w:br/>
        <w:t>p.T1053A (0.0051%)</w:t>
        <w:br/>
        <w:t>p.F230C (0.0051%)</w:t>
        <w:br/>
        <w:t>p.S413P (0.0051%)</w:t>
        <w:br/>
        <w:t>p.A338V (0.0051%)</w:t>
        <w:br/>
        <w:t>p.Y997H (0.0051%)</w:t>
        <w:br/>
        <w:t>p.G568R (0.0051%)</w:t>
        <w:br/>
        <w:t>p.L1063P (0.0051%)</w:t>
        <w:br/>
        <w:t>p.P428S (0.0051%)</w:t>
        <w:br/>
        <w:t>p.Q108K (0.0051%)</w:t>
        <w:br/>
        <w:t>p.P239T (0.0051%)</w:t>
        <w:br/>
        <w:t>p.S1088* (0.0051%)</w:t>
        <w:br/>
        <w:t>p.Q958K (0.0051%)</w:t>
        <w:br/>
        <w:t>p.A1030E (0.0051%)</w:t>
        <w:br/>
        <w:t>p.A1384T (0.0051%)</w:t>
        <w:br/>
        <w:t>p.H91R (0.0051%)</w:t>
        <w:br/>
        <w:t>p.M380T (0.0051%)</w:t>
        <w:br/>
        <w:t>p.G1360V (0.0051%)</w:t>
        <w:br/>
        <w:t>p.G400E (0.0051%)</w:t>
        <w:br/>
        <w:t>p.Q846R (0.0051%)</w:t>
        <w:br/>
        <w:t>p.S48Y (0.0051%)</w:t>
        <w:br/>
        <w:t>p.G332A (0.0051%)</w:t>
        <w:br/>
        <w:t>p.A331G (0.0051%)</w:t>
        <w:br/>
        <w:t>p.G1480= (0.0026%)</w:t>
        <w:br/>
        <w:t>p.H1983= (0.0026%)</w:t>
        <w:br/>
        <w:t>p.G1824= (0.0026%)</w:t>
        <w:br/>
        <w:t>p.Q1530H (0.0026%)</w:t>
        <w:br/>
        <w:t>p.G357dup (0.0026%)</w:t>
        <w:br/>
        <w:t>p.P807S (0.0026%)</w:t>
        <w:br/>
        <w:t>p.E1835Q (0.0026%)</w:t>
        <w:br/>
        <w:t>p.Q126_Q131del (0.0026%)</w:t>
        <w:br/>
        <w:t>p.P508S (0.0026%)</w:t>
        <w:br/>
        <w:t>p.G1159W (0.0026%)</w:t>
        <w:br/>
        <w:t>p.G308S (0.0026%)</w:t>
        <w:br/>
        <w:t>p.A347_A350del (0.0026%)</w:t>
        <w:br/>
        <w:t>p.R1953H (0.0026%)</w:t>
        <w:br/>
        <w:t>p.G927A (0.0026%)</w:t>
        <w:br/>
        <w:t>p.S270F (0.0026%)</w:t>
        <w:br/>
        <w:t>p.G355_G356insS (0.0026%)</w:t>
        <w:br/>
        <w:t>p.G319dup (0.0026%)</w:t>
        <w:br/>
        <w:t>p.N1128T (0.0026%)</w:t>
        <w:br/>
        <w:t>p.Q1675K (0.0026%)</w:t>
        <w:br/>
        <w:t>p.Q123_Q131del (0.0026%)</w:t>
        <w:br/>
        <w:t>p.Q1400* (0.0026%)</w:t>
        <w:br/>
        <w:t>p.D1741N (0.0026%)</w:t>
        <w:br/>
        <w:t>p.S369N (0.0026%)</w:t>
        <w:br/>
        <w:t>p.W1122C (0.0026%)</w:t>
        <w:br/>
        <w:t>p.R1534* (0.0103%)</w:t>
        <w:br/>
        <w:t>p.Y2285Tfs*5 (0.0103%)</w:t>
        <w:br/>
        <w:t>p.A3V (0.0077%)</w:t>
        <w:br/>
        <w:t>p.E318Kfs*11 (0.0077%)</w:t>
        <w:br/>
        <w:t>p.K583E (0.0051%)</w:t>
        <w:br/>
        <w:t>p.Q786K (0.0051%)</w:t>
        <w:br/>
        <w:t>p.W2712* (0.0051%)</w:t>
        <w:br/>
        <w:t>p.Q28* (0.0051%)</w:t>
        <w:br/>
        <w:t>p.Q239R (0.0051%)</w:t>
        <w:br/>
        <w:t>p.T482K (0.0051%)</w:t>
        <w:br/>
        <w:t>p.P1323H (0.0051%)</w:t>
        <w:br/>
        <w:t>p.A2407T (0.0051%)</w:t>
        <w:br/>
        <w:t>p.R1870W (0.0051%)</w:t>
        <w:br/>
        <w:t>p.P22S (0.0051%)</w:t>
        <w:br/>
        <w:t>p.G629R (0.0051%)</w:t>
        <w:br/>
        <w:t>p.G1166S (0.0051%)</w:t>
        <w:br/>
        <w:t>p.Q1235* (0.0051%)</w:t>
        <w:br/>
        <w:t>p.C147* (0.0051%)</w:t>
        <w:br/>
        <w:t>p.F2714Vfs*16 (0.0051%)</w:t>
        <w:br/>
        <w:t>p.L2711F (0.0026%)</w:t>
        <w:br/>
        <w:t>p.R192* (0.0026%)</w:t>
        <w:br/>
        <w:t>p.A1125= (0.0026%)</w:t>
        <w:br/>
        <w:t>p.R262H (0.0026%)</w:t>
        <w:br/>
        <w:t>p.R2258* (0.0026%)</w:t>
        <w:br/>
        <w:t>p.L1167Sfs*22 (0.0026%)</w:t>
        <w:br/>
        <w:t>p.D254_V266del (0.0026%)</w:t>
        <w:br/>
        <w:t>p.A2532V (0.0026%)</w:t>
        <w:br/>
        <w:t>p.T1052Nfs*8 (0.0026%)</w:t>
        <w:br/>
        <w:t>p.L1511Efs*17 (0.0026%)</w:t>
        <w:br/>
        <w:t>p.C167Qfs*10 (0.0026%)</w:t>
        <w:br/>
        <w:t>p.Q2373* (0.0026%)</w:t>
        <w:br/>
        <w:t>p.T586Sfs*5 (0.0026%)</w:t>
        <w:br/>
        <w:t>p.Q236* (0.0026%)</w:t>
        <w:br/>
        <w:t>p.K1568R (0.0026%)</w:t>
        <w:br/>
        <w:t>p.L1869* (0.0026%)</w:t>
        <w:br/>
        <w:t>p.Q554H (0.0026%)</w:t>
        <w:br/>
        <w:t>p.S2523N (0.0026%)</w:t>
        <w:br/>
        <w:t>p.E775V (0.0026%)</w:t>
        <w:br/>
        <w:t>p.C709Vfs*39 (0.0026%)</w:t>
        <w:br/>
        <w:t>p.A2818T (0.0026%)</w:t>
        <w:br/>
        <w:t>p.Q2266* (0.0026%)</w:t>
        <w:br/>
        <w:t>p.L161* (0.0026%)</w:t>
        <w:br/>
        <w:t>p.K1701R (0.0026%)</w:t>
        <w:br/>
        <w:t>p.D2632G (0.0026%)</w:t>
        <w:br/>
        <w:t>p.I1845Rfs*13 (0.0026%)</w:t>
        <w:br/>
        <w:t>p.K1444E (0.0026%)</w:t>
        <w:br/>
        <w:t>p.Q347* (0.0026%)</w:t>
        <w:br/>
        <w:t>p.G44C (0.0231%)</w:t>
        <w:br/>
        <w:t>p.K177N (0.0051%)</w:t>
        <w:br/>
        <w:t>p.I938F (0.0051%)</w:t>
        <w:br/>
        <w:t>p.Q426K (0.0051%)</w:t>
        <w:br/>
        <w:t>p.H731R (0.0051%)</w:t>
        <w:br/>
        <w:t>p.H1066N (0.0051%)</w:t>
        <w:br/>
        <w:t>p.V1439F (0.0051%)</w:t>
        <w:br/>
        <w:t>p.I1382T (0.0051%)</w:t>
        <w:br/>
        <w:t>p.S1602* (0.0051%)</w:t>
        <w:br/>
        <w:t>p.L1235M (0.0051%)</w:t>
        <w:br/>
        <w:t>p.Q733* (0.0051%)</w:t>
        <w:br/>
        <w:t>p.T37A (0.0051%)</w:t>
        <w:br/>
        <w:t>p.R1712Q (0.0051%)</w:t>
        <w:br/>
        <w:t>p.F1579L (0.0051%)</w:t>
        <w:br/>
        <w:t>p.Q1721K (0.0051%)</w:t>
        <w:br/>
        <w:t>p.S1793G (0.0051%)</w:t>
        <w:br/>
        <w:t>p.R1343H (0.0051%)</w:t>
        <w:br/>
        <w:t>p.P49H (0.0051%)</w:t>
        <w:br/>
        <w:t>p.N1576D (0.0051%)</w:t>
        <w:br/>
        <w:t>p.P1766H (0.0051%)</w:t>
        <w:br/>
        <w:t>p.H2116_Q2119dup (0.0051%)</w:t>
        <w:br/>
        <w:t>p.E949V (0.0051%)</w:t>
        <w:br/>
        <w:t>p.Q2063* (0.0026%)</w:t>
        <w:br/>
        <w:t>p.Q2068= (0.0026%)</w:t>
        <w:br/>
        <w:t>p.T2045= (0.0026%)</w:t>
        <w:br/>
        <w:t>p.Q2108= (0.0026%)</w:t>
        <w:br/>
        <w:t>p.Q2113= (0.0026%)</w:t>
        <w:br/>
        <w:t>p.Q2103= (0.0026%)</w:t>
        <w:br/>
        <w:t>p.Q2147= (0.0026%)</w:t>
        <w:br/>
        <w:t>p.H2116Q (0.0026%)</w:t>
        <w:br/>
        <w:t>p.G1397W (0.0026%)</w:t>
        <w:br/>
        <w:t>p.S745L (0.0026%)</w:t>
        <w:br/>
        <w:t>p.Q2112_Q2113insH (0.0026%)</w:t>
        <w:br/>
        <w:t>p.V1439= (0.0026%)</w:t>
        <w:br/>
        <w:t>p.R108Q (0.0026%)</w:t>
        <w:br/>
        <w:t>p.V1061I (0.0026%)</w:t>
        <w:br/>
        <w:t>p.G1952E (0.0026%)</w:t>
        <w:br/>
        <w:t>p.I796Afs*24 (0.0026%)</w:t>
        <w:br/>
        <w:t>p.Q2115del (0.0026%)</w:t>
        <w:br/>
        <w:t>p.D1571N (0.0026%)</w:t>
        <w:br/>
        <w:t>p.S912L (0.0026%)</w:t>
        <w:br/>
        <w:t>p.Q43P (0.0026%)</w:t>
        <w:br/>
        <w:t>p.Q2076del (0.0026%)</w:t>
        <w:br/>
        <w:t>p.R133K (0.0308%)</w:t>
        <w:br/>
        <w:t>p.R69W (0.0128%)</w:t>
        <w:br/>
        <w:t>p.H89N (0.0103%)</w:t>
        <w:br/>
        <w:t>p.S91T (0.0103%)</w:t>
        <w:br/>
        <w:t>p.T72R (0.0077%)</w:t>
        <w:br/>
        <w:t>p.I67M (0.0077%)</w:t>
        <w:br/>
        <w:t>p.G919D (0.0051%)</w:t>
        <w:br/>
        <w:t>p.H142N (0.0051%)</w:t>
        <w:br/>
        <w:t>p.Q3200* (0.0051%)</w:t>
        <w:br/>
        <w:t>p.G735A (0.0051%)</w:t>
        <w:br/>
        <w:t>p.L1239Q (0.0051%)</w:t>
        <w:br/>
        <w:t>p.C1090Y (0.0051%)</w:t>
        <w:br/>
        <w:t>p.Q1734* (0.0051%)</w:t>
        <w:br/>
        <w:t>p.C1237R (0.0051%)</w:t>
        <w:br/>
        <w:t>p.A3533V (0.0051%)</w:t>
        <w:br/>
        <w:t>p.Q2035R (0.0051%)</w:t>
        <w:br/>
        <w:t>p.C415Y (0.0051%)</w:t>
        <w:br/>
        <w:t>p.E1230D (0.0051%)</w:t>
        <w:br/>
        <w:t>p.A2054S (0.0051%)</w:t>
        <w:br/>
        <w:t>p.Y1071C (0.0051%)</w:t>
        <w:br/>
        <w:t>p.L1256P (0.0051%)</w:t>
        <w:br/>
        <w:t>p.R456Q (0.0051%)</w:t>
        <w:br/>
        <w:t>p.G3511C (0.0051%)</w:t>
        <w:br/>
        <w:t>p.A1182V (0.0051%)</w:t>
        <w:br/>
        <w:t>p.W446* (0.0051%)</w:t>
        <w:br/>
        <w:t>p.G1127W (0.0051%)</w:t>
        <w:br/>
        <w:t>p.S3513G (0.0051%)</w:t>
        <w:br/>
        <w:t>p.L209P (0.0051%)</w:t>
        <w:br/>
        <w:t>p.G2874W (0.0051%)</w:t>
        <w:br/>
        <w:t>p.D1134E (0.0051%)</w:t>
        <w:br/>
        <w:t>p.H1270Q (0.0051%)</w:t>
        <w:br/>
        <w:t>p.M1287V (0.0051%)</w:t>
        <w:br/>
        <w:t>p.T459K (0.0051%)</w:t>
        <w:br/>
        <w:t>p.R386M (0.0051%)</w:t>
        <w:br/>
        <w:t>p.W478* (0.0051%)</w:t>
        <w:br/>
        <w:t>p.G266D (0.0051%)</w:t>
        <w:br/>
        <w:t>p.P795= (0.0051%)</w:t>
        <w:br/>
        <w:t>p.Q1741del (0.0051%)</w:t>
        <w:br/>
        <w:t>p.R68W (0.0051%)</w:t>
        <w:br/>
        <w:t>p.K66Q (0.0051%)</w:t>
        <w:br/>
        <w:t>p.G3514A (0.0051%)</w:t>
        <w:br/>
        <w:t>p.Q3204dup (0.0051%)</w:t>
        <w:br/>
        <w:t>p.S3639L (0.0051%)</w:t>
        <w:br/>
        <w:t>p.P1392= (0.0026%)</w:t>
        <w:br/>
        <w:t>p.E460Q (0.0026%)</w:t>
        <w:br/>
        <w:t>p.Y991F (0.0026%)</w:t>
        <w:br/>
        <w:t>p.R3381Q (0.0026%)</w:t>
        <w:br/>
        <w:t>p.S72A (0.0026%)</w:t>
        <w:br/>
        <w:t>p.G3525_G3527del (0.0026%)</w:t>
        <w:br/>
        <w:t>p.Q1733= (0.0026%)</w:t>
        <w:br/>
        <w:t>p.Q1740_Q1741del (0.0026%)</w:t>
        <w:br/>
        <w:t>p.H822Q (0.0026%)</w:t>
        <w:br/>
        <w:t>p.L289= (0.0026%)</w:t>
        <w:br/>
        <w:t>p.S3177L (0.0026%)</w:t>
        <w:br/>
        <w:t>p.S2515* (0.0026%)</w:t>
        <w:br/>
        <w:t>p.S3649= (0.0026%)</w:t>
        <w:br/>
        <w:t>p.L1573Ffs*25 (0.0026%)</w:t>
        <w:br/>
        <w:t>p.R3429Vfs*56 (0.0026%)</w:t>
        <w:br/>
        <w:t>p.Q1847* (0.0026%)</w:t>
        <w:br/>
        <w:t>p.K1551E (0.0026%)</w:t>
        <w:br/>
        <w:t>p.H1571R (0.0026%)</w:t>
        <w:br/>
        <w:t>p.G1022D (0.0026%)</w:t>
        <w:br/>
        <w:t>p.S3585= (0.0026%)</w:t>
        <w:br/>
        <w:t>p.Y1366* (0.0026%)</w:t>
        <w:br/>
        <w:t>p.L1787Qfs*3 (0.0026%)</w:t>
        <w:br/>
        <w:t>p.Q2304R (0.0026%)</w:t>
        <w:br/>
        <w:t>p.P1595A (0.0026%)</w:t>
        <w:br/>
        <w:t>p.L2474R (0.0026%)</w:t>
        <w:br/>
        <w:t>p.V1881= (0.0026%)</w:t>
        <w:br/>
        <w:t>p.R2161W (0.0026%)</w:t>
        <w:br/>
        <w:t>p.A1214G (0.0026%)</w:t>
        <w:br/>
        <w:t>p.E475* (0.0026%)</w:t>
        <w:br/>
        <w:t>p.A89= (0.0026%)</w:t>
        <w:br/>
        <w:t>p.P6Rfs*27 (0.0154%)</w:t>
        <w:br/>
        <w:t>p.N46S (0.0103%)</w:t>
        <w:br/>
        <w:t>p.R5= (0.0051%)</w:t>
        <w:br/>
        <w:t>p.L1119F (0.0051%)</w:t>
        <w:br/>
        <w:t>p.A226V (0.0051%)</w:t>
        <w:br/>
        <w:t>p.C465W (0.0051%)</w:t>
        <w:br/>
        <w:t>p.K1894R (0.0051%)</w:t>
        <w:br/>
        <w:t>p.S614G (0.0051%)</w:t>
        <w:br/>
        <w:t>p.D1720E (0.0051%)</w:t>
        <w:br/>
        <w:t>p.R1889W (0.0051%)</w:t>
        <w:br/>
        <w:t>p.T2440A (0.0051%)</w:t>
        <w:br/>
        <w:t>p.R1911C (0.0051%)</w:t>
        <w:br/>
        <w:t>p.D1974G (0.0051%)</w:t>
        <w:br/>
        <w:t>p.Q1923K (0.0051%)</w:t>
        <w:br/>
        <w:t>p.A1771V (0.0051%)</w:t>
        <w:br/>
        <w:t>p.A23T (0.0051%)</w:t>
        <w:br/>
        <w:t>p.G1900C (0.0051%)</w:t>
        <w:br/>
        <w:t>p.T235S (0.0051%)</w:t>
        <w:br/>
        <w:t>p.C611F (0.0051%)</w:t>
        <w:br/>
        <w:t>p.D1327G (0.0051%)</w:t>
        <w:br/>
        <w:t>p.P67T (0.0051%)</w:t>
        <w:br/>
        <w:t>p.S2460P (0.0026%)</w:t>
        <w:br/>
        <w:t>p.M2459I (0.0026%)</w:t>
        <w:br/>
        <w:t>p.C19W (0.0026%)</w:t>
        <w:br/>
        <w:t>p.G1354R (0.0026%)</w:t>
        <w:br/>
        <w:t>p.E38K (0.0026%)</w:t>
        <w:br/>
        <w:t>p.P521H (0.0026%)</w:t>
        <w:br/>
        <w:t>p.A21T (0.0026%)</w:t>
        <w:br/>
        <w:t>p.F1209V (0.0026%)</w:t>
        <w:br/>
        <w:t>p.L1413H (0.0026%)</w:t>
        <w:br/>
        <w:t>p.P2303H (0.0026%)</w:t>
        <w:br/>
        <w:t>p.R1410S (0.0026%)</w:t>
        <w:br/>
        <w:t>p.R1895H (0.0026%)</w:t>
        <w:br/>
        <w:t>p.Q2364* (0.0026%)</w:t>
        <w:br/>
        <w:t>p.S671T (0.0026%)</w:t>
        <w:br/>
        <w:t>p.R1341M (0.0026%)</w:t>
        <w:br/>
        <w:t>p.T281I (0.0026%)</w:t>
        <w:br/>
        <w:t>p.W290C (0.0026%)</w:t>
        <w:br/>
        <w:t>p.R1410H (0.0026%)</w:t>
        <w:br/>
        <w:t>p.D1921A (0.0026%)</w:t>
        <w:br/>
        <w:t>p.C227* (0.0051%)</w:t>
        <w:br/>
        <w:t>p.A1257E (0.0051%)</w:t>
        <w:br/>
        <w:t>p.P685T (0.0051%)</w:t>
        <w:br/>
        <w:t>p.G269D (0.0051%)</w:t>
        <w:br/>
        <w:t>p.G671A (0.0051%)</w:t>
        <w:br/>
        <w:t>p.A306D (0.0051%)</w:t>
        <w:br/>
        <w:t>p.R1201S (0.0051%)</w:t>
        <w:br/>
        <w:t>p.G743D (0.0051%)</w:t>
        <w:br/>
        <w:t>p.T1330M (0.0051%)</w:t>
        <w:br/>
        <w:t>p.V1128I (0.0051%)</w:t>
        <w:br/>
        <w:t>p.A86V (0.0051%)</w:t>
        <w:br/>
        <w:t>p.S838N (0.0051%)</w:t>
        <w:br/>
        <w:t>p.Y480H (0.0051%)</w:t>
        <w:br/>
        <w:t>p.R1634H (0.0051%)</w:t>
        <w:br/>
        <w:t>p.R1639S (0.0051%)</w:t>
        <w:br/>
        <w:t>p.L830P (0.0051%)</w:t>
        <w:br/>
        <w:t>p.N275I (0.0051%)</w:t>
        <w:br/>
        <w:t>p.V806A (0.0051%)</w:t>
        <w:br/>
        <w:t>p.Q1178* (0.0051%)</w:t>
        <w:br/>
        <w:t>p.N187Qfs*2 (0.0051%)</w:t>
        <w:br/>
        <w:t>p.A77T (0.0051%)</w:t>
        <w:br/>
        <w:t>p.D1705N (0.0051%)</w:t>
        <w:br/>
        <w:t>p.L1624= (0.0026%)</w:t>
        <w:br/>
        <w:t>p.Y1593* (0.0026%)</w:t>
        <w:br/>
        <w:t>p.P91L (0.0026%)</w:t>
        <w:br/>
        <w:t>p.F1510del (0.0026%)</w:t>
        <w:br/>
        <w:t>p.E1490Q (0.0026%)</w:t>
        <w:br/>
        <w:t>p.R98W (0.0026%)</w:t>
        <w:br/>
        <w:t>p.A1195V (0.0026%)</w:t>
        <w:br/>
        <w:t>p.G265C (0.0026%)</w:t>
        <w:br/>
        <w:t>p.K12= (0.0026%)</w:t>
        <w:br/>
        <w:t>p.Y480C (0.0026%)</w:t>
        <w:br/>
        <w:t>p.F1275Lfs*46 (0.0026%)</w:t>
        <w:br/>
        <w:t>p.D1478V (0.0026%)</w:t>
        <w:br/>
        <w:t>p.C1587Y (0.0026%)</w:t>
        <w:br/>
        <w:t>p.K1382N (0.0051%)</w:t>
        <w:br/>
        <w:t>p.S1352G (0.0051%)</w:t>
        <w:br/>
        <w:t>p.G95C (0.0051%)</w:t>
        <w:br/>
        <w:t>p.L1653S (0.0051%)</w:t>
        <w:br/>
        <w:t>p.Q1066R (0.0051%)</w:t>
        <w:br/>
        <w:t>p.S998P (0.0051%)</w:t>
        <w:br/>
        <w:t>p.Y308H (0.0051%)</w:t>
        <w:br/>
        <w:t>p.S90G (0.0051%)</w:t>
        <w:br/>
        <w:t>p.Q605R (0.0051%)</w:t>
        <w:br/>
        <w:t>p.A612T (0.0051%)</w:t>
        <w:br/>
        <w:t>p.F1641Y (0.0051%)</w:t>
        <w:br/>
        <w:t>p.D1850Tfs*33 (0.0051%)</w:t>
        <w:br/>
        <w:t>p.S1195G (0.0051%)</w:t>
        <w:br/>
        <w:t>p.Q1334del (0.0051%)</w:t>
        <w:br/>
        <w:t>p.S1791* (0.0051%)</w:t>
        <w:br/>
        <w:t>p.S668C (0.0026%)</w:t>
        <w:br/>
        <w:t>p.T663S (0.0026%)</w:t>
        <w:br/>
        <w:t>p.Q172H (0.0026%)</w:t>
        <w:br/>
        <w:t>p.T1565P (0.0026%)</w:t>
        <w:br/>
        <w:t>p.S523P (0.0026%)</w:t>
        <w:br/>
        <w:t>p.N722Qfs*95 (0.0026%)</w:t>
        <w:br/>
        <w:t>p.L1706I (0.0026%)</w:t>
        <w:br/>
        <w:t>p.L2259Wfs*8 (0.0026%)</w:t>
        <w:br/>
        <w:t>p.T1164P (0.0026%)</w:t>
        <w:br/>
        <w:t>p.A339Lfs*24 (0.0026%)</w:t>
        <w:br/>
        <w:t>p.R693* (0.0026%)</w:t>
        <w:br/>
        <w:t>p.G1549D (0.0026%)</w:t>
        <w:br/>
        <w:t>p.Q1363* (0.0026%)</w:t>
        <w:br/>
        <w:t>p.A1472V (0.0026%)</w:t>
        <w:br/>
        <w:t>p.P1878Hfs*8 (0.0026%)</w:t>
        <w:br/>
        <w:t>p.S881* (0.0026%)</w:t>
        <w:br/>
        <w:t>p.S2264L (0.0026%)</w:t>
        <w:br/>
        <w:t>p.S2249* (0.0026%)</w:t>
        <w:br/>
        <w:t>p.P490S (0.0026%)</w:t>
        <w:br/>
        <w:t>p.H203Rfs*196 (0.0026%)</w:t>
        <w:br/>
        <w:t>p.M1154L (0.0026%)</w:t>
        <w:br/>
        <w:t>p.M434V (0.0026%)</w:t>
        <w:br/>
        <w:t>p.Q372Afs*28 (0.0026%)</w:t>
        <w:br/>
        <w:t>p.T1599I (0.0026%)</w:t>
        <w:br/>
        <w:t>p.Q393* (0.0026%)</w:t>
        <w:br/>
        <w:t>p.G1926R (0.0026%)</w:t>
        <w:br/>
        <w:t>p.Q268* (0.0026%)</w:t>
        <w:br/>
        <w:t>p.S232Afs*126 (0.0026%)</w:t>
        <w:br/>
        <w:t>p.Q944* (0.0026%)</w:t>
        <w:br/>
        <w:t>p.R710C (0.0026%)</w:t>
        <w:br/>
        <w:t>p.L2009F (0.0026%)</w:t>
        <w:br/>
        <w:t>p.P1758Hfs*14 (0.0026%)</w:t>
        <w:br/>
        <w:t>p.R295H (0.0128%)</w:t>
        <w:br/>
        <w:t>p.K1454E (0.0103%)</w:t>
        <w:br/>
        <w:t>p.R171K (0.0103%)</w:t>
        <w:br/>
        <w:t>p.P526L (0.0103%)</w:t>
        <w:br/>
        <w:t>p.P155R (0.0103%)</w:t>
        <w:br/>
        <w:t>p.T2297A (0.0077%)</w:t>
        <w:br/>
        <w:t>p.R119H (0.0077%)</w:t>
        <w:br/>
        <w:t>p.E410V (0.0077%)</w:t>
        <w:br/>
        <w:t>p.G572R (0.0077%)</w:t>
        <w:br/>
        <w:t>p.R401Q (0.0077%)</w:t>
        <w:br/>
        <w:t>p.P218S (0.0077%)</w:t>
        <w:br/>
        <w:t>p.T79I (0.0077%)</w:t>
        <w:br/>
        <w:t>p.P693S (0.0077%)</w:t>
        <w:br/>
        <w:t>p.P2355H (0.0051%)</w:t>
        <w:br/>
        <w:t>p.W560* (0.0051%)</w:t>
        <w:br/>
        <w:t>p.G2229= (0.0051%)</w:t>
        <w:br/>
        <w:t>p.Y162* (0.0051%)</w:t>
        <w:br/>
        <w:t>p.E671V (0.0051%)</w:t>
        <w:br/>
        <w:t>p.T457S (0.0051%)</w:t>
        <w:br/>
        <w:t>p.D590G (0.0051%)</w:t>
        <w:br/>
        <w:t>p.R2995K (0.0051%)</w:t>
        <w:br/>
        <w:t>p.Y1367* (0.0051%)</w:t>
        <w:br/>
        <w:t>p.L790P (0.0051%)</w:t>
        <w:br/>
        <w:t>p.M896V (0.0051%)</w:t>
        <w:br/>
        <w:t>p.A3841V (0.0051%)</w:t>
        <w:br/>
        <w:t>p.L1303R (0.0051%)</w:t>
        <w:br/>
        <w:t>p.G1936V (0.0051%)</w:t>
        <w:br/>
        <w:t>p.D719G (0.0051%)</w:t>
        <w:br/>
        <w:t>p.N3252D (0.0051%)</w:t>
        <w:br/>
        <w:t>p.S2902R (0.0051%)</w:t>
        <w:br/>
        <w:t>p.R2917S (0.0051%)</w:t>
        <w:br/>
        <w:t>p.A963V (0.0051%)</w:t>
        <w:br/>
        <w:t>p.T989N (0.0051%)</w:t>
        <w:br/>
        <w:t>p.M3500V (0.0051%)</w:t>
        <w:br/>
        <w:t>p.A363T (0.0051%)</w:t>
        <w:br/>
        <w:t>p.C2035S (0.0051%)</w:t>
        <w:br/>
        <w:t>p.G3R (0.0051%)</w:t>
        <w:br/>
        <w:t>p.G483S (0.0051%)</w:t>
        <w:br/>
        <w:t>p.S2339G (0.0051%)</w:t>
        <w:br/>
        <w:t>p.A1407V (0.0051%)</w:t>
        <w:br/>
        <w:t>p.Y956F (0.0051%)</w:t>
        <w:br/>
        <w:t>p.Q2451P (0.0051%)</w:t>
        <w:br/>
        <w:t>p.D301N (0.0051%)</w:t>
        <w:br/>
        <w:t>p.V920F (0.0051%)</w:t>
        <w:br/>
        <w:t>p.L1540P (0.0051%)</w:t>
        <w:br/>
        <w:t>p.A1468S (0.0051%)</w:t>
        <w:br/>
        <w:t>p.S1777C (0.0051%)</w:t>
        <w:br/>
        <w:t>p.V1142M (0.0051%)</w:t>
        <w:br/>
        <w:t>p.S653G (0.0051%)</w:t>
        <w:br/>
        <w:t>p.Q678K (0.0051%)</w:t>
        <w:br/>
        <w:t>p.R713H (0.0051%)</w:t>
        <w:br/>
        <w:t>p.A18D (0.0051%)</w:t>
        <w:br/>
        <w:t>p.A2037V (0.0051%)</w:t>
        <w:br/>
        <w:t>p.T1724A (0.0051%)</w:t>
        <w:br/>
        <w:t>p.D3852N (0.0051%)</w:t>
        <w:br/>
        <w:t>p.A522T (0.0051%)</w:t>
        <w:br/>
        <w:t>p.A3841T (0.0051%)</w:t>
        <w:br/>
        <w:t>p.V2925L (0.0051%)</w:t>
        <w:br/>
        <w:t>p.A989T (0.0051%)</w:t>
        <w:br/>
        <w:t>p.E812* (0.0051%)</w:t>
        <w:br/>
        <w:t>p.A672D (0.0051%)</w:t>
        <w:br/>
        <w:t>p.R298W (0.0051%)</w:t>
        <w:br/>
        <w:t>p.P518T (0.0051%)</w:t>
        <w:br/>
        <w:t>p.P1330T (0.0051%)</w:t>
        <w:br/>
        <w:t>p.G7W (0.0051%)</w:t>
        <w:br/>
        <w:t>p.R171H (0.0051%)</w:t>
        <w:br/>
        <w:t>p.E1404G (0.0051%)</w:t>
        <w:br/>
        <w:t>p.V3226M (0.0051%)</w:t>
        <w:br/>
        <w:t>p.L2292= (0.0051%)</w:t>
        <w:br/>
        <w:t>p.R855G (0.0051%)</w:t>
        <w:br/>
        <w:t>p.R146G (0.0051%)</w:t>
        <w:br/>
        <w:t>p.E2103D (0.0051%)</w:t>
        <w:br/>
        <w:t>p.S1337G (0.0051%)</w:t>
        <w:br/>
        <w:t>p.G1262* (0.0051%)</w:t>
        <w:br/>
        <w:t>p.K902R (0.0051%)</w:t>
        <w:br/>
        <w:t>p.A1751S (0.0051%)</w:t>
        <w:br/>
        <w:t>p.T402M (0.0051%)</w:t>
        <w:br/>
        <w:t>p.S2174Y (0.0051%)</w:t>
        <w:br/>
        <w:t>p.R1570Q (0.0051%)</w:t>
        <w:br/>
        <w:t>p.E2223G (0.0051%)</w:t>
        <w:br/>
        <w:t>p.T213I (0.0051%)</w:t>
        <w:br/>
        <w:t>p.W564* (0.0051%)</w:t>
        <w:br/>
        <w:t>p.Q714* (0.0051%)</w:t>
        <w:br/>
        <w:t>p.T636Vfs*134 (0.0051%)</w:t>
        <w:br/>
        <w:t>p.W821* (0.0051%)</w:t>
        <w:br/>
        <w:t>p.L602Sfs*11 (0.0051%)</w:t>
        <w:br/>
        <w:t>p.H482R (0.0051%)</w:t>
        <w:br/>
        <w:t>p.L484= (0.0051%)</w:t>
        <w:br/>
        <w:t>p.S77F (0.0051%)</w:t>
        <w:br/>
        <w:t>p.Q350* (0.0051%)</w:t>
        <w:br/>
        <w:t>p.L601Cfs*12 (0.0051%)</w:t>
        <w:br/>
        <w:t>p.A76V (0.0051%)</w:t>
        <w:br/>
        <w:t>p.E132D (0.0051%)</w:t>
        <w:br/>
        <w:t>p.F1013I (0.0026%)</w:t>
        <w:br/>
        <w:t>p.S2247= (0.0026%)</w:t>
        <w:br/>
        <w:t>p.A1510= (0.0026%)</w:t>
        <w:br/>
        <w:t>p.N1396S (0.0026%)</w:t>
        <w:br/>
        <w:t>p.N3165T (0.0026%)</w:t>
        <w:br/>
        <w:t>p.H1598R (0.0026%)</w:t>
        <w:br/>
        <w:t>p.A724T (0.0026%)</w:t>
        <w:br/>
        <w:t>p.E1616= (0.0026%)</w:t>
        <w:br/>
        <w:t>p.A2328= (0.0026%)</w:t>
        <w:br/>
        <w:t>p.V1371I (0.0026%)</w:t>
        <w:br/>
        <w:t>p.T923= (0.0026%)</w:t>
        <w:br/>
        <w:t>p.D744= (0.0026%)</w:t>
        <w:br/>
        <w:t>p.T1583= (0.0026%)</w:t>
        <w:br/>
        <w:t>p.M630L (0.0026%)</w:t>
        <w:br/>
        <w:t>p.D860N (0.0026%)</w:t>
        <w:br/>
        <w:t>p.A3351= (0.0026%)</w:t>
        <w:br/>
        <w:t>p.A2257= (0.0026%)</w:t>
        <w:br/>
        <w:t>p.K529= (0.0026%)</w:t>
        <w:br/>
        <w:t>p.L2199= (0.0026%)</w:t>
        <w:br/>
        <w:t>p.R294C (0.0026%)</w:t>
        <w:br/>
        <w:t>p.R728W (0.0026%)</w:t>
        <w:br/>
        <w:t>p.A581T (0.0026%)</w:t>
        <w:br/>
        <w:t>p.G218S (0.0026%)</w:t>
        <w:br/>
        <w:t>p.L750Q (0.0026%)</w:t>
        <w:br/>
        <w:t>p.R2906C (0.0026%)</w:t>
        <w:br/>
        <w:t>p.A1883V (0.0026%)</w:t>
        <w:br/>
        <w:t>p.G1535S (0.0026%)</w:t>
        <w:br/>
        <w:t>p.P551H (0.0026%)</w:t>
        <w:br/>
        <w:t>p.S92R (0.0026%)</w:t>
        <w:br/>
        <w:t>p.H352N (0.0026%)</w:t>
        <w:br/>
        <w:t>p.P370T (0.0026%)</w:t>
        <w:br/>
        <w:t>p.R881C (0.0026%)</w:t>
        <w:br/>
        <w:t>p.R3299H (0.0026%)</w:t>
        <w:br/>
        <w:t>p.P1525L (0.0026%)</w:t>
        <w:br/>
        <w:t>p.P436S (0.0026%)</w:t>
        <w:br/>
        <w:t>p.R1308Q (0.0026%)</w:t>
        <w:br/>
        <w:t>p.R295* (0.0026%)</w:t>
        <w:br/>
        <w:t>p.A526T (0.0026%)</w:t>
        <w:br/>
        <w:t>p.A1025T (0.0026%)</w:t>
        <w:br/>
        <w:t>p.E578del (0.0026%)</w:t>
        <w:br/>
        <w:t>p.G2204E (0.0026%)</w:t>
        <w:br/>
        <w:t>p.R831C (0.0026%)</w:t>
        <w:br/>
        <w:t>p.D777Ifs*90 (0.0026%)</w:t>
        <w:br/>
        <w:t>p.E495* (0.0026%)</w:t>
        <w:br/>
        <w:t>p.S75N (0.0026%)</w:t>
        <w:br/>
        <w:t>p.G514R (0.0026%)</w:t>
        <w:br/>
        <w:t>p.K275Sfs*56 (0.0026%)</w:t>
        <w:br/>
        <w:t>p.R431C (0.0026%)</w:t>
        <w:br/>
        <w:t>p.Q2060K (0.0026%)</w:t>
        <w:br/>
        <w:t>p.E815* (0.0026%)</w:t>
        <w:br/>
        <w:t>p.E2177Q (0.0026%)</w:t>
        <w:br/>
        <w:t>p.H446N (0.0026%)</w:t>
        <w:br/>
        <w:t>p.S686F (0.0026%)</w:t>
        <w:br/>
        <w:t>p.Q809R (0.0026%)</w:t>
        <w:br/>
        <w:t>p.E322* (0.0026%)</w:t>
        <w:br/>
        <w:t>p.E638K (0.0026%)</w:t>
        <w:br/>
        <w:t>p.S644N (0.0026%)</w:t>
        <w:br/>
        <w:t>p.T436Sfs*113 (0.0026%)</w:t>
        <w:br/>
        <w:t>p.S115Tfs*84 (0.0026%)</w:t>
        <w:br/>
        <w:t>p.W821G (0.0026%)</w:t>
        <w:br/>
        <w:t>p.W821Dfs*37 (0.0026%)</w:t>
        <w:br/>
        <w:t>p.P610Lfs*159 (0.0026%)</w:t>
        <w:br/>
        <w:t>p.N466Y (0.0026%)</w:t>
        <w:br/>
        <w:t>p.Q822* (0.0026%)</w:t>
        <w:br/>
        <w:t>p.A259G (0.0026%)</w:t>
        <w:br/>
        <w:t>p.M1649I (0.0026%)</w:t>
        <w:br/>
        <w:t>p.K601Nfs*168 (0.0026%)</w:t>
        <w:br/>
        <w:t>p.D365N (0.0026%)</w:t>
        <w:br/>
        <w:t>p.D525N (0.0026%)</w:t>
        <w:br/>
        <w:t>p.G773C (0.0026%)</w:t>
        <w:br/>
        <w:t>p.A20S (0.0026%)</w:t>
        <w:br/>
        <w:t>p.R452M (0.0026%)</w:t>
        <w:br/>
        <w:t>p.V550M (0.0026%)</w:t>
        <w:br/>
        <w:t>p.E718K (0.0026%)</w:t>
        <w:br/>
        <w:t>p.L382P (0.0026%)</w:t>
        <w:br/>
        <w:t>p.A696Tfs*41 (0.0026%)</w:t>
        <w:br/>
        <w:t>p.Q666* (0.0026%)</w:t>
        <w:br/>
        <w:t>p.S619Afs*150 (0.0026%)</w:t>
        <w:br/>
        <w:t>p.R137K (0.0026%)</w:t>
        <w:br/>
        <w:t>p.T2576P (0.0026%)</w:t>
        <w:br/>
        <w:t>p.Q832Rfs*18 (0.0026%)</w:t>
        <w:br/>
        <w:t>p.E671G (0.0026%)</w:t>
        <w:br/>
        <w:t>p.V582A (0.0026%)</w:t>
        <w:br/>
        <w:t>p.I3105T (0.0026%)</w:t>
        <w:br/>
        <w:t>p.A39G (0.0026%)</w:t>
        <w:br/>
        <w:t>p.R492H (0.0026%)</w:t>
        <w:br/>
        <w:t>p.P78S (0.0026%)</w:t>
        <w:br/>
        <w:t>p.P748= (0.0026%)</w:t>
        <w:br/>
        <w:t>p.P336Afs*30 (0.0026%)</w:t>
        <w:br/>
        <w:t>p.E1715Q (0.0026%)</w:t>
        <w:br/>
        <w:t>p.E800Rfs*67 (0.0026%)</w:t>
        <w:br/>
        <w:t>p.S75G (0.0026%)</w:t>
        <w:br/>
        <w:t>p.A330V (0.0026%)</w:t>
        <w:br/>
        <w:t>p.S3592Y (0.0026%)</w:t>
        <w:br/>
        <w:t>p.I333T (0.0026%)</w:t>
        <w:br/>
        <w:t>p.E117* (0.0026%)</w:t>
        <w:br/>
        <w:t>p.E2276K (0.0026%)</w:t>
        <w:br/>
        <w:t>p.W85* (0.0026%)</w:t>
        <w:br/>
        <w:t>p.G1498R (0.0026%)</w:t>
        <w:br/>
        <w:t>p.C829W (0.0026%)</w:t>
        <w:br/>
        <w:t>p.K2069N (0.0026%)</w:t>
        <w:br/>
        <w:t>p.Y101Ifs*90 (0.0026%)</w:t>
        <w:br/>
        <w:t>p.R2145* (0.0026%)</w:t>
        <w:br/>
        <w:t>p.Q590* (0.0026%)</w:t>
        <w:br/>
        <w:t>p.Q849R (0.0026%)</w:t>
        <w:br/>
        <w:t>p.D746Efs*36 (0.0026%)</w:t>
        <w:br/>
        <w:t>p.S232L (0.0026%)</w:t>
        <w:br/>
        <w:t>p.Y680* (0.0026%)</w:t>
        <w:br/>
        <w:t>p.R725Gfs*46 (0.0026%)</w:t>
        <w:br/>
        <w:t>p.Q915* (0.0026%)</w:t>
        <w:br/>
        <w:t>p.L1418= (0.0026%)</w:t>
        <w:br/>
        <w:t>p.S394= (0.0026%)</w:t>
        <w:br/>
        <w:t>p.P378= (0.0026%)</w:t>
        <w:br/>
        <w:t>p.E134K (0.0026%)</w:t>
        <w:br/>
        <w:t>p.T60I (0.0026%)</w:t>
        <w:br/>
        <w:t>p.H751Y (0.0026%)</w:t>
        <w:br/>
        <w:t>p.Q324L (0.0026%)</w:t>
        <w:br/>
        <w:t>p.E1637K (0.0077%)</w:t>
        <w:br/>
        <w:t>p.A1520T (0.0103%)</w:t>
        <w:br/>
        <w:t>p.L1460P (0.0103%)</w:t>
        <w:br/>
        <w:t>p.H508= (0.0051%)</w:t>
        <w:br/>
        <w:t>p.I459T (0.0051%)</w:t>
        <w:br/>
        <w:t>p.M1515I (0.0051%)</w:t>
        <w:br/>
        <w:t>p.E1361D (0.0051%)</w:t>
        <w:br/>
        <w:t>p.E2080V (0.0051%)</w:t>
        <w:br/>
        <w:t>p.Y1070H (0.0051%)</w:t>
        <w:br/>
        <w:t>p.Q499K (0.0051%)</w:t>
        <w:br/>
        <w:t>p.D500G (0.0051%)</w:t>
        <w:br/>
        <w:t>p.C1303R (0.0051%)</w:t>
        <w:br/>
        <w:t>p.L748P (0.0051%)</w:t>
        <w:br/>
        <w:t>p.V1323E (0.0051%)</w:t>
        <w:br/>
        <w:t>p.C2400F (0.0051%)</w:t>
        <w:br/>
        <w:t>p.R1154Q (0.0051%)</w:t>
        <w:br/>
        <w:t>p.A648S (0.0051%)</w:t>
        <w:br/>
        <w:t>p.A340T (0.0051%)</w:t>
        <w:br/>
        <w:t>p.R1080H (0.0051%)</w:t>
        <w:br/>
        <w:t>p.D2433E (0.0051%)</w:t>
        <w:br/>
        <w:t>p.T571M (0.0051%)</w:t>
        <w:br/>
        <w:t>p.M1083I (0.0051%)</w:t>
        <w:br/>
        <w:t>p.L1163P (0.0051%)</w:t>
        <w:br/>
        <w:t>p.L1343P (0.0051%)</w:t>
        <w:br/>
        <w:t>p.R1203H (0.0051%)</w:t>
        <w:br/>
        <w:t>p.R448H (0.0051%)</w:t>
        <w:br/>
        <w:t>p.Q1387K (0.0051%)</w:t>
        <w:br/>
        <w:t>p.Q347L (0.0051%)</w:t>
        <w:br/>
        <w:t>p.A480T (0.0051%)</w:t>
        <w:br/>
        <w:t>p.A293T (0.0051%)</w:t>
        <w:br/>
        <w:t>p.S312Y (0.0051%)</w:t>
        <w:br/>
        <w:t>p.F997L (0.0051%)</w:t>
        <w:br/>
        <w:t>p.P316H (0.0051%)</w:t>
        <w:br/>
        <w:t>p.H419R (0.0051%)</w:t>
        <w:br/>
        <w:t>p.L302P (0.0051%)</w:t>
        <w:br/>
        <w:t>p.A1577= (0.0026%)</w:t>
        <w:br/>
        <w:t>p.K1186E (0.0026%)</w:t>
        <w:br/>
        <w:t>p.A623T (0.0026%)</w:t>
        <w:br/>
        <w:t>p.A622= (0.0026%)</w:t>
        <w:br/>
        <w:t>p.A622D (0.0026%)</w:t>
        <w:br/>
        <w:t>p.S1851= (0.0026%)</w:t>
        <w:br/>
        <w:t>p.N999= (0.0026%)</w:t>
        <w:br/>
        <w:t>p.D479= (0.0026%)</w:t>
        <w:br/>
        <w:t>p.S1592= (0.0026%)</w:t>
        <w:br/>
        <w:t>p.V622M (0.0026%)</w:t>
        <w:br/>
        <w:t>p.F2108L (0.0026%)</w:t>
        <w:br/>
        <w:t>p.G1031S (0.0026%)</w:t>
        <w:br/>
        <w:t>p.P305Rfs*21 (0.0026%)</w:t>
        <w:br/>
        <w:t>p.R1189L (0.0026%)</w:t>
        <w:br/>
        <w:t>p.T1264= (0.0026%)</w:t>
        <w:br/>
        <w:t>p.M113I (0.0026%)</w:t>
        <w:br/>
        <w:t>p.T1977R (0.0026%)</w:t>
        <w:br/>
        <w:t>p.E821K (0.0026%)</w:t>
        <w:br/>
        <w:t>p.F1234V (0.0026%)</w:t>
        <w:br/>
        <w:t>p.F1102L (0.0026%)</w:t>
        <w:br/>
        <w:t>p.R1077L (0.0026%)</w:t>
        <w:br/>
        <w:t>p.A2420V (0.0026%)</w:t>
        <w:br/>
        <w:t>p.P313L (0.0026%)</w:t>
        <w:br/>
        <w:t>p.T296S (0.0026%)</w:t>
        <w:br/>
        <w:t>p.P328L (0.0026%)</w:t>
        <w:br/>
        <w:t>p.I707T (0.0026%)</w:t>
        <w:br/>
        <w:t>p.I2500F (0.0026%)</w:t>
        <w:br/>
        <w:t>p.D1183H (0.0026%)</w:t>
        <w:br/>
        <w:t>p.Y1450D (0.0026%)</w:t>
        <w:br/>
        <w:t>p.R103Q (0.0026%)</w:t>
        <w:br/>
        <w:t>p.R1513C (0.0026%)</w:t>
        <w:br/>
        <w:t>p.K785M (0.0026%)</w:t>
        <w:br/>
        <w:t>p.S2215Y (0.0026%)</w:t>
        <w:br/>
        <w:t>p.Y1220D (0.0026%)</w:t>
        <w:br/>
        <w:t>p.I802T (0.0026%)</w:t>
        <w:br/>
        <w:t>p.K1219* (0.0026%)</w:t>
        <w:br/>
        <w:t>p.E1496K (0.0026%)</w:t>
        <w:br/>
        <w:t>p.P930L (0.0026%)</w:t>
        <w:br/>
        <w:t>p.G21= (0.0026%)</w:t>
        <w:br/>
        <w:t>p.E1705K (0.0179%)</w:t>
        <w:br/>
        <w:t>p.L647Hfs*10 (0.0128%)</w:t>
        <w:br/>
        <w:t>p.E1813K (0.0128%)</w:t>
        <w:br/>
        <w:t>p.E1813G (0.0128%)</w:t>
        <w:br/>
        <w:t>p.D1709G (0.0128%)</w:t>
        <w:br/>
        <w:t>p.E1813Q (0.0103%)</w:t>
        <w:br/>
        <w:t>p.I680T (0.0077%)</w:t>
        <w:br/>
        <w:t>p.Q504* (0.0077%)</w:t>
        <w:br/>
        <w:t>p.K447R (0.0051%)</w:t>
        <w:br/>
        <w:t>p.S499R (0.0051%)</w:t>
        <w:br/>
        <w:t>p.R937C (0.0051%)</w:t>
        <w:br/>
        <w:t>p.K222N (0.0051%)</w:t>
        <w:br/>
        <w:t>p.M546T (0.0051%)</w:t>
        <w:br/>
        <w:t>p.K889R (0.0051%)</w:t>
        <w:br/>
        <w:t>p.C169Y (0.0051%)</w:t>
        <w:br/>
        <w:t>p.D224E (0.0051%)</w:t>
        <w:br/>
        <w:t>p.A234V (0.0051%)</w:t>
        <w:br/>
        <w:t>p.A11T (0.0051%)</w:t>
        <w:br/>
        <w:t>p.K1887R (0.0051%)</w:t>
        <w:br/>
        <w:t>p.E1705Q (0.0051%)</w:t>
        <w:br/>
        <w:t>p.W681* (0.0051%)</w:t>
        <w:br/>
        <w:t>p.A1578V (0.0051%)</w:t>
        <w:br/>
        <w:t>p.E672* (0.0051%)</w:t>
        <w:br/>
        <w:t>p.D1709N (0.0051%)</w:t>
        <w:br/>
        <w:t>p.L769Cfs*41 (0.0051%)</w:t>
        <w:br/>
        <w:t>p.D1810H (0.0051%)</w:t>
        <w:br/>
        <w:t>p.E1813D (0.0051%)</w:t>
        <w:br/>
        <w:t>p.R579* (0.0026%)</w:t>
        <w:br/>
        <w:t>p.P750S (0.0026%)</w:t>
        <w:br/>
        <w:t>p.S1282Lfs*20 (0.0026%)</w:t>
        <w:br/>
        <w:t>p.R455* (0.0026%)</w:t>
        <w:br/>
        <w:t>p.R251* (0.0026%)</w:t>
        <w:br/>
        <w:t>p.Q702* (0.0026%)</w:t>
        <w:br/>
        <w:t>p.Y728* (0.0026%)</w:t>
        <w:br/>
        <w:t>p.R358* (0.0026%)</w:t>
        <w:br/>
        <w:t>p.K63Ifs*46 (0.0026%)</w:t>
        <w:br/>
        <w:t>p.R500T (0.0026%)</w:t>
        <w:br/>
        <w:t>p.N290Mfs*11 (0.0026%)</w:t>
        <w:br/>
        <w:t>p.R758M (0.0026%)</w:t>
        <w:br/>
        <w:t>p.Q62* (0.0026%)</w:t>
        <w:br/>
        <w:t>p.R467Q (0.0026%)</w:t>
        <w:br/>
        <w:t>p.M1402T (0.0026%)</w:t>
        <w:br/>
        <w:t>p.Y446* (0.0026%)</w:t>
        <w:br/>
        <w:t>p.L797* (0.0026%)</w:t>
        <w:br/>
        <w:t>p.Q84* (0.0026%)</w:t>
        <w:br/>
        <w:t>p.P2Hfs*43 (0.0026%)</w:t>
        <w:br/>
        <w:t>p.R552* (0.0026%)</w:t>
        <w:br/>
        <w:t>p.M386I (0.0026%)</w:t>
        <w:br/>
        <w:t>p.W563* (0.0026%)</w:t>
        <w:br/>
        <w:t>p.D68Efs*37 (0.0026%)</w:t>
        <w:br/>
        <w:t>p.R1906S (0.0026%)</w:t>
        <w:br/>
        <w:t>p.Y1335* (0.0026%)</w:t>
        <w:br/>
        <w:t>p.D1713Y (0.0026%)</w:t>
        <w:br/>
        <w:t>p.R798W (0.0026%)</w:t>
        <w:br/>
        <w:t>p.L512* (0.0026%)</w:t>
        <w:br/>
        <w:t>p.E328K (0.0026%)</w:t>
        <w:br/>
        <w:t>p.Q766* (0.0026%)</w:t>
        <w:br/>
        <w:t>p.S463fs*? (0.0026%)</w:t>
        <w:br/>
        <w:t>p.P1210Tfs*25 (0.0026%)</w:t>
        <w:br/>
        <w:t>p.Q121* (0.0026%)</w:t>
        <w:br/>
        <w:t>p.P827S (0.0026%)</w:t>
        <w:br/>
        <w:t>p.V1773Sfs*62 (0.0026%)</w:t>
        <w:br/>
        <w:t>p.E1705V (0.0026%)</w:t>
        <w:br/>
        <w:t>p.G1809R (0.0026%)</w:t>
        <w:br/>
        <w:t>p.G581Efs*4 (0.0026%)</w:t>
        <w:br/>
        <w:t>p.D1810N (0.0026%)</w:t>
        <w:br/>
        <w:t>p.D1810Y (0.0026%)</w:t>
        <w:br/>
        <w:t>p.D1810V (0.0026%)</w:t>
        <w:br/>
        <w:t>p.Q1765L (0.0051%)</w:t>
        <w:br/>
        <w:t>p.F1703I (0.0051%)</w:t>
        <w:br/>
        <w:t>p.Q943R (0.0051%)</w:t>
        <w:br/>
        <w:t>p.P928T (0.0051%)</w:t>
        <w:br/>
        <w:t>p.G2220D (0.0051%)</w:t>
        <w:br/>
        <w:t>p.L2096I (0.0051%)</w:t>
        <w:br/>
        <w:t>p.Q1950P (0.0051%)</w:t>
        <w:br/>
        <w:t>p.S1940C (0.0051%)</w:t>
        <w:br/>
        <w:t>p.A644V (0.0051%)</w:t>
        <w:br/>
        <w:t>p.G591V (0.0051%)</w:t>
        <w:br/>
        <w:t>p.S602N (0.0051%)</w:t>
        <w:br/>
        <w:t>p.V2048M (0.0051%)</w:t>
        <w:br/>
        <w:t>p.K1595N (0.0051%)</w:t>
        <w:br/>
        <w:t>p.P1096Q (0.0051%)</w:t>
        <w:br/>
        <w:t>p.S1136Y (0.0051%)</w:t>
        <w:br/>
        <w:t>p.R1427W (0.0051%)</w:t>
        <w:br/>
        <w:t>p.Q1073* (0.0051%)</w:t>
        <w:br/>
        <w:t>p.M866I (0.0026%)</w:t>
        <w:br/>
        <w:t>p.S868= (0.0026%)</w:t>
        <w:br/>
        <w:t>p.P1890= (0.0026%)</w:t>
        <w:br/>
        <w:t>p.P552L (0.0026%)</w:t>
        <w:br/>
        <w:t>p.R2190= (0.0026%)</w:t>
        <w:br/>
        <w:t>p.Q691* (0.0026%)</w:t>
        <w:br/>
        <w:t>p.P1053L (0.0026%)</w:t>
        <w:br/>
        <w:t>p.Y1828* (0.0026%)</w:t>
        <w:br/>
        <w:t>p.H67Qfs*14 (0.0026%)</w:t>
        <w:br/>
        <w:t>p.S1761* (0.0026%)</w:t>
        <w:br/>
        <w:t>p.M721I (0.0026%)</w:t>
        <w:br/>
        <w:t>p.R1103* (0.0026%)</w:t>
        <w:br/>
        <w:t>p.T520A (0.0026%)</w:t>
        <w:br/>
        <w:t>p.P692H (0.0026%)</w:t>
        <w:br/>
        <w:t>p.S889L (0.0026%)</w:t>
        <w:br/>
        <w:t>p.A138D (0.0026%)</w:t>
        <w:br/>
        <w:t>p.Q125* (0.0026%)</w:t>
        <w:br/>
        <w:t>p.Y659Tfs*7 (0.0026%)</w:t>
        <w:br/>
        <w:t>p.W1502L (0.0026%)</w:t>
        <w:br/>
        <w:t>p.R1858Afs*15 (0.0026%)</w:t>
        <w:br/>
        <w:t>p.D1651Afs*8 (0.0026%)</w:t>
        <w:br/>
        <w:t>p.L673* (0.0026%)</w:t>
        <w:br/>
        <w:t>p.E643G (0.0077%)</w:t>
        <w:br/>
        <w:t>p.D214G (0.0077%)</w:t>
        <w:br/>
        <w:t>p.E1443* (0.0051%)</w:t>
        <w:br/>
        <w:t>p.K80* (0.0051%)</w:t>
        <w:br/>
        <w:t>p.P1711S (0.0051%)</w:t>
        <w:br/>
        <w:t>p.C1242W (0.0051%)</w:t>
        <w:br/>
        <w:t>p.Q2156K (0.0051%)</w:t>
        <w:br/>
        <w:t>p.E440* (0.0051%)</w:t>
        <w:br/>
        <w:t>p.M1571I (0.0051%)</w:t>
        <w:br/>
        <w:t>p.K982* (0.0051%)</w:t>
        <w:br/>
        <w:t>p.E679* (0.0051%)</w:t>
        <w:br/>
        <w:t>p.R1128G (0.0051%)</w:t>
        <w:br/>
        <w:t>p.E63* (0.0051%)</w:t>
        <w:br/>
        <w:t>p.D972Y (0.0051%)</w:t>
        <w:br/>
        <w:t>p.C220F (0.0051%)</w:t>
        <w:br/>
        <w:t>p.V2132L (0.0051%)</w:t>
        <w:br/>
        <w:t>p.E1392D (0.0051%)</w:t>
        <w:br/>
        <w:t>p.P2298S (0.0051%)</w:t>
        <w:br/>
        <w:t>p.K1305R (0.0051%)</w:t>
        <w:br/>
        <w:t>p.L764F (0.0051%)</w:t>
        <w:br/>
        <w:t>p.E1323* (0.0051%)</w:t>
        <w:br/>
        <w:t>p.D1199E (0.0051%)</w:t>
        <w:br/>
        <w:t>p.S2317L (0.0026%)</w:t>
        <w:br/>
        <w:t>p.H544N (0.0026%)</w:t>
        <w:br/>
        <w:t>p.E723Dfs*9 (0.0026%)</w:t>
        <w:br/>
        <w:t>p.A940V (0.0026%)</w:t>
        <w:br/>
        <w:t>p.K299E (0.0026%)</w:t>
        <w:br/>
        <w:t>p.T1112I (0.0026%)</w:t>
        <w:br/>
        <w:t>p.K1066E (0.0026%)</w:t>
        <w:br/>
        <w:t>p.E1355G (0.0026%)</w:t>
        <w:br/>
        <w:t>p.E756* (0.0103%)</w:t>
        <w:br/>
        <w:t>p.G175V (0.0051%)</w:t>
        <w:br/>
        <w:t>p.I705T (0.0051%)</w:t>
        <w:br/>
        <w:t>p.R635W (0.0051%)</w:t>
        <w:br/>
        <w:t>p.S770* (0.0051%)</w:t>
        <w:br/>
        <w:t>p.Q402* (0.0051%)</w:t>
        <w:br/>
        <w:t>p.R688L (0.0051%)</w:t>
        <w:br/>
        <w:t>p.L422= (0.0026%)</w:t>
        <w:br/>
        <w:t>p.P59Rfs*13 (0.0026%)</w:t>
        <w:br/>
        <w:t>p.G762Afs*17 (0.0026%)</w:t>
        <w:br/>
        <w:t>p.K589N (0.0026%)</w:t>
        <w:br/>
        <w:t>p.I470V (0.0026%)</w:t>
        <w:br/>
        <w:t>p.G699Afs*6 (0.0026%)</w:t>
        <w:br/>
        <w:t>p.P307S (0.0026%)</w:t>
        <w:br/>
        <w:t>p.E854D (0.0026%)</w:t>
        <w:br/>
        <w:t>p.E863K (0.0026%)</w:t>
        <w:br/>
        <w:t>p.G550Efs*101 (0.0026%)</w:t>
        <w:br/>
        <w:t>p.S837* (0.0026%)</w:t>
        <w:br/>
        <w:t>p.D333V (0.0026%)</w:t>
        <w:br/>
        <w:t>p.L653S (0.0026%)</w:t>
        <w:br/>
        <w:t>p.G298E (0.0026%)</w:t>
        <w:br/>
        <w:t>p.F732V (0.0026%)</w:t>
        <w:br/>
        <w:t>p.G332V (0.0026%)</w:t>
        <w:br/>
        <w:t>p.W305Cfs*11 (0.0026%)</w:t>
        <w:br/>
        <w:t>p.R882G (0.0026%)</w:t>
        <w:br/>
        <w:t>p.L411P (0.0026%)</w:t>
        <w:br/>
        <w:t>p.W581C (0.0026%)</w:t>
        <w:br/>
        <w:t>p.G332R (0.0026%)</w:t>
        <w:br/>
        <w:t>p.C517Lfs*29 (0.0026%)</w:t>
        <w:br/>
        <w:t>p.F731Lfs*3 (0.0026%)</w:t>
        <w:br/>
        <w:t>p.Q656* (0.0026%)</w:t>
        <w:br/>
        <w:t>p.R736H (0.0026%)</w:t>
        <w:br/>
        <w:t>p.H355Qfs*32 (0.0026%)</w:t>
        <w:br/>
        <w:t>p.W313* (0.0026%)</w:t>
        <w:br/>
        <w:t>p.F752L (0.0026%)</w:t>
        <w:br/>
        <w:t>p.D438Efs*213 (0.0026%)</w:t>
        <w:br/>
        <w:t>p.R736C (0.0026%)</w:t>
        <w:br/>
        <w:t>p.A410S (0.0026%)</w:t>
        <w:br/>
        <w:t>p.I539Rfs*28 (0.0026%)</w:t>
        <w:br/>
        <w:t>p.I670Wfs*31 (0.0026%)</w:t>
        <w:br/>
        <w:t>p.S878F (0.0026%)</w:t>
        <w:br/>
        <w:t>p.P195L (0.0026%)</w:t>
        <w:br/>
        <w:t>p.P536Q (0.0051%)</w:t>
        <w:br/>
        <w:t>p.R1331W (0.0051%)</w:t>
        <w:br/>
        <w:t>p.P251T (0.0051%)</w:t>
        <w:br/>
        <w:t>p.P837S (0.0051%)</w:t>
        <w:br/>
        <w:t>p.K949E (0.0051%)</w:t>
        <w:br/>
        <w:t>p.E513G (0.0051%)</w:t>
        <w:br/>
        <w:t>p.L912P (0.0051%)</w:t>
        <w:br/>
        <w:t>p.M905L (0.0051%)</w:t>
        <w:br/>
        <w:t>p.Q939H (0.0051%)</w:t>
        <w:br/>
        <w:t>p.P791Q (0.0051%)</w:t>
        <w:br/>
        <w:t>p.M928I (0.0051%)</w:t>
        <w:br/>
        <w:t>p.Q256P (0.0051%)</w:t>
        <w:br/>
        <w:t>p.D1052E (0.0051%)</w:t>
        <w:br/>
        <w:t>p.Q1311* (0.0051%)</w:t>
        <w:br/>
        <w:t>p.Q775H (0.0051%)</w:t>
        <w:br/>
        <w:t>p.V480L (0.0051%)</w:t>
        <w:br/>
        <w:t>p.N560K (0.0051%)</w:t>
        <w:br/>
        <w:t>p.P536T (0.0051%)</w:t>
        <w:br/>
        <w:t>p.N534K (0.0051%)</w:t>
        <w:br/>
        <w:t>p.E462V (0.0051%)</w:t>
        <w:br/>
        <w:t>p.E1225K (0.0051%)</w:t>
        <w:br/>
        <w:t>p.M785I (0.0051%)</w:t>
        <w:br/>
        <w:t>p.D650= (0.0026%)</w:t>
        <w:br/>
        <w:t>p.R322= (0.0026%)</w:t>
        <w:br/>
        <w:t>p.Q762P (0.0026%)</w:t>
        <w:br/>
        <w:t>p.P985Hfs*83 (0.0026%)</w:t>
        <w:br/>
        <w:t>p.E438K (0.0026%)</w:t>
        <w:br/>
        <w:t>p.K539N (0.0026%)</w:t>
        <w:br/>
        <w:t>p.R80* (0.0179%)</w:t>
        <w:br/>
        <w:t>p.E69* (0.0051%)</w:t>
        <w:br/>
        <w:t>p.R99= (0.0051%)</w:t>
        <w:br/>
        <w:t>p.A100T (0.0051%)</w:t>
        <w:br/>
        <w:t>p.D74A (0.0051%)</w:t>
        <w:br/>
        <w:t>p.W110* (0.0051%)</w:t>
        <w:br/>
        <w:t>p.D108N (0.0051%)</w:t>
        <w:br/>
        <w:t>p.L63R (0.0026%)</w:t>
        <w:br/>
        <w:t>p.E120* (0.0051%)</w:t>
        <w:br/>
        <w:t>p.L78Hfs*41 (0.0051%)</w:t>
        <w:br/>
        <w:t>p.Y129* (0.0051%)</w:t>
        <w:br/>
        <w:t>p.Y44* (0.0051%)</w:t>
        <w:br/>
        <w:t>p.L113= (0.0026%)</w:t>
        <w:br/>
        <w:t>p.M53I (0.0026%)</w:t>
        <w:br/>
        <w:t>p.E61Gfs*59 (0.0026%)</w:t>
        <w:br/>
        <w:t>p.I49T (0.0026%)</w:t>
        <w:br/>
        <w:t>p.A102V (0.0026%)</w:t>
        <w:br/>
        <w:t>p.N42H (0.0026%)</w:t>
        <w:br/>
        <w:t>p.Y44Lfs*76 (0.0026%)</w:t>
        <w:br/>
        <w:t>p.P70Sfs*51 (0.0026%)</w:t>
        <w:br/>
        <w:t>p.D74Pfs*45 (0.0026%)</w:t>
        <w:br/>
        <w:t>p.C72Sfs*45 (0.0026%)</w:t>
        <w:br/>
        <w:t>p.R22Pfs*5 (0.0026%)</w:t>
        <w:br/>
        <w:t>p.E149K (0.0026%)</w:t>
        <w:br/>
        <w:t>p.L97R (0.0026%)</w:t>
        <w:br/>
        <w:t>p.D146N (0.0026%)</w:t>
        <w:br/>
        <w:t>p.E33* (0.0026%)</w:t>
        <w:br/>
        <w:t>p.A60Rfs*86 (0.0026%)</w:t>
        <w:br/>
        <w:t>p.P81L (0.0026%)</w:t>
        <w:br/>
        <w:t>p.D74N (0.0026%)</w:t>
        <w:br/>
        <w:t>p.P70Qfs*49 (0.0026%)</w:t>
        <w:br/>
        <w:t>p.A100V (0.0026%)</w:t>
        <w:br/>
        <w:t>p.P13L (0.0077%)</w:t>
        <w:br/>
        <w:t>p.W396L (0.0051%)</w:t>
        <w:br/>
        <w:t>p.G635V (0.0051%)</w:t>
        <w:br/>
        <w:t>p.R414W (0.0051%)</w:t>
        <w:br/>
        <w:t>p.P1354H (0.0051%)</w:t>
        <w:br/>
        <w:t>p.D541N (0.0051%)</w:t>
        <w:br/>
        <w:t>p.E1611G (0.0051%)</w:t>
        <w:br/>
        <w:t>p.H102P (0.0051%)</w:t>
        <w:br/>
        <w:t>p.S2104Y (0.0051%)</w:t>
        <w:br/>
        <w:t>p.A625P (0.0051%)</w:t>
        <w:br/>
        <w:t>p.R12L (0.0051%)</w:t>
        <w:br/>
        <w:t>p.E394* (0.0051%)</w:t>
        <w:br/>
        <w:t>p.R3889Q (0.0051%)</w:t>
        <w:br/>
        <w:t>p.N401K (0.0051%)</w:t>
        <w:br/>
        <w:t>p.Q597* (0.0051%)</w:t>
        <w:br/>
        <w:t>p.V3804I (0.0051%)</w:t>
        <w:br/>
        <w:t>p.D1839E (0.0051%)</w:t>
        <w:br/>
        <w:t>p.M22V (0.0051%)</w:t>
        <w:br/>
        <w:t>p.H26Y (0.0051%)</w:t>
        <w:br/>
        <w:t>p.E301D (0.0051%)</w:t>
        <w:br/>
        <w:t>p.G38S (0.0051%)</w:t>
        <w:br/>
        <w:t>p.R198H (0.0051%)</w:t>
        <w:br/>
        <w:t>p.D190N (0.0051%)</w:t>
        <w:br/>
        <w:t>p.S97_S98del (0.0051%)</w:t>
        <w:br/>
        <w:t>p.P653T (0.0051%)</w:t>
        <w:br/>
        <w:t>p.S92L (0.0051%)</w:t>
        <w:br/>
        <w:t>p.S94L (0.0051%)</w:t>
        <w:br/>
        <w:t>p.F9L (0.0051%)</w:t>
        <w:br/>
        <w:t>p.M3408I (0.0051%)</w:t>
        <w:br/>
        <w:t>p.T548Kfs*17 (0.0051%)</w:t>
        <w:br/>
        <w:t>p.I3105Sfs*3 (0.0026%)</w:t>
        <w:br/>
        <w:t>p.N3064S (0.0026%)</w:t>
        <w:br/>
        <w:t>p.N322D (0.0026%)</w:t>
        <w:br/>
        <w:t>p.G230A (0.0026%)</w:t>
        <w:br/>
        <w:t>p.P3301L (0.0026%)</w:t>
        <w:br/>
        <w:t>p.V2775F (0.0026%)</w:t>
        <w:br/>
        <w:t>p.R1101Q (0.0026%)</w:t>
        <w:br/>
        <w:t>p.K1235T (0.0026%)</w:t>
        <w:br/>
        <w:t>p.P598L (0.0026%)</w:t>
        <w:br/>
        <w:t>p.K1574R (0.0026%)</w:t>
        <w:br/>
        <w:t>p.N3797S (0.0026%)</w:t>
        <w:br/>
        <w:t>p.A89T (0.0026%)</w:t>
        <w:br/>
        <w:t>p.I3937N (0.0026%)</w:t>
        <w:br/>
        <w:t>p.R32_V35del (0.0026%)</w:t>
        <w:br/>
        <w:t>p.N1656T (0.0026%)</w:t>
        <w:br/>
        <w:t>p.Q3624H (0.0026%)</w:t>
        <w:br/>
        <w:t>p.R1182H (0.0026%)</w:t>
        <w:br/>
        <w:t>p.K2782E (0.0026%)</w:t>
        <w:br/>
        <w:t>p.V3490L (0.0026%)</w:t>
        <w:br/>
        <w:t>p.D113N (0.0026%)</w:t>
        <w:br/>
        <w:t>p.D2721V (0.0026%)</w:t>
        <w:br/>
        <w:t>p.Q147* (0.0026%)</w:t>
        <w:br/>
        <w:t>p.G150R (0.0128%)</w:t>
        <w:br/>
        <w:t>p.E526K (0.0103%)</w:t>
        <w:br/>
        <w:t>p.S172L (0.0077%)</w:t>
        <w:br/>
        <w:t>p.Y20S (0.0077%)</w:t>
        <w:br/>
        <w:t>p.L176= (0.0051%)</w:t>
        <w:br/>
        <w:t>p.E90K (0.0051%)</w:t>
        <w:br/>
        <w:t>p.A1204D (0.0051%)</w:t>
        <w:br/>
        <w:t>p.E1723* (0.0051%)</w:t>
        <w:br/>
        <w:t>p.E537K (0.0051%)</w:t>
        <w:br/>
        <w:t>p.D539N (0.0051%)</w:t>
        <w:br/>
        <w:t>p.Q510K (0.0051%)</w:t>
        <w:br/>
        <w:t>p.E191K (0.0051%)</w:t>
        <w:br/>
        <w:t>p.R190* (0.0051%)</w:t>
        <w:br/>
        <w:t>p.F149= (0.0026%)</w:t>
        <w:br/>
        <w:t>p.Q183= (0.0026%)</w:t>
        <w:br/>
        <w:t>p.G5V (0.0026%)</w:t>
        <w:br/>
        <w:t>p.A2258= (0.0026%)</w:t>
        <w:br/>
        <w:t>p.R1950C (0.0026%)</w:t>
        <w:br/>
        <w:t>p.T1135= (0.0026%)</w:t>
        <w:br/>
        <w:t>p.E624K (0.0026%)</w:t>
        <w:br/>
        <w:t>p.T1179I (0.0026%)</w:t>
        <w:br/>
        <w:t>p.D1391H (0.0026%)</w:t>
        <w:br/>
        <w:t>p.G162E (0.0026%)</w:t>
        <w:br/>
        <w:t>p.Q1868L (0.0026%)</w:t>
        <w:br/>
        <w:t>p.P2387S (0.0026%)</w:t>
        <w:br/>
        <w:t>p.I585= (0.0026%)</w:t>
        <w:br/>
        <w:t>p.Q800* (0.0026%)</w:t>
        <w:br/>
        <w:t>p.S1394= (0.0026%)</w:t>
        <w:br/>
        <w:t>p.S955= (0.0026%)</w:t>
        <w:br/>
        <w:t>p.A2052V (0.0026%)</w:t>
        <w:br/>
        <w:t>p.T939S (0.0051%)</w:t>
        <w:br/>
        <w:t>p.A58G (0.0051%)</w:t>
        <w:br/>
        <w:t>p.D1267Y (0.0051%)</w:t>
        <w:br/>
        <w:t>p.G154* (0.0051%)</w:t>
        <w:br/>
        <w:t>p.S1024L (0.0051%)</w:t>
        <w:br/>
        <w:t>p.N1933K (0.0051%)</w:t>
        <w:br/>
        <w:t>p.E837K (0.0051%)</w:t>
        <w:br/>
        <w:t>p.C1010S (0.0051%)</w:t>
        <w:br/>
        <w:t>p.K2302E (0.0051%)</w:t>
        <w:br/>
        <w:t>p.Q1683L (0.0051%)</w:t>
        <w:br/>
        <w:t>p.K1577N (0.0051%)</w:t>
        <w:br/>
        <w:t>p.V1255I (0.0051%)</w:t>
        <w:br/>
        <w:t>p.E2874G (0.0051%)</w:t>
        <w:br/>
        <w:t>p.P655T (0.0051%)</w:t>
        <w:br/>
        <w:t>p.I1024F (0.0051%)</w:t>
        <w:br/>
        <w:t>p.S2993L (0.0051%)</w:t>
        <w:br/>
        <w:t>p.S2978* (0.0051%)</w:t>
        <w:br/>
        <w:t>p.K523* (0.0051%)</w:t>
        <w:br/>
        <w:t>p.K2316R (0.0051%)</w:t>
        <w:br/>
        <w:t>p.V1701G (0.0051%)</w:t>
        <w:br/>
        <w:t>p.Q1430* (0.0051%)</w:t>
        <w:br/>
        <w:t>p.G2593* (0.0051%)</w:t>
        <w:br/>
        <w:t>p.N372H (0.0026%)</w:t>
        <w:br/>
        <w:t>p.T1557N (0.0026%)</w:t>
        <w:br/>
        <w:t>p.D420= (0.0026%)</w:t>
        <w:br/>
        <w:t>p.V2171= (0.0026%)</w:t>
        <w:br/>
        <w:t>p.H597= (0.0026%)</w:t>
        <w:br/>
        <w:t>p.A828E (0.0026%)</w:t>
        <w:br/>
        <w:t>p.A25V (0.0026%)</w:t>
        <w:br/>
        <w:t>p.E630K (0.0026%)</w:t>
        <w:br/>
        <w:t>p.Q1414* (0.0026%)</w:t>
        <w:br/>
        <w:t>p.Q1396R (0.0026%)</w:t>
        <w:br/>
        <w:t>p.P1819S (0.0026%)</w:t>
        <w:br/>
        <w:t>p.K848N (0.0026%)</w:t>
        <w:br/>
        <w:t>p.P394H (0.0026%)</w:t>
        <w:br/>
        <w:t>p.D1420Y (0.0026%)</w:t>
        <w:br/>
        <w:t>p.I1831T (0.0026%)</w:t>
        <w:br/>
        <w:t>p.R710H (0.0026%)</w:t>
        <w:br/>
        <w:t>p.E744Q (0.0026%)</w:t>
        <w:br/>
        <w:t>p.N968Rfs*9 (0.0026%)</w:t>
        <w:br/>
        <w:t>p.R1421Afs*38 (0.0026%)</w:t>
        <w:br/>
        <w:t>p.D451G (0.0026%)</w:t>
        <w:br/>
        <w:t>p.E1694Q (0.0026%)</w:t>
        <w:br/>
        <w:t>p.E1544Q (0.0026%)</w:t>
        <w:br/>
        <w:t>p.Q864R (0.0026%)</w:t>
        <w:br/>
        <w:t>p.R1261G (0.0026%)</w:t>
        <w:br/>
        <w:t>p.L1377F (0.0026%)</w:t>
        <w:br/>
        <w:t>p.E3021G (0.0026%)</w:t>
        <w:br/>
        <w:t>p.Q430* (0.0026%)</w:t>
        <w:br/>
        <w:t>p.G400Afs*42 (0.0026%)</w:t>
        <w:br/>
        <w:t>p.S3L (0.0026%)</w:t>
        <w:br/>
        <w:t>p.A1204S (0.0026%)</w:t>
        <w:br/>
        <w:t>p.F1578L (0.0026%)</w:t>
        <w:br/>
        <w:t>p.Q1221* (0.0026%)</w:t>
        <w:br/>
        <w:t>p.T868Nfs*49 (0.0026%)</w:t>
        <w:br/>
        <w:t>p.E394K (0.0026%)</w:t>
        <w:br/>
        <w:t>p.M1745V (0.0026%)</w:t>
        <w:br/>
        <w:t>p.N1742_S1744del (0.0026%)</w:t>
        <w:br/>
        <w:t>p.K1256Tfs*20 (0.0026%)</w:t>
        <w:br/>
        <w:t>p.E1484Q (0.0026%)</w:t>
        <w:br/>
        <w:t>p.Q847* (0.0026%)</w:t>
        <w:br/>
        <w:t>p.H2932Y (0.0026%)</w:t>
        <w:br/>
        <w:t>p.R1493Q (0.0026%)</w:t>
        <w:br/>
        <w:t>p.C1820R (0.0026%)</w:t>
        <w:br/>
        <w:t>p.A2738S (0.0026%)</w:t>
        <w:br/>
        <w:t>p.E1337* (0.0026%)</w:t>
        <w:br/>
        <w:t>p.D3142G (0.0026%)</w:t>
        <w:br/>
        <w:t>p.W14L (0.0026%)</w:t>
        <w:br/>
        <w:t>p.H674Tfs*66 (0.0026%)</w:t>
        <w:br/>
        <w:t>p.C925* (0.0026%)</w:t>
        <w:br/>
        <w:t>p.Q1248* (0.0026%)</w:t>
        <w:br/>
        <w:t>p.N289H (0.0026%)</w:t>
        <w:br/>
        <w:t>p.P602L (0.0026%)</w:t>
        <w:br/>
        <w:t>p.P814L (0.0026%)</w:t>
        <w:br/>
        <w:t>p.P711T (0.0026%)</w:t>
        <w:br/>
        <w:t>p.E924K (0.0103%)</w:t>
        <w:br/>
        <w:t>p.E884D (0.0077%)</w:t>
        <w:br/>
        <w:t>p.Q1318* (0.0077%)</w:t>
        <w:br/>
        <w:t>p.G1392V (0.0051%)</w:t>
        <w:br/>
        <w:t>p.A1374T (0.0051%)</w:t>
        <w:br/>
        <w:t>p.I428V (0.0051%)</w:t>
        <w:br/>
        <w:t>p.E989* (0.0051%)</w:t>
        <w:br/>
        <w:t>p.K1016N (0.0051%)</w:t>
        <w:br/>
        <w:t>p.Q869H (0.0051%)</w:t>
        <w:br/>
        <w:t>p.E922K (0.0051%)</w:t>
        <w:br/>
        <w:t>p.R921Q (0.0051%)</w:t>
        <w:br/>
        <w:t>p.E923K (0.0051%)</w:t>
        <w:br/>
        <w:t>p.L868V (0.0051%)</w:t>
        <w:br/>
        <w:t>p.S216F (0.0051%)</w:t>
        <w:br/>
        <w:t>p.C880Y (0.0051%)</w:t>
        <w:br/>
        <w:t>p.A1569T (0.0051%)</w:t>
        <w:br/>
        <w:t>p.Y1167Mfs*26 (0.0051%)</w:t>
        <w:br/>
        <w:t>p.Q1031* (0.0051%)</w:t>
        <w:br/>
        <w:t>p.Q1462* (0.0051%)</w:t>
        <w:br/>
        <w:t>p.Q591* (0.0051%)</w:t>
        <w:br/>
        <w:t>p.A1371G (0.0051%)</w:t>
        <w:br/>
        <w:t>p.Q1347* (0.0026%)</w:t>
        <w:br/>
        <w:t>p.P978S (0.0026%)</w:t>
        <w:br/>
        <w:t>p.C405Vfs*11 (0.0026%)</w:t>
        <w:br/>
        <w:t>p.E245K (0.0026%)</w:t>
        <w:br/>
        <w:t>p.V1649L (0.0026%)</w:t>
        <w:br/>
        <w:t>p.L1230V (0.0026%)</w:t>
        <w:br/>
        <w:t>p.H27Tfs*31 (0.0026%)</w:t>
        <w:br/>
        <w:t>p.R95Afs*16 (0.0026%)</w:t>
        <w:br/>
        <w:t>p.M713I (0.0026%)</w:t>
        <w:br/>
        <w:t>p.D157H (0.0026%)</w:t>
        <w:br/>
        <w:t>p.L119P (0.0026%)</w:t>
        <w:br/>
        <w:t>p.S705G (0.0026%)</w:t>
        <w:br/>
        <w:t>p.G166V (0.0026%)</w:t>
        <w:br/>
        <w:t>p.G166R (0.0026%)</w:t>
        <w:br/>
        <w:t>p.V702Hfs*4 (0.0026%)</w:t>
        <w:br/>
        <w:t>p.S1491L (0.0026%)</w:t>
        <w:br/>
        <w:t>p.Q1041* (0.0026%)</w:t>
        <w:br/>
        <w:t>p.I1242* (0.0026%)</w:t>
        <w:br/>
        <w:t>p.S1610C (0.0026%)</w:t>
        <w:br/>
        <w:t>p.R710Q (0.0026%)</w:t>
        <w:br/>
        <w:t>p.P1599L (0.0026%)</w:t>
        <w:br/>
        <w:t>p.D1300N (0.0026%)</w:t>
        <w:br/>
        <w:t>p.C711S (0.0026%)</w:t>
        <w:br/>
        <w:t>p.E1295K (0.0026%)</w:t>
        <w:br/>
        <w:t>p.R1769* (0.0026%)</w:t>
        <w:br/>
        <w:t>p.M586I (0.0026%)</w:t>
        <w:br/>
        <w:t>p.E602Q (0.0026%)</w:t>
        <w:br/>
        <w:t>p.Q1404* (0.0026%)</w:t>
        <w:br/>
        <w:t>p.D411N (0.0026%)</w:t>
        <w:br/>
        <w:t>p.S383* (0.0026%)</w:t>
        <w:br/>
        <w:t>p.Y611D (0.0026%)</w:t>
        <w:br/>
        <w:t>p.C553Wfs*3 (0.0026%)</w:t>
        <w:br/>
        <w:t>p.E74= (0.0026%)</w:t>
        <w:br/>
        <w:t>p.G1190* (0.0026%)</w:t>
        <w:br/>
        <w:t>p.Q1039* (0.0026%)</w:t>
        <w:br/>
        <w:t>p.Q1575* (0.0026%)</w:t>
        <w:br/>
        <w:t>p.Q830* (0.0026%)</w:t>
        <w:br/>
        <w:t>p.N1340Tfs*5 (0.0026%)</w:t>
        <w:br/>
        <w:t>p.P955Qfs*8 (0.0026%)</w:t>
        <w:br/>
        <w:t>p.G727Rfs*5 (0.0026%)</w:t>
        <w:br/>
        <w:t>p.I416V (0.0026%)</w:t>
        <w:br/>
        <w:t>p.S785* (0.0026%)</w:t>
        <w:br/>
        <w:t>p.K238Rfs*4 (0.0026%)</w:t>
        <w:br/>
        <w:t>p.R378W (0.0051%)</w:t>
        <w:br/>
        <w:t>p.E917G (0.0051%)</w:t>
        <w:br/>
        <w:t>p.R108W (0.0051%)</w:t>
        <w:br/>
        <w:t>p.S98C (0.0051%)</w:t>
        <w:br/>
        <w:t>p.Q1553R (0.0051%)</w:t>
        <w:br/>
        <w:t>p.S1518N (0.0051%)</w:t>
        <w:br/>
        <w:t>p.V1057L (0.0051%)</w:t>
        <w:br/>
        <w:t>p.S809I (0.0051%)</w:t>
        <w:br/>
        <w:t>p.R828G (0.0051%)</w:t>
        <w:br/>
        <w:t>p.R68L (0.0051%)</w:t>
        <w:br/>
        <w:t>p.L931R (0.0051%)</w:t>
        <w:br/>
        <w:t>p.Q387R (0.0051%)</w:t>
        <w:br/>
        <w:t>p.A882V (0.0051%)</w:t>
        <w:br/>
        <w:t>p.W1032R (0.0051%)</w:t>
        <w:br/>
        <w:t>p.G170R (0.0051%)</w:t>
        <w:br/>
        <w:t>p.G871W (0.0051%)</w:t>
        <w:br/>
        <w:t>p.R943* (0.0026%)</w:t>
        <w:br/>
        <w:t>p.P145Q (0.0026%)</w:t>
        <w:br/>
        <w:t>p.G529V (0.0026%)</w:t>
        <w:br/>
        <w:t>p.V826M (0.0026%)</w:t>
        <w:br/>
        <w:t>p.E386Q (0.0026%)</w:t>
        <w:br/>
        <w:t>p.T1184A (0.0026%)</w:t>
        <w:br/>
        <w:t>p.S456T (0.0026%)</w:t>
        <w:br/>
        <w:t>p.T286R (0.0026%)</w:t>
        <w:br/>
        <w:t>p.D407E (0.0026%)</w:t>
        <w:br/>
        <w:t>p.P231S (0.0026%)</w:t>
        <w:br/>
        <w:t>p.K1114R (0.0026%)</w:t>
        <w:br/>
        <w:t>p.G496R (0.0026%)</w:t>
        <w:br/>
        <w:t>p.L1311R (0.0026%)</w:t>
        <w:br/>
        <w:t>p.L57Q (0.0103%)</w:t>
        <w:br/>
        <w:t>p.Q39R (0.0103%)</w:t>
        <w:br/>
        <w:t>p.Q58L (0.0103%)</w:t>
        <w:br/>
        <w:t>p.H1030P (0.0103%)</w:t>
        <w:br/>
        <w:t>p.A815V (0.0051%)</w:t>
        <w:br/>
        <w:t>p.G940S (0.0051%)</w:t>
        <w:br/>
        <w:t>p.R775H (0.0051%)</w:t>
        <w:br/>
        <w:t>p.Y826H (0.0051%)</w:t>
        <w:br/>
        <w:t>p.P1292S (0.0051%)</w:t>
        <w:br/>
        <w:t>p.P869T (0.0051%)</w:t>
        <w:br/>
        <w:t>p.L575P (0.0051%)</w:t>
        <w:br/>
        <w:t>p.C425Y (0.0051%)</w:t>
        <w:br/>
        <w:t>p.Q60L (0.0051%)</w:t>
        <w:br/>
        <w:t>p.R401L (0.0051%)</w:t>
        <w:br/>
        <w:t>p.F1341S (0.0051%)</w:t>
        <w:br/>
        <w:t>p.Q39H (0.0051%)</w:t>
        <w:br/>
        <w:t>p.L56Q (0.0051%)</w:t>
        <w:br/>
        <w:t>p.G533R (0.0051%)</w:t>
        <w:br/>
        <w:t>p.G922= (0.0051%)</w:t>
        <w:br/>
        <w:t>p.K1079N (0.0051%)</w:t>
        <w:br/>
        <w:t>p.A29E (0.0051%)</w:t>
        <w:br/>
        <w:t>p.Q799E (0.0051%)</w:t>
        <w:br/>
        <w:t>p.A646D (0.0051%)</w:t>
        <w:br/>
        <w:t>p.G1184E (0.0051%)</w:t>
        <w:br/>
        <w:t>p.G351* (0.0051%)</w:t>
        <w:br/>
        <w:t>p.T533K (0.0026%)</w:t>
        <w:br/>
        <w:t>p.L272F (0.0026%)</w:t>
        <w:br/>
        <w:t>p.P1029= (0.0026%)</w:t>
        <w:br/>
        <w:t>p.Q500= (0.0026%)</w:t>
        <w:br/>
        <w:t>p.Q78_Q80del (0.0026%)</w:t>
        <w:br/>
        <w:t>p.R753Q (0.0026%)</w:t>
        <w:br/>
        <w:t>p.G628* (0.0026%)</w:t>
        <w:br/>
        <w:t>p.G473dup (0.0026%)</w:t>
        <w:br/>
        <w:t>p.H415Y (0.0026%)</w:t>
        <w:br/>
        <w:t>p.D551H (0.0026%)</w:t>
        <w:br/>
        <w:t>p.E663Q (0.0026%)</w:t>
        <w:br/>
        <w:t>p.G471_G473del (0.0026%)</w:t>
        <w:br/>
        <w:t>p.Q80dup (0.0026%)</w:t>
        <w:br/>
        <w:t>p.S260I (0.0026%)</w:t>
        <w:br/>
        <w:t>p.Q76_Q80dup (0.0026%)</w:t>
        <w:br/>
        <w:t>p.G464_G473del (0.0026%)</w:t>
        <w:br/>
        <w:t>p.G1202E (0.0026%)</w:t>
        <w:br/>
        <w:t>p.T686= (0.0026%)</w:t>
        <w:br/>
        <w:t>p.E155* (0.0026%)</w:t>
        <w:br/>
        <w:t>p.M887V (0.0026%)</w:t>
        <w:br/>
        <w:t>p.I407L (0.0026%)</w:t>
        <w:br/>
        <w:t>p.G473del (0.0026%)</w:t>
        <w:br/>
        <w:t>p.Q80del (0.0026%)</w:t>
        <w:br/>
        <w:t>p.D1203H (0.0026%)</w:t>
        <w:br/>
        <w:t>p.G468_G473del (0.0026%)</w:t>
        <w:br/>
        <w:t>p.E81_R85del (0.0026%)</w:t>
        <w:br/>
        <w:t>p.G468Afs*11 (0.0026%)</w:t>
        <w:br/>
        <w:t>p.S495Tfs*15 (0.0026%)</w:t>
        <w:br/>
        <w:t>p.G1201E (0.0026%)</w:t>
        <w:br/>
        <w:t>p.L1198F (0.0026%)</w:t>
        <w:br/>
        <w:t>p.R521Gfs*43 (0.0077%)</w:t>
        <w:br/>
        <w:t>p.W476* (0.0051%)</w:t>
        <w:br/>
        <w:t>p.L288P (0.0051%)</w:t>
        <w:br/>
        <w:t>p.A469V (0.0051%)</w:t>
        <w:br/>
        <w:t>p.P498Rfs*66 (0.0051%)</w:t>
        <w:br/>
        <w:t>p.W126Afs*23 (0.0051%)</w:t>
        <w:br/>
        <w:t>p.Q171* (0.0051%)</w:t>
        <w:br/>
        <w:t>p.D423= (0.0026%)</w:t>
        <w:br/>
        <w:t>p.K522Sfs*42 (0.0026%)</w:t>
        <w:br/>
        <w:t>p.I365M (0.0026%)</w:t>
        <w:br/>
        <w:t>p.I85Yfs*32 (0.0026%)</w:t>
        <w:br/>
        <w:t>p.P497Efs*34 (0.0026%)</w:t>
        <w:br/>
        <w:t>p.E26K (0.0026%)</w:t>
        <w:br/>
        <w:t>p.E184K (0.0026%)</w:t>
        <w:br/>
        <w:t>p.S142P (0.0026%)</w:t>
        <w:br/>
        <w:t>p.P298Gfs*73 (0.0026%)</w:t>
        <w:br/>
        <w:t>p.T526S (0.0026%)</w:t>
        <w:br/>
        <w:t>p.F421L (0.0026%)</w:t>
        <w:br/>
        <w:t>p.M592* (0.0026%)</w:t>
        <w:br/>
        <w:t>p.E341* (0.0026%)</w:t>
        <w:br/>
        <w:t>p.Q398* (0.0026%)</w:t>
        <w:br/>
        <w:t>p.F23C (0.0026%)</w:t>
        <w:br/>
        <w:t>p.K427Nfs*23 (0.0026%)</w:t>
        <w:br/>
        <w:t>p.V352D (0.0026%)</w:t>
        <w:br/>
        <w:t>p.R92H (0.0026%)</w:t>
        <w:br/>
        <w:t>p.Q64* (0.0026%)</w:t>
        <w:br/>
        <w:t>p.I85Sfs*33 (0.0026%)</w:t>
        <w:br/>
        <w:t>p.Y106Cfs*5 (0.0026%)</w:t>
        <w:br/>
        <w:t>p.W441* (0.0026%)</w:t>
        <w:br/>
        <w:t>p.K501= (0.0026%)</w:t>
        <w:br/>
        <w:t>p.T215Sfs*13 (0.0026%)</w:t>
        <w:br/>
        <w:t>p.E731* (0.0128%)</w:t>
        <w:br/>
        <w:t>p.S679A (0.0128%)</w:t>
        <w:br/>
        <w:t>p.G71V (0.0103%)</w:t>
        <w:br/>
        <w:t>p.A266E (0.0051%)</w:t>
        <w:br/>
        <w:t>p.P187S (0.0051%)</w:t>
        <w:br/>
        <w:t>p.Q1100H (0.0051%)</w:t>
        <w:br/>
        <w:t>p.R951Q (0.0051%)</w:t>
        <w:br/>
        <w:t>p.R1034C (0.0051%)</w:t>
        <w:br/>
        <w:t>p.A184T (0.0051%)</w:t>
        <w:br/>
        <w:t>p.N115D (0.0051%)</w:t>
        <w:br/>
        <w:t>p.P27S (0.0051%)</w:t>
        <w:br/>
        <w:t>p.D1038Y (0.0051%)</w:t>
        <w:br/>
        <w:t>p.V267I (0.0051%)</w:t>
        <w:br/>
        <w:t>p.P373S (0.0051%)</w:t>
        <w:br/>
        <w:t>p.A207D (0.0051%)</w:t>
        <w:br/>
        <w:t>p.L601Q (0.0051%)</w:t>
        <w:br/>
        <w:t>p.G220V (0.0051%)</w:t>
        <w:br/>
        <w:t>p.A157T (0.0051%)</w:t>
        <w:br/>
        <w:t>p.T724M (0.0051%)</w:t>
        <w:br/>
        <w:t>p.A733T (0.0051%)</w:t>
        <w:br/>
        <w:t>p.R691C (0.0051%)</w:t>
        <w:br/>
        <w:t>p.S77I (0.0051%)</w:t>
        <w:br/>
        <w:t>p.F37L (0.0051%)</w:t>
        <w:br/>
        <w:t>p.T767I (0.0051%)</w:t>
        <w:br/>
        <w:t>p.L786P (0.0026%)</w:t>
        <w:br/>
        <w:t>p.V212A (0.0051%)</w:t>
        <w:br/>
        <w:t>p.T225I (0.0026%)</w:t>
        <w:br/>
        <w:t>p.Q130* (0.0026%)</w:t>
        <w:br/>
        <w:t>p.N653Mfs*32 (0.0026%)</w:t>
        <w:br/>
        <w:t>p.P349A (0.0026%)</w:t>
        <w:br/>
        <w:t>p.I577T (0.0026%)</w:t>
        <w:br/>
        <w:t>p.D848N (0.0026%)</w:t>
        <w:br/>
        <w:t>p.D444A (0.0026%)</w:t>
        <w:br/>
        <w:t>p.E569Ifs*2 (0.0026%)</w:t>
        <w:br/>
        <w:t>p.G250Efs*4 (0.0026%)</w:t>
        <w:br/>
        <w:t>p.L994= (0.0026%)</w:t>
        <w:br/>
        <w:t>p.L360F (0.0026%)</w:t>
        <w:br/>
        <w:t>p.T726K (0.0026%)</w:t>
        <w:br/>
        <w:t>p.E441del (0.0026%)</w:t>
        <w:br/>
        <w:t>p.Q402K (0.0026%)</w:t>
        <w:br/>
        <w:t>p.E48* (0.0026%)</w:t>
        <w:br/>
        <w:t>p.R470H (0.0026%)</w:t>
        <w:br/>
        <w:t>p.R383L (0.0026%)</w:t>
        <w:br/>
        <w:t>p.T644= (0.0026%)</w:t>
        <w:br/>
        <w:t>p.A50G (0.0026%)</w:t>
        <w:br/>
        <w:t>p.S602L (0.0026%)</w:t>
        <w:br/>
        <w:t>p.Q861R (0.0026%)</w:t>
        <w:br/>
        <w:t>p.E17K (0.1025%)</w:t>
        <w:br/>
        <w:t>p.S267N (0.0103%)</w:t>
        <w:br/>
        <w:t>p.S1822P (0.0051%)</w:t>
        <w:br/>
        <w:t>p.A1928V (0.0051%)</w:t>
        <w:br/>
        <w:t>p.L2306I (0.0051%)</w:t>
        <w:br/>
        <w:t>p.Q2307H (0.0051%)</w:t>
        <w:br/>
        <w:t>p.L2070I (0.0051%)</w:t>
        <w:br/>
        <w:t>p.E2354D (0.0051%)</w:t>
        <w:br/>
        <w:t>p.C2336S (0.0051%)</w:t>
        <w:br/>
        <w:t>p.V1245L (0.0051%)</w:t>
        <w:br/>
        <w:t>p.L1040F (0.0051%)</w:t>
        <w:br/>
        <w:t>p.R1503Q (0.0051%)</w:t>
        <w:br/>
        <w:t>p.V1041A (0.0051%)</w:t>
        <w:br/>
        <w:t>p.Q1286* (0.0051%)</w:t>
        <w:br/>
        <w:t>p.A880T (0.0051%)</w:t>
        <w:br/>
        <w:t>p.L52R (0.0051%)</w:t>
        <w:br/>
        <w:t>p.Q750* (0.0051%)</w:t>
        <w:br/>
        <w:t>p.R2425Q (0.0026%)</w:t>
        <w:br/>
        <w:t>p.K1160E (0.0026%)</w:t>
        <w:br/>
        <w:t>p.D32N (0.0026%)</w:t>
        <w:br/>
        <w:t>p.Y2097Mfs*19 (0.0026%)</w:t>
        <w:br/>
        <w:t>p.E2378Q (0.0026%)</w:t>
        <w:br/>
        <w:t>p.G882Efs*57 (0.0026%)</w:t>
        <w:br/>
        <w:t>p.D108= (0.0026%)</w:t>
        <w:br/>
        <w:t>p.N231K (0.0026%)</w:t>
        <w:br/>
        <w:t>p.E133D (0.0026%)</w:t>
        <w:br/>
        <w:t>p.Q1414E (0.0026%)</w:t>
        <w:br/>
        <w:t>p.D323G (0.0026%)</w:t>
        <w:br/>
        <w:t>p.D221N (0.0026%)</w:t>
        <w:br/>
        <w:t>p.E797K (0.0026%)</w:t>
        <w:br/>
        <w:t>p.D323N (0.0026%)</w:t>
        <w:br/>
        <w:t>p.G16E (0.0026%)</w:t>
        <w:br/>
        <w:t>p.G840V (0.0026%)</w:t>
        <w:br/>
        <w:t>p.L537= (0.0026%)</w:t>
        <w:br/>
        <w:t>p.L1013V (0.0026%)</w:t>
        <w:br/>
        <w:t>p.D122N (0.0051%)</w:t>
        <w:br/>
        <w:t>p.P697Q (0.0051%)</w:t>
        <w:br/>
        <w:t>p.P784H (0.0051%)</w:t>
        <w:br/>
        <w:t>p.P530S (0.0051%)</w:t>
        <w:br/>
        <w:t>p.R365Q (0.0051%)</w:t>
        <w:br/>
        <w:t>p.A685S (0.0051%)</w:t>
        <w:br/>
        <w:t>p.C180S (0.0051%)</w:t>
        <w:br/>
        <w:t>p.C185Y (0.0051%)</w:t>
        <w:br/>
        <w:t>p.A506V (0.0051%)</w:t>
        <w:br/>
        <w:t>p.E536K (0.0051%)</w:t>
        <w:br/>
        <w:t>p.S768C (0.0051%)</w:t>
        <w:br/>
        <w:t>p.S187C (0.0051%)</w:t>
        <w:br/>
        <w:t>p.R368S (0.0051%)</w:t>
        <w:br/>
        <w:t>p.K790N (0.0051%)</w:t>
        <w:br/>
        <w:t>p.P271= (0.0051%)</w:t>
        <w:br/>
        <w:t>p.P787S (0.0051%)</w:t>
        <w:br/>
        <w:t>p.K511M (0.0051%)</w:t>
        <w:br/>
        <w:t>p.E452G (0.0026%)</w:t>
        <w:br/>
        <w:t>p.E452D (0.0026%)</w:t>
        <w:br/>
        <w:t>p.P756= (0.0026%)</w:t>
        <w:br/>
        <w:t>p.V573G (0.0026%)</w:t>
        <w:br/>
        <w:t>p.L171= (0.0026%)</w:t>
        <w:br/>
        <w:t>p.H846= (0.0026%)</w:t>
        <w:br/>
        <w:t>p.T870P (0.0282%)</w:t>
        <w:br/>
        <w:t>p.T866P (0.0205%)</w:t>
        <w:br/>
        <w:t>p.Q744K (0.0103%)</w:t>
        <w:br/>
        <w:t>p.T3246P (0.0103%)</w:t>
        <w:br/>
        <w:t>p.C360R (0.0103%)</w:t>
        <w:br/>
        <w:t>p.A3248P (0.0077%)</w:t>
        <w:br/>
        <w:t>p.E3490= (0.0051%)</w:t>
        <w:br/>
        <w:t>p.G749= (0.0051%)</w:t>
        <w:br/>
        <w:t>p.V295M (0.0051%)</w:t>
        <w:br/>
        <w:t>p.R3311H (0.0051%)</w:t>
        <w:br/>
        <w:t>p.D67G (0.0051%)</w:t>
        <w:br/>
        <w:t>p.F1278S (0.0051%)</w:t>
        <w:br/>
        <w:t>p.Q940H (0.0051%)</w:t>
        <w:br/>
        <w:t>p.G757S (0.0051%)</w:t>
        <w:br/>
        <w:t>p.G753D (0.0051%)</w:t>
        <w:br/>
        <w:t>p.E997G (0.0051%)</w:t>
        <w:br/>
        <w:t>p.M44I (0.0051%)</w:t>
        <w:br/>
        <w:t>p.G4967A (0.0051%)</w:t>
        <w:br/>
        <w:t>p.F3315L (0.0051%)</w:t>
        <w:br/>
        <w:t>p.H3293Q (0.0051%)</w:t>
        <w:br/>
        <w:t>p.A921D (0.0051%)</w:t>
        <w:br/>
        <w:t>p.V1025M (0.0051%)</w:t>
        <w:br/>
        <w:t>p.R2116K (0.0051%)</w:t>
        <w:br/>
        <w:t>p.P937S (0.0051%)</w:t>
        <w:br/>
        <w:t>p.V1445L (0.0051%)</w:t>
        <w:br/>
        <w:t>p.W603* (0.0051%)</w:t>
        <w:br/>
        <w:t>p.R693Q (0.0051%)</w:t>
        <w:br/>
        <w:t>p.A1909V (0.0051%)</w:t>
        <w:br/>
        <w:t>p.H741Q (0.0051%)</w:t>
        <w:br/>
        <w:t>p.Q1521* (0.0051%)</w:t>
        <w:br/>
        <w:t>p.G1113V (0.0051%)</w:t>
        <w:br/>
        <w:t>p.S720I (0.0051%)</w:t>
        <w:br/>
        <w:t>p.W729L (0.0051%)</w:t>
        <w:br/>
        <w:t>p.G733V (0.0051%)</w:t>
        <w:br/>
        <w:t>p.A385T (0.0051%)</w:t>
        <w:br/>
        <w:t>p.L4295I (0.0051%)</w:t>
        <w:br/>
        <w:t>p.A4161E (0.0051%)</w:t>
        <w:br/>
        <w:t>p.C4235Y (0.0051%)</w:t>
        <w:br/>
        <w:t>p.L1238H (0.0051%)</w:t>
        <w:br/>
        <w:t>p.A516V (0.0051%)</w:t>
        <w:br/>
        <w:t>p.Y179C (0.0051%)</w:t>
        <w:br/>
        <w:t>p.A1055V (0.0051%)</w:t>
        <w:br/>
        <w:t>p.R187Q (0.0051%)</w:t>
        <w:br/>
        <w:t>p.K1123E (0.0051%)</w:t>
        <w:br/>
        <w:t>p.V1020E (0.0051%)</w:t>
        <w:br/>
        <w:t>p.H3575N (0.0051%)</w:t>
        <w:br/>
        <w:t>p.P3249H (0.0051%)</w:t>
        <w:br/>
        <w:t>p.C1052F (0.0051%)</w:t>
        <w:br/>
        <w:t>p.S1842I (0.0051%)</w:t>
        <w:br/>
        <w:t>p.R1034H (0.0051%)</w:t>
        <w:br/>
        <w:t>p.A3225D (0.0051%)</w:t>
        <w:br/>
        <w:t>p.P3659= (0.0051%)</w:t>
        <w:br/>
        <w:t>p.G825S (0.0051%)</w:t>
        <w:br/>
        <w:t>p.W868R (0.0051%)</w:t>
        <w:br/>
        <w:t>p.F877L (0.0051%)</w:t>
        <w:br/>
        <w:t>p.R1264T (0.0051%)</w:t>
        <w:br/>
        <w:t>p.T866= (0.0026%)</w:t>
        <w:br/>
        <w:t>p.I494F (0.0026%)</w:t>
        <w:br/>
        <w:t>p.Q4323R (0.0026%)</w:t>
        <w:br/>
        <w:t>p.T4698P (0.0026%)</w:t>
        <w:br/>
        <w:t>p.N2360D (0.0026%)</w:t>
        <w:br/>
        <w:t>p.V1022G (0.0026%)</w:t>
        <w:br/>
        <w:t>p.Q2136= (0.0026%)</w:t>
        <w:br/>
        <w:t>p.A1550= (0.0026%)</w:t>
        <w:br/>
        <w:t>p.L1091P (0.0026%)</w:t>
        <w:br/>
        <w:t>p.S995C (0.0026%)</w:t>
        <w:br/>
        <w:t>p.P871= (0.0026%)</w:t>
        <w:br/>
        <w:t>p.M792I (0.0026%)</w:t>
        <w:br/>
        <w:t>p.R3312H (0.0026%)</w:t>
        <w:br/>
        <w:t>p.T2207S (0.0026%)</w:t>
        <w:br/>
        <w:t>p.R4287G (0.0026%)</w:t>
        <w:br/>
        <w:t>p.A962P (0.0026%)</w:t>
        <w:br/>
        <w:t>p.A1830S (0.0026%)</w:t>
        <w:br/>
        <w:t>p.G1980* (0.0026%)</w:t>
        <w:br/>
        <w:t>p.P3247= (0.0026%)</w:t>
        <w:br/>
        <w:t>p.T787= (0.0026%)</w:t>
        <w:br/>
        <w:t>p.S2392= (0.0026%)</w:t>
        <w:br/>
        <w:t>p.P1971H (0.0026%)</w:t>
        <w:br/>
        <w:t>p.G3511= (0.0026%)</w:t>
        <w:br/>
        <w:t>p.P185= (0.0026%)</w:t>
        <w:br/>
        <w:t>p.T3246Hfs*21 (0.0026%)</w:t>
        <w:br/>
        <w:t>p.N1856S (0.0026%)</w:t>
        <w:br/>
        <w:t>p.L1209* (0.0026%)</w:t>
        <w:br/>
        <w:t>p.R724Q (0.0026%)</w:t>
        <w:br/>
        <w:t>p.R30Q (0.0026%)</w:t>
        <w:br/>
        <w:t>p.F1233Sfs*12 (0.0026%)</w:t>
        <w:br/>
        <w:t>p.H3460Mfs*77 (0.0026%)</w:t>
        <w:br/>
        <w:t>p.L2156V (0.0026%)</w:t>
        <w:br/>
        <w:t>p.G1135W (0.0026%)</w:t>
        <w:br/>
        <w:t>p.L1956= (0.0026%)</w:t>
        <w:br/>
        <w:t>p.L4627V (0.0026%)</w:t>
        <w:br/>
        <w:t>p.L2181= (0.0026%)</w:t>
        <w:br/>
        <w:t>p.L789V (0.0026%)</w:t>
        <w:br/>
        <w:t>p.D24N (0.0026%)</w:t>
        <w:br/>
        <w:t>p.Q4364Kfs*10 (0.0026%)</w:t>
        <w:br/>
        <w:t>p.G2241E (0.0026%)</w:t>
        <w:br/>
        <w:t>p.E1970K (0.0026%)</w:t>
        <w:br/>
        <w:t>p.Q2386H (0.0026%)</w:t>
        <w:br/>
        <w:t>p.T1080K (0.0026%)</w:t>
        <w:br/>
        <w:t>p.P1020H (0.0026%)</w:t>
        <w:br/>
        <w:t>p.I1685= (0.0026%)</w:t>
        <w:br/>
        <w:t>p.E212K (0.0026%)</w:t>
        <w:br/>
        <w:t>p.K1999R (0.0026%)</w:t>
        <w:br/>
        <w:t>p.G184R (0.0026%)</w:t>
        <w:br/>
        <w:t>p.V193A (0.0026%)</w:t>
        <w:br/>
        <w:t>p.R1265* (0.0026%)</w:t>
        <w:br/>
        <w:t>p.Q3450* (0.0026%)</w:t>
        <w:br/>
        <w:t>p.R232M (0.0026%)</w:t>
        <w:br/>
        <w:t>p.I4089= (0.0026%)</w:t>
        <w:br/>
        <w:t>p.S324* (0.0026%)</w:t>
        <w:br/>
        <w:t>p.D1274Y (0.0026%)</w:t>
        <w:br/>
        <w:t>p.F254L (0.0026%)</w:t>
        <w:br/>
        <w:t>p.P683L (0.0026%)</w:t>
        <w:br/>
        <w:t>p.Q577* (0.0077%)</w:t>
        <w:br/>
        <w:t>p.Q212* (0.0077%)</w:t>
        <w:br/>
        <w:t>p.L825Q (0.0051%)</w:t>
        <w:br/>
        <w:t>p.T388M (0.0051%)</w:t>
        <w:br/>
        <w:t>p.R1197G (0.0051%)</w:t>
        <w:br/>
        <w:t>p.H591Y (0.0051%)</w:t>
        <w:br/>
        <w:t>p.K1189N (0.0051%)</w:t>
        <w:br/>
        <w:t>p.K1179E (0.0051%)</w:t>
        <w:br/>
        <w:t>p.M686T (0.0051%)</w:t>
        <w:br/>
        <w:t>p.V1171A (0.0051%)</w:t>
        <w:br/>
        <w:t>p.M282I (0.0051%)</w:t>
        <w:br/>
        <w:t>p.Q382H (0.0051%)</w:t>
        <w:br/>
        <w:t>p.Q1272R (0.0051%)</w:t>
        <w:br/>
        <w:t>p.M1289I (0.0051%)</w:t>
        <w:br/>
        <w:t>p.L839P (0.0051%)</w:t>
        <w:br/>
        <w:t>p.S1213* (0.0051%)</w:t>
        <w:br/>
        <w:t>p.Q529R (0.0051%)</w:t>
        <w:br/>
        <w:t>p.A818V (0.0051%)</w:t>
        <w:br/>
        <w:t>p.K389N (0.0051%)</w:t>
        <w:br/>
        <w:t>p.R213M (0.0051%)</w:t>
        <w:br/>
        <w:t>p.H289Y (0.0051%)</w:t>
        <w:br/>
        <w:t>p.V635L (0.0051%)</w:t>
        <w:br/>
        <w:t>p.S899C (0.0051%)</w:t>
        <w:br/>
        <w:t>p.S373L (0.0051%)</w:t>
        <w:br/>
        <w:t>p.S563* (0.0051%)</w:t>
        <w:br/>
        <w:t>p.K618M (0.0051%)</w:t>
        <w:br/>
        <w:t>p.R1407W (0.0051%)</w:t>
        <w:br/>
        <w:t>p.E1260D (0.0051%)</w:t>
        <w:br/>
        <w:t>p.L234I (0.0051%)</w:t>
        <w:br/>
        <w:t>p.V1614A (0.0051%)</w:t>
        <w:br/>
        <w:t>p.L436M (0.0051%)</w:t>
        <w:br/>
        <w:t>p.K1058N (0.0051%)</w:t>
        <w:br/>
        <w:t>p.V1103L (0.0051%)</w:t>
        <w:br/>
        <w:t>p.P644H (0.0051%)</w:t>
        <w:br/>
        <w:t>p.F603I (0.0051%)</w:t>
        <w:br/>
        <w:t>p.S288* (0.0051%)</w:t>
        <w:br/>
        <w:t>p.Q453* (0.0051%)</w:t>
        <w:br/>
        <w:t>p.E362D (0.0026%)</w:t>
        <w:br/>
        <w:t>p.V1338G (0.0026%)</w:t>
        <w:br/>
        <w:t>p.Q550dup (0.0026%)</w:t>
        <w:br/>
        <w:t>p.S806* (0.0026%)</w:t>
        <w:br/>
        <w:t>p.G585Afs*100 (0.0026%)</w:t>
        <w:br/>
        <w:t>p.E129* (0.0026%)</w:t>
        <w:br/>
        <w:t>p.P1826S (0.0026%)</w:t>
        <w:br/>
        <w:t>p.K579N (0.0026%)</w:t>
        <w:br/>
        <w:t>p.Q548_Q550del (0.0026%)</w:t>
        <w:br/>
        <w:t>p.Q319* (0.0026%)</w:t>
        <w:br/>
        <w:t>p.E247* (0.0026%)</w:t>
        <w:br/>
        <w:t>p.E103Q (0.0026%)</w:t>
        <w:br/>
        <w:t>p.L117Yfs*6 (0.0026%)</w:t>
        <w:br/>
        <w:t>p.T71Sfs*14 (0.0026%)</w:t>
        <w:br/>
        <w:t>p.Y66Ifs*15 (0.0026%)</w:t>
        <w:br/>
        <w:t>p.Y66_T67del (0.0026%)</w:t>
        <w:br/>
        <w:t>p.C51* (0.0026%)</w:t>
        <w:br/>
        <w:t>p.L49Ffs*37 (0.0026%)</w:t>
        <w:br/>
        <w:t>p.F118Sfs*5 (0.0026%)</w:t>
        <w:br/>
        <w:t>p.S87* (0.0026%)</w:t>
        <w:br/>
        <w:t>p.E530* (0.0026%)</w:t>
        <w:br/>
        <w:t>p.Q533= (0.0026%)</w:t>
        <w:br/>
        <w:t>p.E335* (0.0026%)</w:t>
        <w:br/>
        <w:t>p.F1126C (0.0026%)</w:t>
        <w:br/>
        <w:t>p.Q362* (0.0026%)</w:t>
        <w:br/>
        <w:t>p.V146I (0.0026%)</w:t>
        <w:br/>
        <w:t>p.Q407* (0.0026%)</w:t>
        <w:br/>
        <w:t>p.E32* (0.0026%)</w:t>
        <w:br/>
        <w:t>p.K228Rfs*23 (0.0026%)</w:t>
        <w:br/>
        <w:t>p.K543* (0.0026%)</w:t>
        <w:br/>
        <w:t>p.Q549_Q550del (0.0026%)</w:t>
        <w:br/>
        <w:t>p.L858R (0.0179%)</w:t>
        <w:br/>
        <w:t>p.E746_A750del (0.0103%)</w:t>
        <w:br/>
        <w:t>p.R2Q (0.0051%)</w:t>
        <w:br/>
        <w:t>p.A859T (0.0051%)</w:t>
        <w:br/>
        <w:t>p.R521K (0.0026%)</w:t>
        <w:br/>
        <w:t>p.H145N (0.0026%)</w:t>
        <w:br/>
        <w:t>p.R705K (0.0026%)</w:t>
        <w:br/>
        <w:t>p.D1168Y (0.0026%)</w:t>
        <w:br/>
        <w:t>p.N153S (0.0026%)</w:t>
        <w:br/>
        <w:t>p.R836G (0.0026%)</w:t>
        <w:br/>
        <w:t>p.S752P (0.0026%)</w:t>
        <w:br/>
        <w:t>p.P373Q (0.0026%)</w:t>
        <w:br/>
        <w:t>p.P848L (0.0026%)</w:t>
        <w:br/>
        <w:t>p.I759V (0.0026%)</w:t>
        <w:br/>
        <w:t>p.P741H (0.0026%)</w:t>
        <w:br/>
        <w:t>p.R776H (0.0026%)</w:t>
        <w:br/>
        <w:t>p.R451C (0.0026%)</w:t>
        <w:br/>
        <w:t>p.V834M (0.0026%)</w:t>
        <w:br/>
        <w:t>p.G322C (0.0026%)</w:t>
        <w:br/>
        <w:t>p.G735S (0.0026%)</w:t>
        <w:br/>
        <w:t>p.S695G (0.0026%)</w:t>
        <w:br/>
        <w:t>p.A419S (0.0103%)</w:t>
        <w:br/>
        <w:t>p.A664V (0.0051%)</w:t>
        <w:br/>
        <w:t>p.A283S (0.0051%)</w:t>
        <w:br/>
        <w:t>p.G35C (0.0051%)</w:t>
        <w:br/>
        <w:t>p.T559M (0.0051%)</w:t>
        <w:br/>
        <w:t>p.A494D (0.0051%)</w:t>
        <w:br/>
        <w:t>p.I254= (0.0051%)</w:t>
        <w:br/>
        <w:t>p.F519L (0.0051%)</w:t>
        <w:br/>
        <w:t>p.N347D (0.0051%)</w:t>
        <w:br/>
        <w:t>p.P602H (0.0051%)</w:t>
        <w:br/>
        <w:t>p.V412A (0.0051%)</w:t>
        <w:br/>
        <w:t>p.A676T (0.0051%)</w:t>
        <w:br/>
        <w:t>p.A576V (0.0051%)</w:t>
        <w:br/>
        <w:t>p.A564V (0.0051%)</w:t>
        <w:br/>
        <w:t>p.A440Pfs*192 (0.0051%)</w:t>
        <w:br/>
        <w:t>p.S615A (0.0026%)</w:t>
        <w:br/>
        <w:t>p.H626Tfs*6 (0.0026%)</w:t>
        <w:br/>
        <w:t>p.S620F (0.0026%)</w:t>
        <w:br/>
        <w:t>p.F346Qfs*17 (0.0026%)</w:t>
        <w:br/>
        <w:t>p.S723C (0.0026%)</w:t>
        <w:br/>
        <w:t>p.F236Lfs*6 (0.0026%)</w:t>
        <w:br/>
        <w:t>p.E469Q (0.0026%)</w:t>
        <w:br/>
        <w:t>p.T1179P (0.0103%)</w:t>
        <w:br/>
        <w:t>p.K551N (0.0077%)</w:t>
        <w:br/>
        <w:t>p.S572N (0.0077%)</w:t>
        <w:br/>
        <w:t>p.D630G (0.0077%)</w:t>
        <w:br/>
        <w:t>p.A589T (0.0051%)</w:t>
        <w:br/>
        <w:t>p.E542V (0.0051%)</w:t>
        <w:br/>
        <w:t>p.P1045S (0.0051%)</w:t>
        <w:br/>
        <w:t>p.A595T (0.0051%)</w:t>
        <w:br/>
        <w:t>p.T85A (0.0051%)</w:t>
        <w:br/>
        <w:t>p.A1658T (0.0051%)</w:t>
        <w:br/>
        <w:t>p.E1755* (0.0051%)</w:t>
        <w:br/>
        <w:t>p.C179Y (0.0051%)</w:t>
        <w:br/>
        <w:t>p.N494S (0.0051%)</w:t>
        <w:br/>
        <w:t>p.G1048V (0.0051%)</w:t>
        <w:br/>
        <w:t>p.W626L (0.0051%)</w:t>
        <w:br/>
        <w:t>p.L140M (0.0051%)</w:t>
        <w:br/>
        <w:t>p.Q452P (0.0051%)</w:t>
        <w:br/>
        <w:t>p.E401D (0.0051%)</w:t>
        <w:br/>
        <w:t>p.L484P (0.0051%)</w:t>
        <w:br/>
        <w:t>p.R377H (0.0051%)</w:t>
        <w:br/>
        <w:t>p.Q310K (0.0051%)</w:t>
        <w:br/>
        <w:t>p.A147T (0.0051%)</w:t>
        <w:br/>
        <w:t>p.Q1853R (0.0051%)</w:t>
        <w:br/>
        <w:t>p.S431Y (0.0051%)</w:t>
        <w:br/>
        <w:t>p.D29N (0.0051%)</w:t>
        <w:br/>
        <w:t>p.E1536D (0.0051%)</w:t>
        <w:br/>
        <w:t>p.D870G (0.0051%)</w:t>
        <w:br/>
        <w:t>p.Q585R (0.0051%)</w:t>
        <w:br/>
        <w:t>p.R377C (0.0051%)</w:t>
        <w:br/>
        <w:t>p.P551T (0.0051%)</w:t>
        <w:br/>
        <w:t>p.E1857G (0.0051%)</w:t>
        <w:br/>
        <w:t>p.L722Q (0.0051%)</w:t>
        <w:br/>
        <w:t>p.S428C (0.0051%)</w:t>
        <w:br/>
        <w:t>p.N52D (0.0051%)</w:t>
        <w:br/>
        <w:t>p.L601F (0.0051%)</w:t>
        <w:br/>
        <w:t>p.N484D (0.0051%)</w:t>
        <w:br/>
        <w:t>p.C817S (0.0051%)</w:t>
        <w:br/>
        <w:t>p.T478P (0.0051%)</w:t>
        <w:br/>
        <w:t>p.H1606L (0.0051%)</w:t>
        <w:br/>
        <w:t>p.V243F (0.0051%)</w:t>
        <w:br/>
        <w:t>p.S252* (0.0051%)</w:t>
        <w:br/>
        <w:t>p.G1207W (0.0051%)</w:t>
        <w:br/>
        <w:t>p.E1754* (0.0051%)</w:t>
        <w:br/>
        <w:t>p.N1476K (0.0051%)</w:t>
        <w:br/>
        <w:t>p.L1134P (0.0051%)</w:t>
        <w:br/>
        <w:t>p.L561P (0.0051%)</w:t>
        <w:br/>
        <w:t>p.D1739N (0.0051%)</w:t>
        <w:br/>
        <w:t>p.A12S (0.0051%)</w:t>
        <w:br/>
        <w:t>p.K1580N (0.0051%)</w:t>
        <w:br/>
        <w:t>p.L1587P (0.0051%)</w:t>
        <w:br/>
        <w:t>p.G225E (0.0051%)</w:t>
        <w:br/>
        <w:t>p.F159I (0.0051%)</w:t>
        <w:br/>
        <w:t>p.L1748R (0.0051%)</w:t>
        <w:br/>
        <w:t>p.G741R (0.0051%)</w:t>
        <w:br/>
        <w:t>p.S356Y (0.0051%)</w:t>
        <w:br/>
        <w:t>p.R348S (0.0051%)</w:t>
        <w:br/>
        <w:t>p.L197M (0.0051%)</w:t>
        <w:br/>
        <w:t>p.A1743T (0.0051%)</w:t>
        <w:br/>
        <w:t>p.S1222P (0.0051%)</w:t>
        <w:br/>
        <w:t>p.P1119L (0.0051%)</w:t>
        <w:br/>
        <w:t>p.E1486G (0.0051%)</w:t>
        <w:br/>
        <w:t>p.I210F (0.0051%)</w:t>
        <w:br/>
        <w:t>p.A65E (0.0051%)</w:t>
        <w:br/>
        <w:t>p.E479V (0.0051%)</w:t>
        <w:br/>
        <w:t>p.E408* (0.0051%)</w:t>
        <w:br/>
        <w:t>p.L134M (0.0051%)</w:t>
        <w:br/>
        <w:t>p.E444* (0.0051%)</w:t>
        <w:br/>
        <w:t>p.E1978* (0.0051%)</w:t>
        <w:br/>
        <w:t>p.R419H (0.0051%)</w:t>
        <w:br/>
        <w:t>p.V332F (0.0051%)</w:t>
        <w:br/>
        <w:t>p.R320L (0.0051%)</w:t>
        <w:br/>
        <w:t>p.P1249A (0.0051%)</w:t>
        <w:br/>
        <w:t>p.T1242P (0.0051%)</w:t>
        <w:br/>
        <w:t>p.E149* (0.0026%)</w:t>
        <w:br/>
        <w:t>p.P1394= (0.0026%)</w:t>
        <w:br/>
        <w:t>p.A588= (0.0026%)</w:t>
        <w:br/>
        <w:t>p.G854= (0.0026%)</w:t>
        <w:br/>
        <w:t>p.H566= (0.0026%)</w:t>
        <w:br/>
        <w:t>p.G158= (0.0026%)</w:t>
        <w:br/>
        <w:t>p.A1241T (0.0026%)</w:t>
        <w:br/>
        <w:t>p.A278P (0.0026%)</w:t>
        <w:br/>
        <w:t>p.S683= (0.0026%)</w:t>
        <w:br/>
        <w:t>p.K78E (0.0026%)</w:t>
        <w:br/>
        <w:t>p.M1548I (0.0026%)</w:t>
        <w:br/>
        <w:t>p.E188K (0.0026%)</w:t>
        <w:br/>
        <w:t>p.R873H (0.0026%)</w:t>
        <w:br/>
        <w:t>p.S1062F (0.0026%)</w:t>
        <w:br/>
        <w:t>p.G906C (0.0026%)</w:t>
        <w:br/>
        <w:t>p.G948* (0.0026%)</w:t>
        <w:br/>
        <w:t>p.C518Yfs*8 (0.0026%)</w:t>
        <w:br/>
        <w:t>p.Y33H (0.0026%)</w:t>
        <w:br/>
        <w:t>p.G349= (0.0026%)</w:t>
        <w:br/>
        <w:t>p.P1463T (0.0026%)</w:t>
        <w:br/>
        <w:t>p.K860Nfs*16 (0.0026%)</w:t>
        <w:br/>
        <w:t>p.P47= (0.0026%)</w:t>
        <w:br/>
        <w:t>p.D1269Y (0.0026%)</w:t>
        <w:br/>
        <w:t>p.Q217* (0.0026%)</w:t>
        <w:br/>
        <w:t>p.R71L (0.0026%)</w:t>
        <w:br/>
        <w:t>p.E54Q (0.0026%)</w:t>
        <w:br/>
        <w:t>p.R681W (0.0026%)</w:t>
        <w:br/>
        <w:t>p.A984D (0.0026%)</w:t>
        <w:br/>
        <w:t>p.I207N (0.0026%)</w:t>
        <w:br/>
        <w:t>p.E667Q (0.0026%)</w:t>
        <w:br/>
        <w:t>p.G333S (0.0026%)</w:t>
        <w:br/>
        <w:t>p.E858Q (0.0026%)</w:t>
        <w:br/>
        <w:t>p.K61Sfs*7 (0.0026%)</w:t>
        <w:br/>
        <w:t>p.L291Cfs*26 (0.0026%)</w:t>
        <w:br/>
        <w:t>p.K989R (0.0026%)</w:t>
        <w:br/>
        <w:t>p.R260Q (0.0026%)</w:t>
        <w:br/>
        <w:t>p.D389G (0.0026%)</w:t>
        <w:br/>
        <w:t>p.I194Mfs*36 (0.0026%)</w:t>
        <w:br/>
        <w:t>p.P412S (0.0026%)</w:t>
        <w:br/>
        <w:t>p.M161I (0.0026%)</w:t>
        <w:br/>
        <w:t>p.V764I (0.0026%)</w:t>
        <w:br/>
        <w:t>p.A1367V (0.0026%)</w:t>
        <w:br/>
        <w:t>p.R261W (0.0026%)</w:t>
        <w:br/>
        <w:t>p.R483S (0.0026%)</w:t>
        <w:br/>
        <w:t>p.F1253C (0.0026%)</w:t>
        <w:br/>
        <w:t>p.G379D (0.0026%)</w:t>
        <w:br/>
        <w:t>p.G477S (0.0026%)</w:t>
        <w:br/>
        <w:t>p.G430S (0.0026%)</w:t>
        <w:br/>
        <w:t>p.Q530* (0.0026%)</w:t>
        <w:br/>
        <w:t>p.E593K (0.0026%)</w:t>
        <w:br/>
        <w:t>p.D579N (0.0026%)</w:t>
        <w:br/>
        <w:t>p.G393D (0.0282%)</w:t>
        <w:br/>
        <w:t>p.V224M (0.0103%)</w:t>
        <w:br/>
        <w:t>p.R338* (0.0103%)</w:t>
        <w:br/>
        <w:t>p.R321W (0.0077%)</w:t>
        <w:br/>
        <w:t>p.L618= (0.0077%)</w:t>
        <w:br/>
        <w:t>p.Q4366H (0.0051%)</w:t>
        <w:br/>
        <w:t>p.A1674D (0.0051%)</w:t>
        <w:br/>
        <w:t>p.R65I (0.0051%)</w:t>
        <w:br/>
        <w:t>p.E2036* (0.0051%)</w:t>
        <w:br/>
        <w:t>p.R943H (0.0051%)</w:t>
        <w:br/>
        <w:t>p.A1480V (0.0051%)</w:t>
        <w:br/>
        <w:t>p.S204N (0.0051%)</w:t>
        <w:br/>
        <w:t>p.P446S (0.0051%)</w:t>
        <w:br/>
        <w:t>p.A242V (0.0051%)</w:t>
        <w:br/>
        <w:t>p.E1598* (0.0051%)</w:t>
        <w:br/>
        <w:t>p.R1863Q (0.0051%)</w:t>
        <w:br/>
        <w:t>p.Q788* (0.0051%)</w:t>
        <w:br/>
        <w:t>p.N283D (0.0051%)</w:t>
        <w:br/>
        <w:t>p.D276G (0.0051%)</w:t>
        <w:br/>
        <w:t>p.S1026R (0.0051%)</w:t>
        <w:br/>
        <w:t>p.L2091I (0.0051%)</w:t>
        <w:br/>
        <w:t>p.Q1662L (0.0051%)</w:t>
        <w:br/>
        <w:t>p.Q310R (0.0051%)</w:t>
        <w:br/>
        <w:t>p.E1590G (0.0051%)</w:t>
        <w:br/>
        <w:t>p.E3391* (0.0051%)</w:t>
        <w:br/>
        <w:t>p.T1079A (0.0051%)</w:t>
        <w:br/>
        <w:t>p.G1970E (0.0051%)</w:t>
        <w:br/>
        <w:t>p.E83G (0.0051%)</w:t>
        <w:br/>
        <w:t>p.K382* (0.0051%)</w:t>
        <w:br/>
        <w:t>p.D3796Y (0.0051%)</w:t>
        <w:br/>
        <w:t>p.K1674N (0.0051%)</w:t>
        <w:br/>
        <w:t>p.V863L (0.0051%)</w:t>
        <w:br/>
        <w:t>p.A47E (0.0051%)</w:t>
        <w:br/>
        <w:t>p.D110G (0.0051%)</w:t>
        <w:br/>
        <w:t>p.A200S (0.0051%)</w:t>
        <w:br/>
        <w:t>p.Q1637* (0.0051%)</w:t>
        <w:br/>
        <w:t>p.T718N (0.0051%)</w:t>
        <w:br/>
        <w:t>p.Q233R (0.0051%)</w:t>
        <w:br/>
        <w:t>p.A95V (0.0051%)</w:t>
        <w:br/>
        <w:t>p.L684P (0.0051%)</w:t>
        <w:br/>
        <w:t>p.H265Y (0.0051%)</w:t>
        <w:br/>
        <w:t>p.Q1655R (0.0051%)</w:t>
        <w:br/>
        <w:t>p.S601G (0.0051%)</w:t>
        <w:br/>
        <w:t>p.D1065Y (0.0051%)</w:t>
        <w:br/>
        <w:t>p.Q1602R (0.0051%)</w:t>
        <w:br/>
        <w:t>p.Q1951L (0.0051%)</w:t>
        <w:br/>
        <w:t>p.K1028N (0.0051%)</w:t>
        <w:br/>
        <w:t>p.S205G (0.0051%)</w:t>
        <w:br/>
        <w:t>p.R1576L (0.0051%)</w:t>
        <w:br/>
        <w:t>p.D3414G (0.0051%)</w:t>
        <w:br/>
        <w:t>p.R211K (0.0051%)</w:t>
        <w:br/>
        <w:t>p.G646Wfs*12 (0.0026%)</w:t>
        <w:br/>
        <w:t>p.Q773* (0.0051%)</w:t>
        <w:br/>
        <w:t>p.V722I (0.0051%)</w:t>
        <w:br/>
        <w:t>p.S1253= (0.0026%)</w:t>
        <w:br/>
        <w:t>p.K162= (0.0026%)</w:t>
        <w:br/>
        <w:t>p.S4367= (0.0026%)</w:t>
        <w:br/>
        <w:t>p.L235Q (0.0026%)</w:t>
        <w:br/>
        <w:t>p.T1846I (0.0026%)</w:t>
        <w:br/>
        <w:t>p.Q161K (0.0026%)</w:t>
        <w:br/>
        <w:t>p.T439I (0.0026%)</w:t>
        <w:br/>
        <w:t>p.Y939S (0.0026%)</w:t>
        <w:br/>
        <w:t>p.D757Y (0.0026%)</w:t>
        <w:br/>
        <w:t>p.Q522L (0.0026%)</w:t>
        <w:br/>
        <w:t>p.G390V (0.0026%)</w:t>
        <w:br/>
        <w:t>p.L1887= (0.0026%)</w:t>
        <w:br/>
        <w:t>p.A512V (0.0026%)</w:t>
        <w:br/>
        <w:t>p.K944N (0.0026%)</w:t>
        <w:br/>
        <w:t>p.E3723D (0.0026%)</w:t>
        <w:br/>
        <w:t>p.R548H (0.0026%)</w:t>
        <w:br/>
        <w:t>p.T4014M (0.0026%)</w:t>
        <w:br/>
        <w:t>p.A57Lfs*90 (0.0026%)</w:t>
        <w:br/>
        <w:t>p.Y624F (0.0026%)</w:t>
        <w:br/>
        <w:t>p.T2942I (0.0026%)</w:t>
        <w:br/>
        <w:t>p.L1132Ffs*4 (0.0026%)</w:t>
        <w:br/>
        <w:t>p.I2016_L2017insPG (0.0026%)</w:t>
        <w:br/>
        <w:t>p.N2018Y (0.0026%)</w:t>
        <w:br/>
        <w:t>p.Q39Sfs*108 (0.0026%)</w:t>
        <w:br/>
        <w:t>p.K984N (0.0026%)</w:t>
        <w:br/>
        <w:t>p.G645Vfs*58 (0.0026%)</w:t>
        <w:br/>
        <w:t>p.E960K (0.0026%)</w:t>
        <w:br/>
        <w:t>p.T1750A (0.0026%)</w:t>
        <w:br/>
        <w:t>p.I1003V (0.0026%)</w:t>
        <w:br/>
        <w:t>p.S4375L (0.0026%)</w:t>
        <w:br/>
        <w:t>p.E1124Q (0.0026%)</w:t>
        <w:br/>
        <w:t>p.A3050T (0.0026%)</w:t>
        <w:br/>
        <w:t>p.A611T (0.0026%)</w:t>
        <w:br/>
        <w:t>p.F1025L (0.0026%)</w:t>
        <w:br/>
        <w:t>p.F152L (0.0026%)</w:t>
        <w:br/>
        <w:t>p.K2139Sfs*8 (0.0026%)</w:t>
        <w:br/>
        <w:t>p.D793H (0.0026%)</w:t>
        <w:br/>
        <w:t>p.C527Y (0.0026%)</w:t>
        <w:br/>
        <w:t>p.L513Q (0.0026%)</w:t>
        <w:br/>
        <w:t>p.L513I (0.0026%)</w:t>
        <w:br/>
        <w:t>p.H630Pfs*4 (0.0026%)</w:t>
        <w:br/>
        <w:t>p.W523Lfs*3 (0.0026%)</w:t>
        <w:br/>
        <w:t>p.K462Rfs*7 (0.0026%)</w:t>
        <w:br/>
        <w:t>p.R2247Q (0.0026%)</w:t>
        <w:br/>
        <w:t>p.E3637D (0.0026%)</w:t>
        <w:br/>
        <w:t>p.P4306T (0.0026%)</w:t>
        <w:br/>
        <w:t>p.H217P (0.0026%)</w:t>
        <w:br/>
        <w:t>p.K2764Rfs*31 (0.0026%)</w:t>
        <w:br/>
        <w:t>p.Y72Tfs*34 (0.0026%)</w:t>
        <w:br/>
        <w:t>p.R3665Q (0.0026%)</w:t>
        <w:br/>
        <w:t>p.T1749A (0.0026%)</w:t>
        <w:br/>
        <w:t>p.E513* (0.0026%)</w:t>
        <w:br/>
        <w:t>p.S1014F (0.0026%)</w:t>
        <w:br/>
        <w:t>p.D863E (0.0026%)</w:t>
        <w:br/>
        <w:t>p.G54V (0.0026%)</w:t>
        <w:br/>
        <w:t>p.R596Gfs*107 (0.0026%)</w:t>
        <w:br/>
        <w:t>p.Q39Pfs*13 (0.0026%)</w:t>
        <w:br/>
        <w:t>p.T880Nfs*2 (0.0026%)</w:t>
        <w:br/>
        <w:t>p.R69* (0.0026%)</w:t>
        <w:br/>
        <w:t>p.E1201* (0.0026%)</w:t>
        <w:br/>
        <w:t>p.P2162Q (0.0026%)</w:t>
        <w:br/>
        <w:t>p.F367C (0.0026%)</w:t>
        <w:br/>
        <w:t>p.E842K (0.0026%)</w:t>
        <w:br/>
        <w:t>p.S1275T (0.0026%)</w:t>
        <w:br/>
        <w:t>p.P3701Qfs*19 (0.0026%)</w:t>
        <w:br/>
        <w:t>p.L643V (0.0026%)</w:t>
        <w:br/>
        <w:t>p.G742= (0.0026%)</w:t>
        <w:br/>
        <w:t>p.S1238* (0.0026%)</w:t>
        <w:br/>
        <w:t>p.I910R (0.0026%)</w:t>
        <w:br/>
        <w:t>p.L329_V332del (0.0026%)</w:t>
        <w:br/>
        <w:t>p.T216P (0.0026%)</w:t>
        <w:br/>
        <w:t>p.G1299D (0.0026%)</w:t>
        <w:br/>
        <w:t>p.A164G (0.0026%)</w:t>
        <w:br/>
        <w:t>p.P1259A (0.0026%)</w:t>
        <w:br/>
        <w:t>p.L775* (0.0026%)</w:t>
        <w:br/>
        <w:t>p.L1824I (0.0026%)</w:t>
        <w:br/>
        <w:t>p.M1406L (0.0026%)</w:t>
        <w:br/>
        <w:t>p.A611Cfs*14 (0.0026%)</w:t>
        <w:br/>
        <w:t>p.R370W (0.0026%)</w:t>
        <w:br/>
        <w:t>p.V912I (0.0026%)</w:t>
        <w:br/>
        <w:t>p.W334* (0.0026%)</w:t>
        <w:br/>
        <w:t>p.S1381F (0.0026%)</w:t>
        <w:br/>
        <w:t>p.I211V (0.0026%)</w:t>
        <w:br/>
        <w:t>p.D855* (0.0026%)</w:t>
        <w:br/>
        <w:t>p.G939A (0.0128%)</w:t>
        <w:br/>
        <w:t>p.V333L (0.0077%)</w:t>
        <w:br/>
        <w:t>p.V1660G (0.0077%)</w:t>
        <w:br/>
        <w:t>p.N1621I (0.0051%)</w:t>
        <w:br/>
        <w:t>p.R75W (0.0051%)</w:t>
        <w:br/>
        <w:t>p.S1199R (0.0051%)</w:t>
        <w:br/>
        <w:t>p.G214A (0.0051%)</w:t>
        <w:br/>
        <w:t>p.D1504G (0.0051%)</w:t>
        <w:br/>
        <w:t>p.R170L (0.0051%)</w:t>
        <w:br/>
        <w:t>p.N489Y (0.0051%)</w:t>
        <w:br/>
        <w:t>p.A1623S (0.0051%)</w:t>
        <w:br/>
        <w:t>p.S494* (0.0051%)</w:t>
        <w:br/>
        <w:t>p.C1330Y (0.0051%)</w:t>
        <w:br/>
        <w:t>p.A851E (0.0051%)</w:t>
        <w:br/>
        <w:t>p.L633M (0.0051%)</w:t>
        <w:br/>
        <w:t>p.L849P (0.0051%)</w:t>
        <w:br/>
        <w:t>p.S1312G (0.0051%)</w:t>
        <w:br/>
        <w:t>p.N702Y (0.0051%)</w:t>
        <w:br/>
        <w:t>p.L516F (0.0051%)</w:t>
        <w:br/>
        <w:t>p.V684M (0.0051%)</w:t>
        <w:br/>
        <w:t>p.P85Q (0.0051%)</w:t>
        <w:br/>
        <w:t>p.G47V (0.0051%)</w:t>
        <w:br/>
        <w:t>p.S431N (0.0051%)</w:t>
        <w:br/>
        <w:t>p.A1548T (0.0051%)</w:t>
        <w:br/>
        <w:t>p.D953E (0.0051%)</w:t>
        <w:br/>
        <w:t>p.F502L (0.0051%)</w:t>
        <w:br/>
        <w:t>p.H1280N (0.0051%)</w:t>
        <w:br/>
        <w:t>p.A534S (0.0051%)</w:t>
        <w:br/>
        <w:t>p.K845E (0.0051%)</w:t>
        <w:br/>
        <w:t>p.V659M (0.0051%)</w:t>
        <w:br/>
        <w:t>p.Q938H (0.0051%)</w:t>
        <w:br/>
        <w:t>p.S1581A (0.0051%)</w:t>
        <w:br/>
        <w:t>p.Q1335K (0.0051%)</w:t>
        <w:br/>
        <w:t>p.L719F (0.0051%)</w:t>
        <w:br/>
        <w:t>p.I1147F (0.0051%)</w:t>
        <w:br/>
        <w:t>p.A877E (0.0051%)</w:t>
        <w:br/>
        <w:t>p.T238I (0.0051%)</w:t>
        <w:br/>
        <w:t>p.R576H (0.0051%)</w:t>
        <w:br/>
        <w:t>p.R17C (0.0051%)</w:t>
        <w:br/>
        <w:t>p.S12F (0.0051%)</w:t>
        <w:br/>
        <w:t>p.S959G (0.0026%)</w:t>
        <w:br/>
        <w:t>p.S466I (0.0026%)</w:t>
        <w:br/>
        <w:t>p.A465G (0.0026%)</w:t>
        <w:br/>
        <w:t>p.L960R (0.0026%)</w:t>
        <w:br/>
        <w:t>p.L958= (0.0026%)</w:t>
        <w:br/>
        <w:t>p.D464A (0.0026%)</w:t>
        <w:br/>
        <w:t>p.L960F (0.0026%)</w:t>
        <w:br/>
        <w:t>p.D415= (0.0026%)</w:t>
        <w:br/>
        <w:t>p.S687R (0.0026%)</w:t>
        <w:br/>
        <w:t>p.A878= (0.0026%)</w:t>
        <w:br/>
        <w:t>p.S231= (0.0026%)</w:t>
        <w:br/>
        <w:t>p.T371P (0.0026%)</w:t>
        <w:br/>
        <w:t>p.K232Q (0.0026%)</w:t>
        <w:br/>
        <w:t>p.R181Q (0.0026%)</w:t>
        <w:br/>
        <w:t>p.P434= (0.0026%)</w:t>
        <w:br/>
        <w:t>p.V1009I (0.0026%)</w:t>
        <w:br/>
        <w:t>p.V223G (0.0026%)</w:t>
        <w:br/>
        <w:t>p.A877V (0.0026%)</w:t>
        <w:br/>
        <w:t>p.S538L (0.0026%)</w:t>
        <w:br/>
        <w:t>p.E1107Q (0.0026%)</w:t>
        <w:br/>
        <w:t>p.Q1228* (0.0026%)</w:t>
        <w:br/>
        <w:t>p.R379L (0.0026%)</w:t>
        <w:br/>
        <w:t>p.S843Pfs*10 (0.0026%)</w:t>
        <w:br/>
        <w:t>p.Q990H (0.0026%)</w:t>
        <w:br/>
        <w:t>p.P960L (0.0026%)</w:t>
        <w:br/>
        <w:t>p.G697= (0.0026%)</w:t>
        <w:br/>
        <w:t>p.Q1142E (0.0026%)</w:t>
        <w:br/>
        <w:t>p.R688* (0.0026%)</w:t>
        <w:br/>
        <w:t>p.G1682Rfs*4 (0.0026%)</w:t>
        <w:br/>
        <w:t>p.L998= (0.0026%)</w:t>
        <w:br/>
        <w:t>p.L189Cfs*64 (0.0026%)</w:t>
        <w:br/>
        <w:t>p.S595C (0.0026%)</w:t>
        <w:br/>
        <w:t>p.Q929Rfs*16 (0.0026%)</w:t>
        <w:br/>
        <w:t>p.Q1130* (0.0026%)</w:t>
        <w:br/>
        <w:t>p.S310* (0.0026%)</w:t>
        <w:br/>
        <w:t>p.V692M (0.0026%)</w:t>
        <w:br/>
        <w:t>p.D50G (0.0026%)</w:t>
        <w:br/>
        <w:t>p.E1693* (0.0026%)</w:t>
        <w:br/>
        <w:t>p.K1419N (0.0026%)</w:t>
        <w:br/>
        <w:t>p.D1440N (0.0026%)</w:t>
        <w:br/>
        <w:t>p.S1169Qfs*53 (0.0026%)</w:t>
        <w:br/>
        <w:t>p.S700I (0.0026%)</w:t>
        <w:br/>
        <w:t>p.Y609* (0.0026%)</w:t>
        <w:br/>
        <w:t>p.L568Q (0.0026%)</w:t>
        <w:br/>
        <w:t>p.D515N (0.0026%)</w:t>
        <w:br/>
        <w:t>p.Q1372* (0.0026%)</w:t>
        <w:br/>
        <w:t>p.F1250L (0.0026%)</w:t>
        <w:br/>
        <w:t>p.R228Q (0.0026%)</w:t>
        <w:br/>
        <w:t>p.T1010I (0.0205%)</w:t>
        <w:br/>
        <w:t>p.E1212K (0.0128%)</w:t>
        <w:br/>
        <w:t>p.T1017K (0.0128%)</w:t>
        <w:br/>
        <w:t>p.M1213I (0.0103%)</w:t>
        <w:br/>
        <w:t>p.K1013= (0.0103%)</w:t>
        <w:br/>
        <w:t>p.L271F (0.0103%)</w:t>
        <w:br/>
        <w:t>p.S527G (0.0077%)</w:t>
        <w:br/>
        <w:t>p.E407* (0.0051%)</w:t>
        <w:br/>
        <w:t>p.V271A (0.0051%)</w:t>
        <w:br/>
        <w:t>p.M1213K (0.0051%)</w:t>
        <w:br/>
        <w:t>p.L455I (0.0051%)</w:t>
        <w:br/>
        <w:t>p.R6H (0.0051%)</w:t>
        <w:br/>
        <w:t>p.N1156I (0.0051%)</w:t>
        <w:br/>
        <w:t>p.E1168D (0.0051%)</w:t>
        <w:br/>
        <w:t>p.A1183D (0.0051%)</w:t>
        <w:br/>
        <w:t>p.F262L (0.0051%)</w:t>
        <w:br/>
        <w:t>p.P654T (0.0051%)</w:t>
        <w:br/>
        <w:t>p.R6S (0.0051%)</w:t>
        <w:br/>
        <w:t>p.S111F (0.0051%)</w:t>
        <w:br/>
        <w:t>p.T251M (0.0051%)</w:t>
        <w:br/>
        <w:t>p.G1169W (0.0051%)</w:t>
        <w:br/>
        <w:t>p.D449E (0.0051%)</w:t>
        <w:br/>
        <w:t>p.A541D (0.0051%)</w:t>
        <w:br/>
        <w:t>p.A692V (0.0051%)</w:t>
        <w:br/>
        <w:t>p.K923E (0.0051%)</w:t>
        <w:br/>
        <w:t>p.E1016K (0.0051%)</w:t>
        <w:br/>
        <w:t>p.Q255* (0.0051%)</w:t>
        <w:br/>
        <w:t>p.E35D (0.0051%)</w:t>
        <w:br/>
        <w:t>p.E168D (0.0051%)</w:t>
        <w:br/>
        <w:t>p.H97N (0.0051%)</w:t>
        <w:br/>
        <w:t>p.T340A (0.0051%)</w:t>
        <w:br/>
        <w:t>p.A592T (0.0051%)</w:t>
        <w:br/>
        <w:t>p.H632= (0.0026%)</w:t>
        <w:br/>
        <w:t>p.K871Nfs*4 (0.0026%)</w:t>
        <w:br/>
        <w:t>p.A408E (0.0026%)</w:t>
        <w:br/>
        <w:t>p.R1188I (0.0026%)</w:t>
        <w:br/>
        <w:t>p.R1022= (0.0026%)</w:t>
        <w:br/>
        <w:t>p.S323G (0.0026%)</w:t>
        <w:br/>
        <w:t>p.E302* (0.0026%)</w:t>
        <w:br/>
        <w:t>p.V1377I (0.0026%)</w:t>
        <w:br/>
        <w:t>p.E1190Q (0.0026%)</w:t>
        <w:br/>
        <w:t>p.H1112Y (0.0026%)</w:t>
        <w:br/>
        <w:t>p.R21K (0.0026%)</w:t>
        <w:br/>
        <w:t>p.D370N (0.0026%)</w:t>
        <w:br/>
        <w:t>p.E1396Q (0.0026%)</w:t>
        <w:br/>
        <w:t>p.A286_T287del (0.0026%)</w:t>
        <w:br/>
        <w:t>p.F434C (0.0026%)</w:t>
        <w:br/>
        <w:t>p.V617F (0.0103%)</w:t>
        <w:br/>
        <w:t>p.A500V (0.0051%)</w:t>
        <w:br/>
        <w:t>p.R638H (0.0051%)</w:t>
        <w:br/>
        <w:t>p.H272R (0.0051%)</w:t>
        <w:br/>
        <w:t>p.Q806* (0.0051%)</w:t>
        <w:br/>
        <w:t>p.S550G (0.0051%)</w:t>
        <w:br/>
        <w:t>p.V1394L (0.0051%)</w:t>
        <w:br/>
        <w:t>p.R1392L (0.0051%)</w:t>
        <w:br/>
        <w:t>p.K346N (0.0051%)</w:t>
        <w:br/>
        <w:t>p.L1398P (0.0051%)</w:t>
        <w:br/>
        <w:t>p.L983F (0.0051%)</w:t>
        <w:br/>
        <w:t>p.A500D (0.0051%)</w:t>
        <w:br/>
        <w:t>p.I703N (0.0051%)</w:t>
        <w:br/>
        <w:t>p.K945N (0.0051%)</w:t>
        <w:br/>
        <w:t>p.T475A (0.0051%)</w:t>
        <w:br/>
        <w:t>p.G1358D (0.0051%)</w:t>
        <w:br/>
        <w:t>p.L453S (0.0051%)</w:t>
        <w:br/>
        <w:t>p.R270H (0.0051%)</w:t>
        <w:br/>
        <w:t>p.Q457* (0.0051%)</w:t>
        <w:br/>
        <w:t>p.L314V (0.0051%)</w:t>
        <w:br/>
        <w:t>p.L1432M (0.0051%)</w:t>
        <w:br/>
        <w:t>p.T734P (0.0051%)</w:t>
        <w:br/>
        <w:t>p.M238I (0.0051%)</w:t>
        <w:br/>
        <w:t>p.G402D (0.0051%)</w:t>
        <w:br/>
        <w:t>p.F292L (0.0051%)</w:t>
        <w:br/>
        <w:t>p.P319H (0.0051%)</w:t>
        <w:br/>
        <w:t>p.N87K (0.0051%)</w:t>
        <w:br/>
        <w:t>p.M661I (0.0051%)</w:t>
        <w:br/>
        <w:t>p.C645F (0.0051%)</w:t>
        <w:br/>
        <w:t>p.G276C (0.0051%)</w:t>
        <w:br/>
        <w:t>p.E310D (0.0051%)</w:t>
        <w:br/>
        <w:t>p.R468C (0.0051%)</w:t>
        <w:br/>
        <w:t>p.C498Y (0.0051%)</w:t>
        <w:br/>
        <w:t>p.D185G (0.0051%)</w:t>
        <w:br/>
        <w:t>p.G1347C (0.0026%)</w:t>
        <w:br/>
        <w:t>p.S227Ifs*33 (0.0026%)</w:t>
        <w:br/>
        <w:t>p.R881W (0.0026%)</w:t>
        <w:br/>
        <w:t>p.R328C (0.0026%)</w:t>
        <w:br/>
        <w:t>p.Q10Rfs*15 (0.0026%)</w:t>
        <w:br/>
        <w:t>p.R1063H (0.0026%)</w:t>
        <w:br/>
        <w:t>p.R68C (0.0026%)</w:t>
        <w:br/>
        <w:t>p.E846D (0.0026%)</w:t>
        <w:br/>
        <w:t>p.E946Q (0.0026%)</w:t>
        <w:br/>
        <w:t>p.H608Y (0.0026%)</w:t>
        <w:br/>
        <w:t>p.S104C (0.0026%)</w:t>
        <w:br/>
        <w:t>p.K70= (0.0026%)</w:t>
        <w:br/>
        <w:t>p.Q885Pfs*7 (0.0026%)</w:t>
        <w:br/>
        <w:t>p.V101= (0.0026%)</w:t>
        <w:br/>
        <w:t>p.P493S (0.0026%)</w:t>
        <w:br/>
        <w:t>p.W123* (0.0026%)</w:t>
        <w:br/>
        <w:t>p.G1216W (0.0026%)</w:t>
        <w:br/>
        <w:t>p.H891Q (0.0026%)</w:t>
        <w:br/>
        <w:t>p.S1068I (0.0026%)</w:t>
        <w:br/>
        <w:t>p.Q1199R (0.0026%)</w:t>
        <w:br/>
        <w:t>p.R122= (0.0026%)</w:t>
        <w:br/>
        <w:t>p.R426Dfs*12 (0.0026%)</w:t>
        <w:br/>
        <w:t>p.H338Y (0.0026%)</w:t>
        <w:br/>
        <w:t>p.K89Xfs*12 (0.0026%)</w:t>
        <w:br/>
        <w:t>p.R133W (0.0026%)</w:t>
        <w:br/>
        <w:t>p.Q596= (0.0154%)</w:t>
        <w:br/>
        <w:t>p.Q604= (0.0103%)</w:t>
        <w:br/>
        <w:t>p.R291C (0.0077%)</w:t>
        <w:br/>
        <w:t>p.K374N (0.0077%)</w:t>
        <w:br/>
        <w:t>p.A149T (0.0051%)</w:t>
        <w:br/>
        <w:t>p.E1273V (0.0051%)</w:t>
        <w:br/>
        <w:t>p.R565C (0.0051%)</w:t>
        <w:br/>
        <w:t>p.A6S (0.0051%)</w:t>
        <w:br/>
        <w:t>p.Q75K (0.0051%)</w:t>
        <w:br/>
        <w:t>p.P690T (0.0051%)</w:t>
        <w:br/>
        <w:t>p.D902N (0.0051%)</w:t>
        <w:br/>
        <w:t>p.T626N (0.0051%)</w:t>
        <w:br/>
        <w:t>p.A236T (0.0051%)</w:t>
        <w:br/>
        <w:t>p.V72M (0.0051%)</w:t>
        <w:br/>
        <w:t>p.R763W (0.0051%)</w:t>
        <w:br/>
        <w:t>p.Q640H (0.0051%)</w:t>
        <w:br/>
        <w:t>p.V923I (0.0051%)</w:t>
        <w:br/>
        <w:t>p.K44E (0.0051%)</w:t>
        <w:br/>
        <w:t>p.S167N (0.0051%)</w:t>
        <w:br/>
        <w:t>p.E1292* (0.0051%)</w:t>
        <w:br/>
        <w:t>p.E30V (0.0051%)</w:t>
        <w:br/>
        <w:t>p.A53V (0.0051%)</w:t>
        <w:br/>
        <w:t>p.A263V (0.0051%)</w:t>
        <w:br/>
        <w:t>p.V257A (0.0051%)</w:t>
        <w:br/>
        <w:t>p.Q36* (0.0051%)</w:t>
        <w:br/>
        <w:t>p.Q136L (0.0051%)</w:t>
        <w:br/>
        <w:t>p.T298K (0.0051%)</w:t>
        <w:br/>
        <w:t>p.R742L (0.0051%)</w:t>
        <w:br/>
        <w:t>p.Q428H (0.0051%)</w:t>
        <w:br/>
        <w:t>p.E82V (0.0051%)</w:t>
        <w:br/>
        <w:t>p.W284* (0.0051%)</w:t>
        <w:br/>
        <w:t>p.E144G (0.0051%)</w:t>
        <w:br/>
        <w:t>p.E179* (0.0051%)</w:t>
        <w:br/>
        <w:t>p.D1364G (0.0051%)</w:t>
        <w:br/>
        <w:t>p.Q621* (0.0051%)</w:t>
        <w:br/>
        <w:t>p.G771S (0.0051%)</w:t>
        <w:br/>
        <w:t>p.Y606H (0.0051%)</w:t>
        <w:br/>
        <w:t>p.Q176H (0.0051%)</w:t>
        <w:br/>
        <w:t>p.R120M (0.0051%)</w:t>
        <w:br/>
        <w:t>p.Q607= (0.0051%)</w:t>
        <w:br/>
        <w:t>p.Q611= (0.0051%)</w:t>
        <w:br/>
        <w:t>p.A798P (0.0051%)</w:t>
        <w:br/>
        <w:t>p.Y215C (0.0051%)</w:t>
        <w:br/>
        <w:t>p.R496H (0.0051%)</w:t>
        <w:br/>
        <w:t>p.S466= (0.0026%)</w:t>
        <w:br/>
        <w:t>p.T587= (0.0026%)</w:t>
        <w:br/>
        <w:t>p.G168= (0.0026%)</w:t>
        <w:br/>
        <w:t>p.P297= (0.0026%)</w:t>
        <w:br/>
        <w:t>p.Q657= (0.0026%)</w:t>
        <w:br/>
        <w:t>p.Q654= (0.0026%)</w:t>
        <w:br/>
        <w:t>p.Y368S (0.0026%)</w:t>
        <w:br/>
        <w:t>p.N764K (0.0026%)</w:t>
        <w:br/>
        <w:t>p.M695T (0.0026%)</w:t>
        <w:br/>
        <w:t>p.Q591= (0.0026%)</w:t>
        <w:br/>
        <w:t>p.T9S (0.0026%)</w:t>
        <w:br/>
        <w:t>p.Q590P (0.0026%)</w:t>
        <w:br/>
        <w:t>p.Q590H (0.0026%)</w:t>
        <w:br/>
        <w:t>p.Q619_Q621del (0.0026%)</w:t>
        <w:br/>
        <w:t>p.Q609= (0.0026%)</w:t>
        <w:br/>
        <w:t>p.N800= (0.0026%)</w:t>
        <w:br/>
        <w:t>p.K1130N (0.0026%)</w:t>
        <w:br/>
        <w:t>p.P727Q (0.0026%)</w:t>
        <w:br/>
        <w:t>p.A466T (0.0026%)</w:t>
        <w:br/>
        <w:t>p.H447L (0.0026%)</w:t>
        <w:br/>
        <w:t>p.G1011* (0.0026%)</w:t>
        <w:br/>
        <w:t>p.Q311* (0.0026%)</w:t>
        <w:br/>
        <w:t>p.D493H (0.0026%)</w:t>
        <w:br/>
        <w:t>p.R361H (0.0026%)</w:t>
        <w:br/>
        <w:t>p.Y434* (0.0026%)</w:t>
        <w:br/>
        <w:t>p.V644= (0.0026%)</w:t>
        <w:br/>
        <w:t>p.P658= (0.0026%)</w:t>
        <w:br/>
        <w:t>p.T222S (0.0026%)</w:t>
        <w:br/>
        <w:t>p.V354L (0.0026%)</w:t>
        <w:br/>
        <w:t>p.K106E (0.0026%)</w:t>
        <w:br/>
        <w:t>p.Q256L (0.0026%)</w:t>
        <w:br/>
        <w:t>p.G252R (0.0026%)</w:t>
        <w:br/>
        <w:t>p.N797= (0.0026%)</w:t>
        <w:br/>
        <w:t>p.D494= (0.0026%)</w:t>
        <w:br/>
        <w:t>p.P550S (0.0026%)</w:t>
        <w:br/>
        <w:t>p.F339S (0.0026%)</w:t>
        <w:br/>
        <w:t>p.M331T (0.0026%)</w:t>
        <w:br/>
        <w:t>p.R97H (0.0026%)</w:t>
        <w:br/>
        <w:t>p.R31* (0.0026%)</w:t>
        <w:br/>
        <w:t>p.G984A (0.0026%)</w:t>
        <w:br/>
        <w:t>p.V128M (0.0026%)</w:t>
        <w:br/>
        <w:t>p.I314N (0.0026%)</w:t>
        <w:br/>
        <w:t>p.A226T (0.0026%)</w:t>
        <w:br/>
        <w:t>p.N263S (0.0026%)</w:t>
        <w:br/>
        <w:t>p.I527V (0.0026%)</w:t>
        <w:br/>
        <w:t>p.H317Q (0.0026%)</w:t>
        <w:br/>
        <w:t>p.V304Cfs*4 (0.0026%)</w:t>
        <w:br/>
        <w:t>p.L308= (0.0026%)</w:t>
        <w:br/>
        <w:t>p.C324Y (0.0026%)</w:t>
        <w:br/>
        <w:t>p.S432G (0.0026%)</w:t>
        <w:br/>
        <w:t>p.P203L (0.0026%)</w:t>
        <w:br/>
        <w:t>p.V653G (0.0333%)</w:t>
        <w:br/>
        <w:t>p.V178I (0.0256%)</w:t>
        <w:br/>
        <w:t>p.G70D (0.0154%)</w:t>
        <w:br/>
        <w:t>p.V71I (0.0077%)</w:t>
        <w:br/>
        <w:t>p.L202Q (0.0051%)</w:t>
        <w:br/>
        <w:t>p.V80A (0.0051%)</w:t>
        <w:br/>
        <w:t>p.S519I (0.0051%)</w:t>
        <w:br/>
        <w:t>p.R844W (0.0051%)</w:t>
        <w:br/>
        <w:t>p.T619Sfs*72 (0.0051%)</w:t>
        <w:br/>
        <w:t>p.K952N (0.0051%)</w:t>
        <w:br/>
        <w:t>p.G624S (0.0051%)</w:t>
        <w:br/>
        <w:t>p.T400M (0.0051%)</w:t>
        <w:br/>
        <w:t>p.R732M (0.0051%)</w:t>
        <w:br/>
        <w:t>p.S292P (0.0051%)</w:t>
        <w:br/>
        <w:t>p.V535A (0.0051%)</w:t>
        <w:br/>
        <w:t>p.V422M (0.0051%)</w:t>
        <w:br/>
        <w:t>p.A636T (0.0051%)</w:t>
        <w:br/>
        <w:t>p.V296I (0.0051%)</w:t>
        <w:br/>
        <w:t>p.R522L (0.0051%)</w:t>
        <w:br/>
        <w:t>p.P119L (0.0051%)</w:t>
        <w:br/>
        <w:t>p.R676C (0.0051%)</w:t>
        <w:br/>
        <w:t>p.R653G (0.0051%)</w:t>
        <w:br/>
        <w:t>p.E665D (0.0051%)</w:t>
        <w:br/>
        <w:t>p.L32F (0.0051%)</w:t>
        <w:br/>
        <w:t>p.E365D (0.0051%)</w:t>
        <w:br/>
        <w:t>p.H1756N (0.0051%)</w:t>
        <w:br/>
        <w:t>p.A1014T (0.0051%)</w:t>
        <w:br/>
        <w:t>p.G2S (0.0051%)</w:t>
        <w:br/>
        <w:t>p.L29Q (0.0051%)</w:t>
        <w:br/>
        <w:t>p.P256L (0.0051%)</w:t>
        <w:br/>
        <w:t>p.A134D (0.0051%)</w:t>
        <w:br/>
        <w:t>p.Q1548del (0.0026%)</w:t>
        <w:br/>
        <w:t>p.H924R (0.0026%)</w:t>
        <w:br/>
        <w:t>p.P1066= (0.0026%)</w:t>
        <w:br/>
        <w:t>p.L435M (0.0026%)</w:t>
        <w:br/>
        <w:t>p.A421= (0.0026%)</w:t>
        <w:br/>
        <w:t>p.R487M (0.0026%)</w:t>
        <w:br/>
        <w:t>p.I1762V (0.0026%)</w:t>
        <w:br/>
        <w:t>p.H890Q (0.0026%)</w:t>
        <w:br/>
        <w:t>p.R1146H (0.0026%)</w:t>
        <w:br/>
        <w:t>p.A713= (0.0026%)</w:t>
        <w:br/>
        <w:t>p.S444del (0.0026%)</w:t>
        <w:br/>
        <w:t>p.N149D (0.0026%)</w:t>
        <w:br/>
        <w:t>p.S708= (0.0026%)</w:t>
        <w:br/>
        <w:t>p.G321* (0.0026%)</w:t>
        <w:br/>
        <w:t>p.R237S (0.0026%)</w:t>
        <w:br/>
        <w:t>p.N767D (0.0026%)</w:t>
        <w:br/>
        <w:t>p.P30Rfs*3 (0.0026%)</w:t>
        <w:br/>
        <w:t>p.E769K (0.0026%)</w:t>
        <w:br/>
        <w:t>p.P363L (0.0026%)</w:t>
        <w:br/>
        <w:t>p.Q1542* (0.0026%)</w:t>
        <w:br/>
        <w:t>p.L1329Q (0.0026%)</w:t>
        <w:br/>
        <w:t>p.K611= (0.0026%)</w:t>
        <w:br/>
        <w:t>p.T145M (0.0026%)</w:t>
        <w:br/>
        <w:t>p.L791= (0.0026%)</w:t>
        <w:br/>
        <w:t>p.T390I (0.0026%)</w:t>
        <w:br/>
        <w:t>p.E259Tfs*27 (0.0026%)</w:t>
        <w:br/>
        <w:t>p.L879H (0.0026%)</w:t>
        <w:br/>
        <w:t>p.H1416Q (0.0026%)</w:t>
        <w:br/>
        <w:t>p.K1720Nfs*25 (0.0026%)</w:t>
        <w:br/>
        <w:t>p.D1376E (0.0026%)</w:t>
        <w:br/>
        <w:t>p.R686T (0.0026%)</w:t>
        <w:br/>
        <w:t>p.G578= (0.0026%)</w:t>
        <w:br/>
        <w:t>p.G365= (0.0026%)</w:t>
        <w:br/>
        <w:t>p.Q810* (0.0026%)</w:t>
        <w:br/>
        <w:t>p.D182= (0.0026%)</w:t>
        <w:br/>
        <w:t>p.Q1539* (0.0026%)</w:t>
        <w:br/>
        <w:t>p.H1077R (0.0026%)</w:t>
        <w:br/>
        <w:t>p.A706T (0.0026%)</w:t>
        <w:br/>
        <w:t>p.H1904R (0.0026%)</w:t>
        <w:br/>
        <w:t>p.Q674* (0.0026%)</w:t>
        <w:br/>
        <w:t>p.V485E (0.0026%)</w:t>
        <w:br/>
        <w:t>p.L699F (0.0026%)</w:t>
        <w:br/>
        <w:t>p.S620_A621del (0.0026%)</w:t>
        <w:br/>
        <w:t>p.N145K (0.0026%)</w:t>
        <w:br/>
        <w:t>p.M1260Qfs*26 (0.0026%)</w:t>
        <w:br/>
        <w:t>p.I340M (0.0026%)</w:t>
        <w:br/>
        <w:t>p.R132L (0.0026%)</w:t>
        <w:br/>
        <w:t>p.R132H (0.0026%)</w:t>
        <w:br/>
        <w:t>p.G123R (0.0026%)</w:t>
        <w:br/>
        <w:t>p.I130M (0.0026%)</w:t>
        <w:br/>
        <w:t>p.T400= (0.0026%)</w:t>
        <w:br/>
        <w:t>p.H133Q (0.0026%)</w:t>
        <w:br/>
        <w:t>p.Y183C (0.0026%)</w:t>
        <w:br/>
        <w:t>p.A604P (0.0103%)</w:t>
        <w:br/>
        <w:t>p.I238T (0.0103%)</w:t>
        <w:br/>
        <w:t>p.D237N (0.0077%)</w:t>
        <w:br/>
        <w:t>p.A602P (0.0051%)</w:t>
        <w:br/>
        <w:t>p.T573M (0.0051%)</w:t>
        <w:br/>
        <w:t>p.S347P (0.0051%)</w:t>
        <w:br/>
        <w:t>p.L1554P (0.0051%)</w:t>
        <w:br/>
        <w:t>p.V537L (0.0051%)</w:t>
        <w:br/>
        <w:t>p.S1019N (0.0051%)</w:t>
        <w:br/>
        <w:t>p.L1495P (0.0051%)</w:t>
        <w:br/>
        <w:t>p.R1037C (0.0051%)</w:t>
        <w:br/>
        <w:t>p.G215A (0.0051%)</w:t>
        <w:br/>
        <w:t>p.R384W (0.0051%)</w:t>
        <w:br/>
        <w:t>p.A2339S (0.0051%)</w:t>
        <w:br/>
        <w:t>p.R1037H (0.0051%)</w:t>
        <w:br/>
        <w:t>p.A377D (0.0051%)</w:t>
        <w:br/>
        <w:t>p.V640L (0.0051%)</w:t>
        <w:br/>
        <w:t>p.R56G (0.0051%)</w:t>
        <w:br/>
        <w:t>p.A600G (0.0051%)</w:t>
        <w:br/>
        <w:t>p.R393* (0.0051%)</w:t>
        <w:br/>
        <w:t>p.A2324V (0.0051%)</w:t>
        <w:br/>
        <w:t>p.L140P (0.0051%)</w:t>
        <w:br/>
        <w:t>p.A380V (0.0051%)</w:t>
        <w:br/>
        <w:t>p.E46Q (0.0051%)</w:t>
        <w:br/>
        <w:t>p.G694C (0.0051%)</w:t>
        <w:br/>
        <w:t>p.A397G (0.0051%)</w:t>
        <w:br/>
        <w:t>p.A1542V (0.0051%)</w:t>
        <w:br/>
        <w:t>p.A1068D (0.0051%)</w:t>
        <w:br/>
        <w:t>p.L606P (0.0051%)</w:t>
        <w:br/>
        <w:t>p.S354G (0.0051%)</w:t>
        <w:br/>
        <w:t>p.S1374G (0.0051%)</w:t>
        <w:br/>
        <w:t>p.K611R (0.0051%)</w:t>
        <w:br/>
        <w:t>p.A637= (0.0051%)</w:t>
        <w:br/>
        <w:t>p.A241T (0.0051%)</w:t>
        <w:br/>
        <w:t>p.P281Rfs*6 (0.0051%)</w:t>
        <w:br/>
        <w:t>p.Q2277* (0.0051%)</w:t>
        <w:br/>
        <w:t>p.E503D (0.0051%)</w:t>
        <w:br/>
        <w:t>p.K84* (0.0051%)</w:t>
        <w:br/>
        <w:t>p.D631E (0.0026%)</w:t>
        <w:br/>
        <w:t>p.P651= (0.0026%)</w:t>
        <w:br/>
        <w:t>p.R2040* (0.0026%)</w:t>
        <w:br/>
        <w:t>p.D509G (0.0026%)</w:t>
        <w:br/>
        <w:t>p.S2382Lfs*29 (0.0026%)</w:t>
        <w:br/>
        <w:t>p.G251C (0.0026%)</w:t>
        <w:br/>
        <w:t>p.Q220* (0.0026%)</w:t>
        <w:br/>
        <w:t>p.F354L (0.0026%)</w:t>
        <w:br/>
        <w:t>p.R1708* (0.0026%)</w:t>
        <w:br/>
        <w:t>p.S1350* (0.0026%)</w:t>
        <w:br/>
        <w:t>p.S314C (0.0026%)</w:t>
        <w:br/>
        <w:t>p.E1412Vfs*19 (0.0026%)</w:t>
        <w:br/>
        <w:t>p.Y2296Ifs*13 (0.0026%)</w:t>
        <w:br/>
        <w:t>p.G196R (0.0026%)</w:t>
        <w:br/>
        <w:t>p.G2211Yfs*32 (0.0026%)</w:t>
        <w:br/>
        <w:t>p.R1625C (0.0026%)</w:t>
        <w:br/>
        <w:t>p.P1470T (0.0026%)</w:t>
        <w:br/>
        <w:t>p.D1397H (0.0026%)</w:t>
        <w:br/>
        <w:t>p.E130* (0.0026%)</w:t>
        <w:br/>
        <w:t>p.C1471* (0.0026%)</w:t>
        <w:br/>
        <w:t>p.Q2292E (0.0026%)</w:t>
        <w:br/>
        <w:t>p.N94* (0.0026%)</w:t>
        <w:br/>
        <w:t>p.N90Tfs*6 (0.0026%)</w:t>
        <w:br/>
        <w:t>p.H1586D (0.0026%)</w:t>
        <w:br/>
        <w:t>p.A381T (0.0026%)</w:t>
        <w:br/>
        <w:t>p.R1620C (0.0026%)</w:t>
        <w:br/>
        <w:t>p.E1138D (0.0026%)</w:t>
        <w:br/>
        <w:t>p.P486S (0.0026%)</w:t>
        <w:br/>
        <w:t>p.P221L (0.0026%)</w:t>
        <w:br/>
        <w:t>p.G512C (0.0026%)</w:t>
        <w:br/>
        <w:t>p.K1163R (0.0026%)</w:t>
        <w:br/>
        <w:t>p.G1690R (0.0026%)</w:t>
        <w:br/>
        <w:t>p.L1376F (0.0026%)</w:t>
        <w:br/>
        <w:t>p.N405S (0.0077%)</w:t>
        <w:br/>
        <w:t>p.S102L (0.0077%)</w:t>
        <w:br/>
        <w:t>p.F608Lfs*21 (0.0077%)</w:t>
        <w:br/>
        <w:t>p.E1359G (0.0051%)</w:t>
        <w:br/>
        <w:t>p.K75N (0.0051%)</w:t>
        <w:br/>
        <w:t>p.R1165W (0.0051%)</w:t>
        <w:br/>
        <w:t>p.S561N (0.0051%)</w:t>
        <w:br/>
        <w:t>p.E94K (0.0051%)</w:t>
        <w:br/>
        <w:t>p.L386I (0.0051%)</w:t>
        <w:br/>
        <w:t>p.I179V (0.0051%)</w:t>
        <w:br/>
        <w:t>p.S781T (0.0051%)</w:t>
        <w:br/>
        <w:t>p.E495G (0.0051%)</w:t>
        <w:br/>
        <w:t>p.E232G (0.0051%)</w:t>
        <w:br/>
        <w:t>p.E234D (0.0051%)</w:t>
        <w:br/>
        <w:t>p.Q573H (0.0051%)</w:t>
        <w:br/>
        <w:t>p.R1401Q (0.0051%)</w:t>
        <w:br/>
        <w:t>p.P879L (0.0051%)</w:t>
        <w:br/>
        <w:t>p.P1758H (0.0051%)</w:t>
        <w:br/>
        <w:t>p.A115T (0.0051%)</w:t>
        <w:br/>
        <w:t>p.E1954G (0.0051%)</w:t>
        <w:br/>
        <w:t>p.L1763P (0.0051%)</w:t>
        <w:br/>
        <w:t>p.S456N (0.0051%)</w:t>
        <w:br/>
        <w:t>p.L278I (0.0051%)</w:t>
        <w:br/>
        <w:t>p.G8R (0.0051%)</w:t>
        <w:br/>
        <w:t>p.Y108H (0.0051%)</w:t>
        <w:br/>
        <w:t>p.D383Y (0.0051%)</w:t>
        <w:br/>
        <w:t>p.H1056L (0.0051%)</w:t>
        <w:br/>
        <w:t>p.E787G (0.0051%)</w:t>
        <w:br/>
        <w:t>p.Q755R (0.0051%)</w:t>
        <w:br/>
        <w:t>p.E437* (0.0051%)</w:t>
        <w:br/>
        <w:t>p.E423V (0.0051%)</w:t>
        <w:br/>
        <w:t>p.M505I (0.0051%)</w:t>
        <w:br/>
        <w:t>p.L627R (0.0051%)</w:t>
        <w:br/>
        <w:t>p.E575D (0.0051%)</w:t>
        <w:br/>
        <w:t>p.K313Q (0.0051%)</w:t>
        <w:br/>
        <w:t>p.H660N (0.0051%)</w:t>
        <w:br/>
        <w:t>p.S1114T (0.0051%)</w:t>
        <w:br/>
        <w:t>p.L41Q (0.0051%)</w:t>
        <w:br/>
        <w:t>p.R794L (0.0051%)</w:t>
        <w:br/>
        <w:t>p.Q467K (0.0051%)</w:t>
        <w:br/>
        <w:t>p.S671P (0.0051%)</w:t>
        <w:br/>
        <w:t>p.Q64H (0.0051%)</w:t>
        <w:br/>
        <w:t>p.L249P (0.0051%)</w:t>
        <w:br/>
        <w:t>p.S126I (0.0051%)</w:t>
        <w:br/>
        <w:t>p.K144Q (0.0051%)</w:t>
        <w:br/>
        <w:t>p.L416M (0.0051%)</w:t>
        <w:br/>
        <w:t>p.A809D (0.0051%)</w:t>
        <w:br/>
        <w:t>p.A674T (0.0051%)</w:t>
        <w:br/>
        <w:t>p.S578R (0.0051%)</w:t>
        <w:br/>
        <w:t>p.N129D (0.0051%)</w:t>
        <w:br/>
        <w:t>p.L459I (0.0051%)</w:t>
        <w:br/>
        <w:t>p.Y425= (0.0051%)</w:t>
        <w:br/>
        <w:t>p.L98Vfs*13 (0.0051%)</w:t>
        <w:br/>
        <w:t>p.S263I (0.0051%)</w:t>
        <w:br/>
        <w:t>p.Q270H (0.0051%)</w:t>
        <w:br/>
        <w:t>p.H300N (0.0051%)</w:t>
        <w:br/>
        <w:t>p.L698H (0.0051%)</w:t>
        <w:br/>
        <w:t>p.R2085Pfs*38 (0.0051%)</w:t>
        <w:br/>
        <w:t>p.A95P (0.0051%)</w:t>
        <w:br/>
        <w:t>p.Q638* (0.0051%)</w:t>
        <w:br/>
        <w:t>p.I450V (0.0026%)</w:t>
        <w:br/>
        <w:t>p.T688= (0.0026%)</w:t>
        <w:br/>
        <w:t>p.C607F (0.0026%)</w:t>
        <w:br/>
        <w:t>p.T162P (0.0026%)</w:t>
        <w:br/>
        <w:t>p.T582S (0.0026%)</w:t>
        <w:br/>
        <w:t>p.G486W (0.0026%)</w:t>
        <w:br/>
        <w:t>p.G436= (0.0026%)</w:t>
        <w:br/>
        <w:t>p.T467= (0.0026%)</w:t>
        <w:br/>
        <w:t>p.C1234G (0.0026%)</w:t>
        <w:br/>
        <w:t>p.S1043del (0.0026%)</w:t>
        <w:br/>
        <w:t>p.V379= (0.0026%)</w:t>
        <w:br/>
        <w:t>p.E1522D (0.0026%)</w:t>
        <w:br/>
        <w:t>p.K871N (0.0026%)</w:t>
        <w:br/>
        <w:t>p.G298* (0.0026%)</w:t>
        <w:br/>
        <w:t>p.S1039G (0.0026%)</w:t>
        <w:br/>
        <w:t>p.S1038R (0.0026%)</w:t>
        <w:br/>
        <w:t>p.E990K (0.0026%)</w:t>
        <w:br/>
        <w:t>p.D1002V (0.0026%)</w:t>
        <w:br/>
        <w:t>p.C74* (0.0026%)</w:t>
        <w:br/>
        <w:t>p.S422C (0.0026%)</w:t>
        <w:br/>
        <w:t>p.E768K (0.0026%)</w:t>
        <w:br/>
        <w:t>p.S487C (0.0026%)</w:t>
        <w:br/>
        <w:t>p.L897V (0.0026%)</w:t>
        <w:br/>
        <w:t>p.Q765* (0.0026%)</w:t>
        <w:br/>
        <w:t>p.S1274Ifs*17 (0.0026%)</w:t>
        <w:br/>
        <w:t>p.R48Vfs*93 (0.0026%)</w:t>
        <w:br/>
        <w:t>p.G713D (0.0026%)</w:t>
        <w:br/>
        <w:t>p.R105Q (0.0026%)</w:t>
        <w:br/>
        <w:t>p.A1203P (0.0026%)</w:t>
        <w:br/>
        <w:t>p.R599T (0.0026%)</w:t>
        <w:br/>
        <w:t>p.I482V (0.0026%)</w:t>
        <w:br/>
        <w:t>p.R318* (0.0026%)</w:t>
        <w:br/>
        <w:t>p.M507V (0.0026%)</w:t>
        <w:br/>
        <w:t>p.T387I (0.0026%)</w:t>
        <w:br/>
        <w:t>p.G1016R (0.0026%)</w:t>
        <w:br/>
        <w:t>p.R900K (0.0026%)</w:t>
        <w:br/>
        <w:t>p.K768E (0.0026%)</w:t>
        <w:br/>
        <w:t>p.L357_R365del (0.0026%)</w:t>
        <w:br/>
        <w:t>p.C629Afs*16 (0.0026%)</w:t>
        <w:br/>
        <w:t>p.L249V (0.0026%)</w:t>
        <w:br/>
        <w:t>p.W1219C (0.0026%)</w:t>
        <w:br/>
        <w:t>p.H74R (0.0026%)</w:t>
        <w:br/>
        <w:t>p.G103C (0.0026%)</w:t>
        <w:br/>
        <w:t>p.N596I (0.0026%)</w:t>
        <w:br/>
        <w:t>p.V670A (0.0026%)</w:t>
        <w:br/>
        <w:t>p.A628S (0.0026%)</w:t>
        <w:br/>
        <w:t>p.R86L (0.0026%)</w:t>
        <w:br/>
        <w:t>p.T100S (0.0154%)</w:t>
        <w:br/>
        <w:t>p.K498Q (0.0051%)</w:t>
        <w:br/>
        <w:t>p.A239V (0.0051%)</w:t>
        <w:br/>
        <w:t>p.Q1099E (0.0051%)</w:t>
        <w:br/>
        <w:t>p.G278D (0.0051%)</w:t>
        <w:br/>
        <w:t>p.V5M (0.0051%)</w:t>
        <w:br/>
        <w:t>p.Q613R (0.0051%)</w:t>
        <w:br/>
        <w:t>p.Q259* (0.0051%)</w:t>
        <w:br/>
        <w:t>p.P942T (0.0051%)</w:t>
        <w:br/>
        <w:t>p.W733R (0.0051%)</w:t>
        <w:br/>
        <w:t>p.V847E (0.0051%)</w:t>
        <w:br/>
        <w:t>p.P1278L (0.0051%)</w:t>
        <w:br/>
        <w:t>p.P76S (0.0051%)</w:t>
        <w:br/>
        <w:t>p.D15N (0.0051%)</w:t>
        <w:br/>
        <w:t>p.P235H (0.0051%)</w:t>
        <w:br/>
        <w:t>p.V829A (0.0051%)</w:t>
        <w:br/>
        <w:t>p.L496Q (0.0051%)</w:t>
        <w:br/>
        <w:t>p.D864G (0.0051%)</w:t>
        <w:br/>
        <w:t>p.A664T (0.0051%)</w:t>
        <w:br/>
        <w:t>p.Y226N (0.0051%)</w:t>
        <w:br/>
        <w:t>p.V908L (0.0051%)</w:t>
        <w:br/>
        <w:t>p.G1181C (0.0051%)</w:t>
        <w:br/>
        <w:t>p.A36V (0.0051%)</w:t>
        <w:br/>
        <w:t>p.L1198I (0.0051%)</w:t>
        <w:br/>
        <w:t>p.D954V (0.0051%)</w:t>
        <w:br/>
        <w:t>p.P964L (0.0051%)</w:t>
        <w:br/>
        <w:t>p.T347M (0.0051%)</w:t>
        <w:br/>
        <w:t>p.P39L (0.0051%)</w:t>
        <w:br/>
        <w:t>p.V58M (0.0051%)</w:t>
        <w:br/>
        <w:t>p.P1149H (0.0051%)</w:t>
        <w:br/>
        <w:t>p.R87H (0.0051%)</w:t>
        <w:br/>
        <w:t>p.G109D (0.0051%)</w:t>
        <w:br/>
        <w:t>p.R255I (0.0051%)</w:t>
        <w:br/>
        <w:t>p.V142A (0.0051%)</w:t>
        <w:br/>
        <w:t>p.G445D (0.0051%)</w:t>
        <w:br/>
        <w:t>p.I943L (0.0051%)</w:t>
        <w:br/>
        <w:t>p.G109S (0.0051%)</w:t>
        <w:br/>
        <w:t>p.R571W (0.0051%)</w:t>
        <w:br/>
        <w:t>p.V783A (0.0051%)</w:t>
        <w:br/>
        <w:t>p.P221T (0.0051%)</w:t>
        <w:br/>
        <w:t>p.G44S (0.0051%)</w:t>
        <w:br/>
        <w:t>p.F227S (0.0051%)</w:t>
        <w:br/>
        <w:t>p.A367P (0.0051%)</w:t>
        <w:br/>
        <w:t>p.F386L (0.0051%)</w:t>
        <w:br/>
        <w:t>p.A792V (0.0051%)</w:t>
        <w:br/>
        <w:t>p.C59F (0.0051%)</w:t>
        <w:br/>
        <w:t>p.S101G (0.0051%)</w:t>
        <w:br/>
        <w:t>p.V9G (0.0026%)</w:t>
        <w:br/>
        <w:t>p.S148= (0.0026%)</w:t>
        <w:br/>
        <w:t>p.G551= (0.0026%)</w:t>
        <w:br/>
        <w:t>p.N294= (0.0026%)</w:t>
        <w:br/>
        <w:t>p.E492G (0.0026%)</w:t>
        <w:br/>
        <w:t>p.V365= (0.0026%)</w:t>
        <w:br/>
        <w:t>p.L1284I (0.0026%)</w:t>
        <w:br/>
        <w:t>p.K1283N (0.0026%)</w:t>
        <w:br/>
        <w:t>p.P633L (0.0026%)</w:t>
        <w:br/>
        <w:t>p.G110V (0.0026%)</w:t>
        <w:br/>
        <w:t>p.R52W (0.0026%)</w:t>
        <w:br/>
        <w:t>p.H366P (0.0026%)</w:t>
        <w:br/>
        <w:t>p.Q576H (0.0026%)</w:t>
        <w:br/>
        <w:t>p.T728M (0.0026%)</w:t>
        <w:br/>
        <w:t>p.N1076K (0.0026%)</w:t>
        <w:br/>
        <w:t>p.H1371N (0.0026%)</w:t>
        <w:br/>
        <w:t>p.L1193W (0.0026%)</w:t>
        <w:br/>
        <w:t>p.T1064M (0.0026%)</w:t>
        <w:br/>
        <w:t>p.A320T (0.0026%)</w:t>
        <w:br/>
        <w:t>p.A735V (0.0026%)</w:t>
        <w:br/>
        <w:t>p.C311= (0.0026%)</w:t>
        <w:br/>
        <w:t>p.T691M (0.0026%)</w:t>
        <w:br/>
        <w:t>p.E877K (0.0026%)</w:t>
        <w:br/>
        <w:t>p.A507V (0.0026%)</w:t>
        <w:br/>
        <w:t>p.G297S (0.0026%)</w:t>
        <w:br/>
        <w:t>p.S667F (0.0026%)</w:t>
        <w:br/>
        <w:t>p.V1090M (0.0026%)</w:t>
        <w:br/>
        <w:t>p.G744A (0.0026%)</w:t>
        <w:br/>
        <w:t>p.V46M (0.0026%)</w:t>
        <w:br/>
        <w:t>p.G880A (0.0026%)</w:t>
        <w:br/>
        <w:t>p.V617L (0.0026%)</w:t>
        <w:br/>
        <w:t>p.F1191C (0.0026%)</w:t>
        <w:br/>
        <w:t>p.G450S (0.0026%)</w:t>
        <w:br/>
        <w:t>p.R504W (0.0026%)</w:t>
        <w:br/>
        <w:t>p.K205M (0.0026%)</w:t>
        <w:br/>
        <w:t>p.Y1316Lfs*9 (0.0026%)</w:t>
        <w:br/>
        <w:t>p.T778M (0.0026%)</w:t>
        <w:br/>
        <w:t>p.T570M (0.0026%)</w:t>
        <w:br/>
        <w:t>p.P55L (0.0026%)</w:t>
        <w:br/>
        <w:t>p.R1303H (0.0026%)</w:t>
        <w:br/>
        <w:t>p.V1444Ffs*2 (0.0026%)</w:t>
        <w:br/>
        <w:t>p.E1176V (0.0026%)</w:t>
        <w:br/>
        <w:t>p.T1223S (0.0026%)</w:t>
        <w:br/>
        <w:t>p.V134G (0.0461%)</w:t>
        <w:br/>
        <w:t>p.L62P (0.0077%)</w:t>
        <w:br/>
        <w:t>p.P305S (0.0077%)</w:t>
        <w:br/>
        <w:t>p.T1682I (0.0051%)</w:t>
        <w:br/>
        <w:t>p.A238V (0.0051%)</w:t>
        <w:br/>
        <w:t>p.Q122L (0.0051%)</w:t>
        <w:br/>
        <w:t>p.P351Q (0.0051%)</w:t>
        <w:br/>
        <w:t>p.E556K (0.0051%)</w:t>
        <w:br/>
        <w:t>p.P532L (0.0051%)</w:t>
        <w:br/>
        <w:t>p.L560I (0.0051%)</w:t>
        <w:br/>
        <w:t>p.T740I (0.0051%)</w:t>
        <w:br/>
        <w:t>p.V539M (0.0051%)</w:t>
        <w:br/>
        <w:t>p.R780K (0.0051%)</w:t>
        <w:br/>
        <w:t>p.Q1346K (0.0051%)</w:t>
        <w:br/>
        <w:t>p.K381Q (0.0051%)</w:t>
        <w:br/>
        <w:t>p.L224P (0.0051%)</w:t>
        <w:br/>
        <w:t>p.Q101R (0.0051%)</w:t>
        <w:br/>
        <w:t>p.T1254I (0.0051%)</w:t>
        <w:br/>
        <w:t>p.P198L (0.0051%)</w:t>
        <w:br/>
        <w:t>p.D240N (0.0051%)</w:t>
        <w:br/>
        <w:t>p.E535D (0.0051%)</w:t>
        <w:br/>
        <w:t>p.G270R (0.0051%)</w:t>
        <w:br/>
        <w:t>p.S289L (0.0051%)</w:t>
        <w:br/>
        <w:t>p.E2273K (0.0051%)</w:t>
        <w:br/>
        <w:t>p.A1704P (0.0051%)</w:t>
        <w:br/>
        <w:t>p.Q1150K (0.0051%)</w:t>
        <w:br/>
        <w:t>p.S561C (0.0051%)</w:t>
        <w:br/>
        <w:t>p.S246P (0.0051%)</w:t>
        <w:br/>
        <w:t>p.A1419V (0.0051%)</w:t>
        <w:br/>
        <w:t>p.T118I (0.0051%)</w:t>
        <w:br/>
        <w:t>p.S263G (0.0051%)</w:t>
        <w:br/>
        <w:t>p.G827D (0.0051%)</w:t>
        <w:br/>
        <w:t>p.A102S (0.0051%)</w:t>
        <w:br/>
        <w:t>p.Q923K (0.0051%)</w:t>
        <w:br/>
        <w:t>p.M227V (0.0051%)</w:t>
        <w:br/>
        <w:t>p.D149A (0.0051%)</w:t>
        <w:br/>
        <w:t>p.F152S (0.0051%)</w:t>
        <w:br/>
        <w:t>p.K55N (0.0051%)</w:t>
        <w:br/>
        <w:t>p.Y205F (0.0051%)</w:t>
        <w:br/>
        <w:t>p.L197F (0.0051%)</w:t>
        <w:br/>
        <w:t>p.P1922L (0.0051%)</w:t>
        <w:br/>
        <w:t>p.N226= (0.0026%)</w:t>
        <w:br/>
        <w:t>p.K1117Q (0.0026%)</w:t>
        <w:br/>
        <w:t>p.K1117M (0.0026%)</w:t>
        <w:br/>
        <w:t>p.A496= (0.0026%)</w:t>
        <w:br/>
        <w:t>p.I232T (0.0026%)</w:t>
        <w:br/>
        <w:t>p.L54= (0.0026%)</w:t>
        <w:br/>
        <w:t>p.R630W (0.0026%)</w:t>
        <w:br/>
        <w:t>p.R153L (0.0026%)</w:t>
        <w:br/>
        <w:t>p.I763M (0.0026%)</w:t>
        <w:br/>
        <w:t>p.R10Q (0.0026%)</w:t>
        <w:br/>
        <w:t>p.M170I (0.0026%)</w:t>
        <w:br/>
        <w:t>p.G2352= (0.0026%)</w:t>
        <w:br/>
        <w:t>p.K193E (0.0026%)</w:t>
        <w:br/>
        <w:t>p.E1970D (0.0026%)</w:t>
        <w:br/>
        <w:t>p.P161L (0.0026%)</w:t>
        <w:br/>
        <w:t>p.C117Y (0.0026%)</w:t>
        <w:br/>
        <w:t>p.L189I (0.0026%)</w:t>
        <w:br/>
        <w:t>p.L197P (0.0026%)</w:t>
        <w:br/>
        <w:t>p.N294T (0.0026%)</w:t>
        <w:br/>
        <w:t>p.T1262R (0.0026%)</w:t>
        <w:br/>
        <w:t>p.L1178P (0.0026%)</w:t>
        <w:br/>
        <w:t>p.R735C (0.0026%)</w:t>
        <w:br/>
        <w:t>p.V530A (0.0026%)</w:t>
        <w:br/>
        <w:t>p.Y101* (0.0231%)</w:t>
        <w:br/>
        <w:t>p.N106I (0.0103%)</w:t>
        <w:br/>
        <w:t>p.P1450= (0.0103%)</w:t>
        <w:br/>
        <w:t>p.G743V (0.0103%)</w:t>
        <w:br/>
        <w:t>p.A257T (0.0103%)</w:t>
        <w:br/>
        <w:t>p.G216E (0.0051%)</w:t>
        <w:br/>
        <w:t>p.R1336L (0.0051%)</w:t>
        <w:br/>
        <w:t>p.Q1409* (0.0051%)</w:t>
        <w:br/>
        <w:t>p.G239W (0.0051%)</w:t>
        <w:br/>
        <w:t>p.S341P (0.0051%)</w:t>
        <w:br/>
        <w:t>p.C754F (0.0051%)</w:t>
        <w:br/>
        <w:t>p.A732S (0.0051%)</w:t>
        <w:br/>
        <w:t>p.S130L (0.0051%)</w:t>
        <w:br/>
        <w:t>p.R443L (0.0051%)</w:t>
        <w:br/>
        <w:t>p.L310I (0.0051%)</w:t>
        <w:br/>
        <w:t>p.Q30* (0.0051%)</w:t>
        <w:br/>
        <w:t>p.L384P (0.0051%)</w:t>
        <w:br/>
        <w:t>p.C686S (0.0051%)</w:t>
        <w:br/>
        <w:t>p.S348G (0.0051%)</w:t>
        <w:br/>
        <w:t>p.G642V (0.0051%)</w:t>
        <w:br/>
        <w:t>p.D575V (0.0051%)</w:t>
        <w:br/>
        <w:t>p.K108R (0.0051%)</w:t>
        <w:br/>
        <w:t>p.R371L (0.0051%)</w:t>
        <w:br/>
        <w:t>p.R787C (0.0051%)</w:t>
        <w:br/>
        <w:t>p.R1256H (0.0051%)</w:t>
        <w:br/>
        <w:t>p.S421L (0.0051%)</w:t>
        <w:br/>
        <w:t>p.R1311S (0.0051%)</w:t>
        <w:br/>
        <w:t>p.K573E (0.0051%)</w:t>
        <w:br/>
        <w:t>p.P1135R (0.0051%)</w:t>
        <w:br/>
        <w:t>p.V269E (0.0051%)</w:t>
        <w:br/>
        <w:t>p.P643A (0.0051%)</w:t>
        <w:br/>
        <w:t>p.S128P (0.0051%)</w:t>
        <w:br/>
        <w:t>p.Q584K (0.0051%)</w:t>
        <w:br/>
        <w:t>p.Q238* (0.0051%)</w:t>
        <w:br/>
        <w:t>p.K61N (0.0051%)</w:t>
        <w:br/>
        <w:t>p.R1336H (0.0051%)</w:t>
        <w:br/>
        <w:t>p.G248V (0.0051%)</w:t>
        <w:br/>
        <w:t>p.M210I (0.0051%)</w:t>
        <w:br/>
        <w:t>p.C57Y (0.0051%)</w:t>
        <w:br/>
        <w:t>p.C224* (0.0051%)</w:t>
        <w:br/>
        <w:t>p.P161S (0.0051%)</w:t>
        <w:br/>
        <w:t>p.G1472D (0.0051%)</w:t>
        <w:br/>
        <w:t>p.G114E (0.0051%)</w:t>
        <w:br/>
        <w:t>p.T646P (0.0051%)</w:t>
        <w:br/>
        <w:t>p.M782K (0.0051%)</w:t>
        <w:br/>
        <w:t>p.V786I (0.0051%)</w:t>
        <w:br/>
        <w:t>p.P215Q (0.0051%)</w:t>
        <w:br/>
        <w:t>p.A223T (0.0051%)</w:t>
        <w:br/>
        <w:t>p.R133H (0.0051%)</w:t>
        <w:br/>
        <w:t>p.Q874H (0.0051%)</w:t>
        <w:br/>
        <w:t>p.P35Q (0.0051%)</w:t>
        <w:br/>
        <w:t>p.A492T (0.0051%)</w:t>
        <w:br/>
        <w:t>p.E406* (0.0051%)</w:t>
        <w:br/>
        <w:t>p.Y579C (0.0051%)</w:t>
        <w:br/>
        <w:t>p.T157A (0.0051%)</w:t>
        <w:br/>
        <w:t>p.A123V (0.0051%)</w:t>
        <w:br/>
        <w:t>p.N137K (0.0051%)</w:t>
        <w:br/>
        <w:t>p.V121L (0.0051%)</w:t>
        <w:br/>
        <w:t>p.Q365K (0.0051%)</w:t>
        <w:br/>
        <w:t>p.R488G (0.0051%)</w:t>
        <w:br/>
        <w:t>p.K378N (0.0051%)</w:t>
        <w:br/>
        <w:t>p.S284I (0.0051%)</w:t>
        <w:br/>
        <w:t>p.Q26L (0.0051%)</w:t>
        <w:br/>
        <w:t>p.C803W (0.0051%)</w:t>
        <w:br/>
        <w:t>p.H713N (0.0051%)</w:t>
        <w:br/>
        <w:t>p.E904K (0.0051%)</w:t>
        <w:br/>
        <w:t>p.T289A (0.0051%)</w:t>
        <w:br/>
        <w:t>p.S454N (0.0051%)</w:t>
        <w:br/>
        <w:t>p.A407T (0.0051%)</w:t>
        <w:br/>
        <w:t>p.Q200R (0.0051%)</w:t>
        <w:br/>
        <w:t>p.S451P (0.0051%)</w:t>
        <w:br/>
        <w:t>p.S832G (0.0051%)</w:t>
        <w:br/>
        <w:t>p.R733S (0.0051%)</w:t>
        <w:br/>
        <w:t>p.C389R (0.0051%)</w:t>
        <w:br/>
        <w:t>p.T96S (0.0051%)</w:t>
        <w:br/>
        <w:t>p.S188N (0.0051%)</w:t>
        <w:br/>
        <w:t>p.G720R (0.0051%)</w:t>
        <w:br/>
        <w:t>p.A369D (0.0051%)</w:t>
        <w:br/>
        <w:t>p.G388R (0.0051%)</w:t>
        <w:br/>
        <w:t>p.R327C (0.0051%)</w:t>
        <w:br/>
        <w:t>p.Q75R (0.0051%)</w:t>
        <w:br/>
        <w:t>p.T942S (0.0051%)</w:t>
        <w:br/>
        <w:t>p.S388F (0.0051%)</w:t>
        <w:br/>
        <w:t>p.E323K (0.0051%)</w:t>
        <w:br/>
        <w:t>p.R1720Q (0.0051%)</w:t>
        <w:br/>
        <w:t>p.K1183R (0.0026%)</w:t>
        <w:br/>
        <w:t>p.T949del (0.0026%)</w:t>
        <w:br/>
        <w:t>p.Y356S (0.0026%)</w:t>
        <w:br/>
        <w:t>p.P769= (0.0026%)</w:t>
        <w:br/>
        <w:t>p.L1269= (0.0026%)</w:t>
        <w:br/>
        <w:t>p.R234= (0.0026%)</w:t>
        <w:br/>
        <w:t>p.R1064= (0.0026%)</w:t>
        <w:br/>
        <w:t>p.A232= (0.0026%)</w:t>
        <w:br/>
        <w:t>p.D1372G (0.0026%)</w:t>
        <w:br/>
        <w:t>p.R691I (0.0026%)</w:t>
        <w:br/>
        <w:t>p.R206H (0.0026%)</w:t>
        <w:br/>
        <w:t>p.F645L (0.0026%)</w:t>
        <w:br/>
        <w:t>p.S230= (0.0026%)</w:t>
        <w:br/>
        <w:t>p.A117= (0.0026%)</w:t>
        <w:br/>
        <w:t>p.T85M (0.0026%)</w:t>
        <w:br/>
        <w:t>p.R603Q (0.0026%)</w:t>
        <w:br/>
        <w:t>p.R435C (0.0026%)</w:t>
        <w:br/>
        <w:t>p.A1346V (0.0026%)</w:t>
        <w:br/>
        <w:t>p.G550W (0.0026%)</w:t>
        <w:br/>
        <w:t>p.P568Qfs*53 (0.0026%)</w:t>
        <w:br/>
        <w:t>p.G677C (0.0026%)</w:t>
        <w:br/>
        <w:t>p.L1143V (0.0026%)</w:t>
        <w:br/>
        <w:t>p.R1203Q (0.0026%)</w:t>
        <w:br/>
        <w:t>p.P312Q (0.0026%)</w:t>
        <w:br/>
        <w:t>p.Q382R (0.0026%)</w:t>
        <w:br/>
        <w:t>p.S939C (0.0026%)</w:t>
        <w:br/>
        <w:t>p.R219H (0.0026%)</w:t>
        <w:br/>
        <w:t>p.R1195W (0.0026%)</w:t>
        <w:br/>
        <w:t>p.R677T (0.0026%)</w:t>
        <w:br/>
        <w:t>p.R1084C (0.0026%)</w:t>
        <w:br/>
        <w:t>p.V344I (0.0026%)</w:t>
        <w:br/>
        <w:t>p.R1347G (0.0026%)</w:t>
        <w:br/>
        <w:t>p.G817V (0.0026%)</w:t>
        <w:br/>
        <w:t>p.T763A (0.0026%)</w:t>
        <w:br/>
        <w:t>p.R260S (0.0026%)</w:t>
        <w:br/>
        <w:t>p.L1726V (0.0026%)</w:t>
        <w:br/>
        <w:t>p.L1422P (0.0026%)</w:t>
        <w:br/>
        <w:t>p.K443E (0.0026%)</w:t>
        <w:br/>
        <w:t>p.L742V (0.0026%)</w:t>
        <w:br/>
        <w:t>p.V1206L (0.0026%)</w:t>
        <w:br/>
        <w:t>p.L666I (0.0026%)</w:t>
        <w:br/>
        <w:t>p.R1772Q (0.0026%)</w:t>
        <w:br/>
        <w:t>p.A5dup (0.0026%)</w:t>
        <w:br/>
        <w:t>p.S1049* (0.0026%)</w:t>
        <w:br/>
        <w:t>p.S1426C (0.0026%)</w:t>
        <w:br/>
        <w:t>p.G576S (0.0026%)</w:t>
        <w:br/>
        <w:t>p.Q701H (0.0026%)</w:t>
        <w:br/>
        <w:t>p.Q156* (0.0026%)</w:t>
        <w:br/>
        <w:t>p.S1120= (0.0026%)</w:t>
        <w:br/>
        <w:t>p.L1354V (0.0026%)</w:t>
        <w:br/>
        <w:t>p.E1076* (0.0026%)</w:t>
        <w:br/>
        <w:t>p.T533= (0.0026%)</w:t>
        <w:br/>
        <w:t>p.G25D (0.0026%)</w:t>
        <w:br/>
        <w:t>p.G732D (0.0026%)</w:t>
        <w:br/>
        <w:t>p.W1173L (0.0026%)</w:t>
        <w:br/>
        <w:t>p.G1234E (0.0026%)</w:t>
        <w:br/>
        <w:t>p.C183= (0.0026%)</w:t>
        <w:br/>
        <w:t>p.P996= (0.0026%)</w:t>
        <w:br/>
        <w:t>p.L147= (0.0026%)</w:t>
        <w:br/>
        <w:t>p.S1264T (0.0026%)</w:t>
        <w:br/>
        <w:t>p.K1041Lfs*36 (0.0026%)</w:t>
        <w:br/>
        <w:t>p.S133G (0.0026%)</w:t>
        <w:br/>
        <w:t>p.N891Y (0.0026%)</w:t>
        <w:br/>
        <w:t>p.R71G (0.0026%)</w:t>
        <w:br/>
        <w:t>p.G1311* (0.0026%)</w:t>
        <w:br/>
        <w:t>p.E1079* (0.0026%)</w:t>
        <w:br/>
        <w:t>p.D1567N (0.0026%)</w:t>
        <w:br/>
        <w:t>p.K386N (0.0026%)</w:t>
        <w:br/>
        <w:t>p.N115S (0.0026%)</w:t>
        <w:br/>
        <w:t>p.S267T (0.0026%)</w:t>
        <w:br/>
        <w:t>p.R25_G27del (0.0026%)</w:t>
        <w:br/>
        <w:t>p.V412I (0.0026%)</w:t>
        <w:br/>
        <w:t>p.N729K (0.0026%)</w:t>
        <w:br/>
        <w:t>p.L534F (0.0026%)</w:t>
        <w:br/>
        <w:t>p.R861= (0.0026%)</w:t>
        <w:br/>
        <w:t>p.Q56del (0.0026%)</w:t>
        <w:br/>
        <w:t>p.R445W (0.0128%)</w:t>
        <w:br/>
        <w:t>p.L536M (0.0103%)</w:t>
        <w:br/>
        <w:t>p.L701Q (0.0077%)</w:t>
        <w:br/>
        <w:t>p.P379S (0.0077%)</w:t>
        <w:br/>
        <w:t>p.L822= (0.0051%)</w:t>
        <w:br/>
        <w:t>p.E436G (0.0051%)</w:t>
        <w:br/>
        <w:t>p.H161Y (0.0051%)</w:t>
        <w:br/>
        <w:t>p.C508Y (0.0051%)</w:t>
        <w:br/>
        <w:t>p.M1114V (0.0051%)</w:t>
        <w:br/>
        <w:t>p.Q445* (0.0051%)</w:t>
        <w:br/>
        <w:t>p.Y768* (0.0051%)</w:t>
        <w:br/>
        <w:t>p.T1137I (0.0051%)</w:t>
        <w:br/>
        <w:t>p.Q1067H (0.0051%)</w:t>
        <w:br/>
        <w:t>p.A104V (0.0051%)</w:t>
        <w:br/>
        <w:t>p.G2381V (0.0051%)</w:t>
        <w:br/>
        <w:t>p.R1020H (0.0051%)</w:t>
        <w:br/>
        <w:t>p.S258I (0.0051%)</w:t>
        <w:br/>
        <w:t>p.R2726* (0.0051%)</w:t>
        <w:br/>
        <w:t>p.S139I (0.0051%)</w:t>
        <w:br/>
        <w:t>p.R66G (0.0051%)</w:t>
        <w:br/>
        <w:t>p.S538R (0.0051%)</w:t>
        <w:br/>
        <w:t>p.A298T (0.0051%)</w:t>
        <w:br/>
        <w:t>p.A702V (0.0051%)</w:t>
        <w:br/>
        <w:t>p.A1096V (0.0051%)</w:t>
        <w:br/>
        <w:t>p.G1706V (0.0051%)</w:t>
        <w:br/>
        <w:t>p.R316L (0.0051%)</w:t>
        <w:br/>
        <w:t>p.E701D (0.0051%)</w:t>
        <w:br/>
        <w:t>p.T2032N (0.0051%)</w:t>
        <w:br/>
        <w:t>p.G759* (0.0051%)</w:t>
        <w:br/>
        <w:t>p.V2473L (0.0051%)</w:t>
        <w:br/>
        <w:t>p.A46S (0.0051%)</w:t>
        <w:br/>
        <w:t>p.A96V (0.0051%)</w:t>
        <w:br/>
        <w:t>p.G408* (0.0051%)</w:t>
        <w:br/>
        <w:t>p.T1134A (0.0051%)</w:t>
        <w:br/>
        <w:t>p.A369T (0.0051%)</w:t>
        <w:br/>
        <w:t>p.E627* (0.0051%)</w:t>
        <w:br/>
        <w:t>p.C298Y (0.0051%)</w:t>
        <w:br/>
        <w:t>p.Q365* (0.0051%)</w:t>
        <w:br/>
        <w:t>p.S419I (0.0051%)</w:t>
        <w:br/>
        <w:t>p.Q481R (0.0051%)</w:t>
        <w:br/>
        <w:t>p.A158E (0.0051%)</w:t>
        <w:br/>
        <w:t>p.L344F (0.0051%)</w:t>
        <w:br/>
        <w:t>p.L236F (0.0051%)</w:t>
        <w:br/>
        <w:t>p.M1503K (0.0051%)</w:t>
        <w:br/>
        <w:t>p.A443T (0.0051%)</w:t>
        <w:br/>
        <w:t>p.S1876Y (0.0051%)</w:t>
        <w:br/>
        <w:t>p.M1998I (0.0051%)</w:t>
        <w:br/>
        <w:t>p.Y61C (0.0051%)</w:t>
        <w:br/>
        <w:t>p.L702F (0.0051%)</w:t>
        <w:br/>
        <w:t>p.G55D (0.0051%)</w:t>
        <w:br/>
        <w:t>p.C1586R (0.0051%)</w:t>
        <w:br/>
        <w:t>p.A374V (0.0051%)</w:t>
        <w:br/>
        <w:t>p.T372P (0.0051%)</w:t>
        <w:br/>
        <w:t>p.W2157* (0.0051%)</w:t>
        <w:br/>
        <w:t>p.S260= (0.0026%)</w:t>
        <w:br/>
        <w:t>p.L867= (0.0026%)</w:t>
        <w:br/>
        <w:t>p.F700= (0.0026%)</w:t>
        <w:br/>
        <w:t>p.G2301= (0.0026%)</w:t>
        <w:br/>
        <w:t>p.K541E (0.0026%)</w:t>
        <w:br/>
        <w:t>p.P470S (0.0026%)</w:t>
        <w:br/>
        <w:t>p.S511C (0.0026%)</w:t>
        <w:br/>
        <w:t>p.D510= (0.0026%)</w:t>
        <w:br/>
        <w:t>p.S512G (0.0026%)</w:t>
        <w:br/>
        <w:t>p.S511= (0.0026%)</w:t>
        <w:br/>
        <w:t>p.G857A (0.0026%)</w:t>
        <w:br/>
        <w:t>p.A2452T (0.0026%)</w:t>
        <w:br/>
        <w:t>p.T179M (0.0026%)</w:t>
        <w:br/>
        <w:t>p.R459H (0.0026%)</w:t>
        <w:br/>
        <w:t>p.W887* (0.0026%)</w:t>
        <w:br/>
        <w:t>p.R214= (0.0026%)</w:t>
        <w:br/>
        <w:t>p.I306M (0.0026%)</w:t>
        <w:br/>
        <w:t>p.V2345= (0.0026%)</w:t>
        <w:br/>
        <w:t>p.R435H (0.0026%)</w:t>
        <w:br/>
        <w:t>p.R502W (0.0026%)</w:t>
        <w:br/>
        <w:t>p.E5K (0.0026%)</w:t>
        <w:br/>
        <w:t>p.H698Q (0.0026%)</w:t>
        <w:br/>
        <w:t>p.Y562C (0.0026%)</w:t>
        <w:br/>
        <w:t>p.Q1883H (0.0026%)</w:t>
        <w:br/>
        <w:t>p.G805S (0.0026%)</w:t>
        <w:br/>
        <w:t>p.N2450Kfs*2 (0.0026%)</w:t>
        <w:br/>
        <w:t>p.S597C (0.0026%)</w:t>
        <w:br/>
        <w:t>p.H311= (0.0026%)</w:t>
        <w:br/>
        <w:t>p.K513R (0.0026%)</w:t>
        <w:br/>
        <w:t>p.L1048V (0.0026%)</w:t>
        <w:br/>
        <w:t>p.S642L (0.0026%)</w:t>
        <w:br/>
        <w:t>p.E943K (0.0026%)</w:t>
        <w:br/>
        <w:t>p.V1368= (0.0026%)</w:t>
        <w:br/>
        <w:t>p.N1350S (0.0026%)</w:t>
        <w:br/>
        <w:t>p.N1488S (0.0026%)</w:t>
        <w:br/>
        <w:t>p.A2300V (0.0026%)</w:t>
        <w:br/>
        <w:t>p.S69L (0.0026%)</w:t>
        <w:br/>
        <w:t>p.E2614K (0.0026%)</w:t>
        <w:br/>
        <w:t>p.R937Q (0.0026%)</w:t>
        <w:br/>
        <w:t>p.A187T (0.0026%)</w:t>
        <w:br/>
        <w:t>p.T494= (0.0026%)</w:t>
        <w:br/>
        <w:t>p.S46I (0.0026%)</w:t>
        <w:br/>
        <w:t>p.P241L (0.0026%)</w:t>
        <w:br/>
        <w:t>p.K412E (0.0026%)</w:t>
        <w:br/>
        <w:t>p.N79Rfs*25 (0.0026%)</w:t>
        <w:br/>
        <w:t>p.L2418F (0.0026%)</w:t>
        <w:br/>
        <w:t>p.A1768V (0.0026%)</w:t>
        <w:br/>
        <w:t>p.W46* (0.0051%)</w:t>
        <w:br/>
        <w:t>p.V183G (0.0103%)</w:t>
        <w:br/>
        <w:t>p.A138V (0.0103%)</w:t>
        <w:br/>
        <w:t>p.P10L (0.0103%)</w:t>
        <w:br/>
        <w:t>p.G203= (0.0051%)</w:t>
        <w:br/>
        <w:t>p.A629= (0.0051%)</w:t>
        <w:br/>
        <w:t>p.G747E (0.0051%)</w:t>
        <w:br/>
        <w:t>p.G1066V (0.0051%)</w:t>
        <w:br/>
        <w:t>p.C380S (0.0051%)</w:t>
        <w:br/>
        <w:t>p.D665E (0.0051%)</w:t>
        <w:br/>
        <w:t>p.L1089M (0.0051%)</w:t>
        <w:br/>
        <w:t>p.Q182* (0.0051%)</w:t>
        <w:br/>
        <w:t>p.R608W (0.0051%)</w:t>
        <w:br/>
        <w:t>p.A1124T (0.0051%)</w:t>
        <w:br/>
        <w:t>p.V1455M (0.0051%)</w:t>
        <w:br/>
        <w:t>p.S199R (0.0051%)</w:t>
        <w:br/>
        <w:t>p.K1754* (0.0051%)</w:t>
        <w:br/>
        <w:t>p.D340Y (0.0051%)</w:t>
        <w:br/>
        <w:t>p.S317G (0.0051%)</w:t>
        <w:br/>
        <w:t>p.H2236R (0.0051%)</w:t>
        <w:br/>
        <w:t>p.T2239S (0.0051%)</w:t>
        <w:br/>
        <w:t>p.A545T (0.0051%)</w:t>
        <w:br/>
        <w:t>p.Q219* (0.0051%)</w:t>
        <w:br/>
        <w:t>p.A100E (0.0051%)</w:t>
        <w:br/>
        <w:t>p.Y82H (0.0051%)</w:t>
        <w:br/>
        <w:t>p.S1205Y (0.0051%)</w:t>
        <w:br/>
        <w:t>p.Q982H (0.0051%)</w:t>
        <w:br/>
        <w:t>p.L866M (0.0051%)</w:t>
        <w:br/>
        <w:t>p.H837Q (0.0051%)</w:t>
        <w:br/>
        <w:t>p.T51N (0.0051%)</w:t>
        <w:br/>
        <w:t>p.Q843H (0.0051%)</w:t>
        <w:br/>
        <w:t>p.E344G (0.0051%)</w:t>
        <w:br/>
        <w:t>p.C940R (0.0051%)</w:t>
        <w:br/>
        <w:t>p.D1531Y (0.0051%)</w:t>
        <w:br/>
        <w:t>p.R433C (0.0051%)</w:t>
        <w:br/>
        <w:t>p.E602* (0.0051%)</w:t>
        <w:br/>
        <w:t>p.H129Q (0.0051%)</w:t>
        <w:br/>
        <w:t>p.R1483Q (0.0051%)</w:t>
        <w:br/>
        <w:t>p.A180V (0.0051%)</w:t>
        <w:br/>
        <w:t>p.V241L (0.0051%)</w:t>
        <w:br/>
        <w:t>p.E345D (0.0051%)</w:t>
        <w:br/>
        <w:t>p.P316Q (0.0051%)</w:t>
        <w:br/>
        <w:t>p.P123T (0.0051%)</w:t>
        <w:br/>
        <w:t>p.L22P (0.0051%)</w:t>
        <w:br/>
        <w:t>p.G126W (0.0051%)</w:t>
        <w:br/>
        <w:t>p.Q505H (0.0051%)</w:t>
        <w:br/>
        <w:t>p.Q261H (0.0051%)</w:t>
        <w:br/>
        <w:t>p.M1083T (0.0051%)</w:t>
        <w:br/>
        <w:t>p.V98A (0.0051%)</w:t>
        <w:br/>
        <w:t>p.C41R (0.0051%)</w:t>
        <w:br/>
        <w:t>p.E1826K (0.0051%)</w:t>
        <w:br/>
        <w:t>p.N599K (0.0051%)</w:t>
        <w:br/>
        <w:t>p.K1024N (0.0051%)</w:t>
        <w:br/>
        <w:t>p.L72P (0.0051%)</w:t>
        <w:br/>
        <w:t>p.R601W (0.0051%)</w:t>
        <w:br/>
        <w:t>p.C396Y (0.0051%)</w:t>
        <w:br/>
        <w:t>p.E325V (0.0051%)</w:t>
        <w:br/>
        <w:t>p.P1297Q (0.0051%)</w:t>
        <w:br/>
        <w:t>p.G404C (0.0051%)</w:t>
        <w:br/>
        <w:t>p.E295V (0.0051%)</w:t>
        <w:br/>
        <w:t>p.V448I (0.0051%)</w:t>
        <w:br/>
        <w:t>p.Q1503K (0.0051%)</w:t>
        <w:br/>
        <w:t>p.A347V (0.0051%)</w:t>
        <w:br/>
        <w:t>p.R1162K (0.0051%)</w:t>
        <w:br/>
        <w:t>p.E581K (0.0051%)</w:t>
        <w:br/>
        <w:t>p.N1128Y (0.0051%)</w:t>
        <w:br/>
        <w:t>p.R1127G (0.0051%)</w:t>
        <w:br/>
        <w:t>p.P150T (0.0051%)</w:t>
        <w:br/>
        <w:t>p.K544E (0.0051%)</w:t>
        <w:br/>
        <w:t>p.L63H (0.0051%)</w:t>
        <w:br/>
        <w:t>p.L25M (0.0051%)</w:t>
        <w:br/>
        <w:t>p.S1196R (0.0051%)</w:t>
        <w:br/>
        <w:t>p.P560L (0.0051%)</w:t>
        <w:br/>
        <w:t>p.K627N (0.0051%)</w:t>
        <w:br/>
        <w:t>p.E572* (0.0051%)</w:t>
        <w:br/>
        <w:t>p.R1162W (0.0051%)</w:t>
        <w:br/>
        <w:t>p.R53C (0.0051%)</w:t>
        <w:br/>
        <w:t>p.E755G (0.0051%)</w:t>
        <w:br/>
        <w:t>p.Q52H (0.0051%)</w:t>
        <w:br/>
        <w:t>p.L126Q (0.0051%)</w:t>
        <w:br/>
        <w:t>p.N796S (0.0051%)</w:t>
        <w:br/>
        <w:t>p.R765L (0.0051%)</w:t>
        <w:br/>
        <w:t>p.A160T (0.0051%)</w:t>
        <w:br/>
        <w:t>p.V1094Rfs*17 (0.0051%)</w:t>
        <w:br/>
        <w:t>p.Q548* (0.0051%)</w:t>
        <w:br/>
        <w:t>p.L2538V (0.0026%)</w:t>
        <w:br/>
        <w:t>p.A2304V (0.0026%)</w:t>
        <w:br/>
        <w:t>p.S467F (0.0026%)</w:t>
        <w:br/>
        <w:t>p.P357S (0.0026%)</w:t>
        <w:br/>
        <w:t>p.R5L (0.0026%)</w:t>
        <w:br/>
        <w:t>p.P77A (0.0026%)</w:t>
        <w:br/>
        <w:t>p.R1340S (0.0026%)</w:t>
        <w:br/>
        <w:t>p.S384T (0.0026%)</w:t>
        <w:br/>
        <w:t>p.Q630= (0.0026%)</w:t>
        <w:br/>
        <w:t>p.I161= (0.0026%)</w:t>
        <w:br/>
        <w:t>p.P516= (0.0026%)</w:t>
        <w:br/>
        <w:t>p.T515= (0.0026%)</w:t>
        <w:br/>
        <w:t>p.P33= (0.0026%)</w:t>
        <w:br/>
        <w:t>p.A1130V (0.0026%)</w:t>
        <w:br/>
        <w:t>p.Q1432= (0.0026%)</w:t>
        <w:br/>
        <w:t>p.T336P (0.0026%)</w:t>
        <w:br/>
        <w:t>p.E1688G (0.0026%)</w:t>
        <w:br/>
        <w:t>p.G545S (0.0026%)</w:t>
        <w:br/>
        <w:t>p.K546E (0.0026%)</w:t>
        <w:br/>
        <w:t>p.E136* (0.0026%)</w:t>
        <w:br/>
        <w:t>p.R1036M (0.0026%)</w:t>
        <w:br/>
        <w:t>p.Q970K (0.0026%)</w:t>
        <w:br/>
        <w:t>p.D1243Y (0.0026%)</w:t>
        <w:br/>
        <w:t>p.V205= (0.0026%)</w:t>
        <w:br/>
        <w:t>p.T1542= (0.0026%)</w:t>
        <w:br/>
        <w:t>p.L406M (0.0026%)</w:t>
        <w:br/>
        <w:t>p.P339= (0.0026%)</w:t>
        <w:br/>
        <w:t>p.V715M (0.0026%)</w:t>
        <w:br/>
        <w:t>p.L118I (0.0026%)</w:t>
        <w:br/>
        <w:t>p.E992D (0.0026%)</w:t>
        <w:br/>
        <w:t>p.P803S (0.0026%)</w:t>
        <w:br/>
        <w:t>p.F464L (0.0026%)</w:t>
        <w:br/>
        <w:t>p.D426N (0.0026%)</w:t>
        <w:br/>
        <w:t>p.R2436I (0.0026%)</w:t>
        <w:br/>
        <w:t>p.H179N (0.0026%)</w:t>
        <w:br/>
        <w:t>p.P16Q (0.0026%)</w:t>
        <w:br/>
        <w:t>p.A593T (0.0026%)</w:t>
        <w:br/>
        <w:t>p.S396L (0.0026%)</w:t>
        <w:br/>
        <w:t>p.T354M (0.0026%)</w:t>
        <w:br/>
        <w:t>p.E607K (0.0026%)</w:t>
        <w:br/>
        <w:t>p.H374Y (0.0026%)</w:t>
        <w:br/>
        <w:t>p.Q509* (0.0026%)</w:t>
        <w:br/>
        <w:t>p.P695Q (0.0026%)</w:t>
        <w:br/>
        <w:t>p.S270G (0.0026%)</w:t>
        <w:br/>
        <w:t>p.Q672R (0.0026%)</w:t>
        <w:br/>
        <w:t>p.A8= (0.0026%)</w:t>
        <w:br/>
        <w:t>p.R1319W (0.0026%)</w:t>
        <w:br/>
        <w:t>p.K261R (0.0026%)</w:t>
        <w:br/>
        <w:t>p.R583H (0.0026%)</w:t>
        <w:br/>
        <w:t>p.S256N (0.0026%)</w:t>
        <w:br/>
        <w:t>p.W1907R (0.0026%)</w:t>
        <w:br/>
        <w:t>p.K390Nfs*2 (0.0026%)</w:t>
        <w:br/>
        <w:t>p.K548* (0.0026%)</w:t>
        <w:br/>
        <w:t>p.E626K (0.0026%)</w:t>
        <w:br/>
        <w:t>p.A107= (0.0026%)</w:t>
        <w:br/>
        <w:t>p.D162A (0.0026%)</w:t>
        <w:br/>
        <w:t>p.E818* (0.0026%)</w:t>
        <w:br/>
        <w:t>p.Y552= (0.0026%)</w:t>
        <w:br/>
        <w:t>p.I1100M (0.0026%)</w:t>
        <w:br/>
        <w:t>p.N881S (0.0026%)</w:t>
        <w:br/>
        <w:t>p.V1492G (0.0026%)</w:t>
        <w:br/>
        <w:t>p.A2329V (0.0026%)</w:t>
        <w:br/>
        <w:t>p.F208L (0.0282%)</w:t>
        <w:br/>
        <w:t>p.G236E (0.0103%)</w:t>
        <w:br/>
        <w:t>p.P13Q (0.0077%)</w:t>
        <w:br/>
        <w:t>p.D185A (0.0077%)</w:t>
        <w:br/>
        <w:t>p.E513V (0.0051%)</w:t>
        <w:br/>
        <w:t>p.V74A (0.0051%)</w:t>
        <w:br/>
        <w:t>p.G16W (0.0051%)</w:t>
        <w:br/>
        <w:t>p.K416E (0.0051%)</w:t>
        <w:br/>
        <w:t>p.G1139V (0.0051%)</w:t>
        <w:br/>
        <w:t>p.G27R (0.0051%)</w:t>
        <w:br/>
        <w:t>p.A657V (0.0051%)</w:t>
        <w:br/>
        <w:t>p.P684Q (0.0051%)</w:t>
        <w:br/>
        <w:t>p.R524L (0.0051%)</w:t>
        <w:br/>
        <w:t>p.A201V (0.0051%)</w:t>
        <w:br/>
        <w:t>p.N802S (0.0051%)</w:t>
        <w:br/>
        <w:t>p.P1671T (0.0051%)</w:t>
        <w:br/>
        <w:t>p.L353I (0.0051%)</w:t>
        <w:br/>
        <w:t>p.P592S (0.0051%)</w:t>
        <w:br/>
        <w:t>p.E314* (0.0051%)</w:t>
        <w:br/>
        <w:t>p.P138H (0.0051%)</w:t>
        <w:br/>
        <w:t>p.R79H (0.0051%)</w:t>
        <w:br/>
        <w:t>p.I122T (0.0051%)</w:t>
        <w:br/>
        <w:t>p.R220C (0.0051%)</w:t>
        <w:br/>
        <w:t>p.K206R (0.0051%)</w:t>
        <w:br/>
        <w:t>p.S190P (0.0051%)</w:t>
        <w:br/>
        <w:t>p.Q635K (0.0051%)</w:t>
        <w:br/>
        <w:t>p.R1559L (0.0051%)</w:t>
        <w:br/>
        <w:t>p.G554D (0.0051%)</w:t>
        <w:br/>
        <w:t>p.L276P (0.0051%)</w:t>
        <w:br/>
        <w:t>p.A195V (0.0051%)</w:t>
        <w:br/>
        <w:t>p.E492* (0.0051%)</w:t>
        <w:br/>
        <w:t>p.A657E (0.0051%)</w:t>
        <w:br/>
        <w:t>p.S207L (0.0051%)</w:t>
        <w:br/>
        <w:t>p.G34S (0.0051%)</w:t>
        <w:br/>
        <w:t>p.C58* (0.0051%)</w:t>
        <w:br/>
        <w:t>p.A226E (0.0051%)</w:t>
        <w:br/>
        <w:t>p.R60L (0.0051%)</w:t>
        <w:br/>
        <w:t>p.S1574T (0.0051%)</w:t>
        <w:br/>
        <w:t>p.Y23* (0.0051%)</w:t>
        <w:br/>
        <w:t>p.Y224H (0.0051%)</w:t>
        <w:br/>
        <w:t>p.I554V (0.0051%)</w:t>
        <w:br/>
        <w:t>p.A259T (0.0051%)</w:t>
        <w:br/>
        <w:t>p.P503L (0.0051%)</w:t>
        <w:br/>
        <w:t>p.A5V (0.0051%)</w:t>
        <w:br/>
        <w:t>p.P570T (0.0051%)</w:t>
        <w:br/>
        <w:t>p.S251G (0.0051%)</w:t>
        <w:br/>
        <w:t>p.E44= (0.0051%)</w:t>
        <w:br/>
        <w:t>p.T293A (0.0051%)</w:t>
        <w:br/>
        <w:t>p.T319I (0.0051%)</w:t>
        <w:br/>
        <w:t>p.L816R (0.0051%)</w:t>
        <w:br/>
        <w:t>p.C306R (0.0051%)</w:t>
        <w:br/>
        <w:t>p.G104D (0.0051%)</w:t>
        <w:br/>
        <w:t>p.L99F (0.0051%)</w:t>
        <w:br/>
        <w:t>p.I1123M (0.0026%)</w:t>
        <w:br/>
        <w:t>p.T766= (0.0026%)</w:t>
        <w:br/>
        <w:t>p.S92P (0.0026%)</w:t>
        <w:br/>
        <w:t>p.N19K (0.0026%)</w:t>
        <w:br/>
        <w:t>p.L1043= (0.0026%)</w:t>
        <w:br/>
        <w:t>p.E150D (0.0026%)</w:t>
        <w:br/>
        <w:t>p.V682A (0.0026%)</w:t>
        <w:br/>
        <w:t>p.T170P (0.0026%)</w:t>
        <w:br/>
        <w:t>p.L226= (0.0026%)</w:t>
        <w:br/>
        <w:t>p.K385M (0.0026%)</w:t>
        <w:br/>
        <w:t>p.S246= (0.0026%)</w:t>
        <w:br/>
        <w:t>p.P307= (0.0026%)</w:t>
        <w:br/>
        <w:t>p.V767Wfs*76 (0.0026%)</w:t>
        <w:br/>
        <w:t>p.R97Q (0.0026%)</w:t>
        <w:br/>
        <w:t>p.V756I (0.0026%)</w:t>
        <w:br/>
        <w:t>p.P211= (0.0026%)</w:t>
        <w:br/>
        <w:t>p.R32G (0.0026%)</w:t>
        <w:br/>
        <w:t>p.H108= (0.0026%)</w:t>
        <w:br/>
        <w:t>p.S92F (0.0026%)</w:t>
        <w:br/>
        <w:t>p.S424N (0.0026%)</w:t>
        <w:br/>
        <w:t>p.D1441N (0.0026%)</w:t>
        <w:br/>
        <w:t>p.C857_T858dup (0.0026%)</w:t>
        <w:br/>
        <w:t>p.L878V (0.0026%)</w:t>
        <w:br/>
        <w:t>p.R180Q (0.0026%)</w:t>
        <w:br/>
        <w:t>p.E95Q (0.0026%)</w:t>
        <w:br/>
        <w:t>p.N78Y (0.0026%)</w:t>
        <w:br/>
        <w:t>p.D137H (0.0026%)</w:t>
        <w:br/>
        <w:t>p.G1118S (0.0026%)</w:t>
        <w:br/>
        <w:t>p.H1135Y (0.0026%)</w:t>
        <w:br/>
        <w:t>p.S35L (0.0026%)</w:t>
        <w:br/>
        <w:t>p.E1475Q (0.0026%)</w:t>
        <w:br/>
        <w:t>p.H186Q (0.0026%)</w:t>
        <w:br/>
        <w:t>p.K537M (0.0026%)</w:t>
        <w:br/>
        <w:t>p.T273S (0.0026%)</w:t>
        <w:br/>
        <w:t>p.P274A (0.0026%)</w:t>
        <w:br/>
        <w:t>p.D339H (0.0026%)</w:t>
        <w:br/>
        <w:t>p.E507D (0.0026%)</w:t>
        <w:br/>
        <w:t>p.P647T (0.0026%)</w:t>
        <w:br/>
        <w:t>p.P97S (0.0026%)</w:t>
        <w:br/>
        <w:t>p.T576Qfs*33 (0.0026%)</w:t>
        <w:br/>
        <w:t>p.C320* (0.0026%)</w:t>
        <w:br/>
        <w:t>p.N229S (0.0026%)</w:t>
        <w:br/>
        <w:t>p.V130F (0.0026%)</w:t>
        <w:br/>
        <w:t>p.R167Q (0.0026%)</w:t>
        <w:br/>
        <w:t>p.L23dup (0.0026%)</w:t>
        <w:br/>
        <w:t>p.L434F (0.0026%)</w:t>
        <w:br/>
        <w:t>p.Y433* (0.0026%)</w:t>
        <w:br/>
        <w:t>p.S638F (0.0026%)</w:t>
        <w:br/>
        <w:t>p.N2116S (0.0026%)</w:t>
        <w:br/>
        <w:t>p.S471F (0.0026%)</w:t>
        <w:br/>
        <w:t>p.I1429T (0.0026%)</w:t>
        <w:br/>
        <w:t>p.E52* (0.0026%)</w:t>
        <w:br/>
        <w:t>p.L534= (0.0026%)</w:t>
        <w:br/>
        <w:t>p.D255N (0.0026%)</w:t>
        <w:br/>
        <w:t>p.L198Xfs*4 (0.0026%)</w:t>
        <w:br/>
        <w:t>p.R525K (0.0026%)</w:t>
        <w:br/>
        <w:t>p.L505I (0.0026%)</w:t>
        <w:br/>
        <w:t>p.A273S (0.0026%)</w:t>
        <w:br/>
        <w:t>p.S1927A (0.0026%)</w:t>
        <w:br/>
        <w:t>p.G1124Pfs*116 (0.0026%)</w:t>
        <w:br/>
        <w:t>p.P59Rfs*8 (0.0026%)</w:t>
        <w:br/>
        <w:t>p.P403S (0.0026%)</w:t>
        <w:br/>
        <w:t>p.F76del (0.0026%)</w:t>
        <w:br/>
        <w:t>p.P25L (0.0026%)</w:t>
        <w:br/>
        <w:t>p.P81S (0.0026%)</w:t>
        <w:br/>
        <w:t>p.V767Gfs*76 (0.0026%)</w:t>
        <w:br/>
        <w:t>p.N78I (0.0026%)</w:t>
        <w:br/>
        <w:t>p.S24A (0.0128%)</w:t>
        <w:br/>
        <w:t>p.S1178P (0.0128%)</w:t>
        <w:br/>
        <w:t>p.S423Y (0.0103%)</w:t>
        <w:br/>
        <w:t>p.P84T (0.0077%)</w:t>
        <w:br/>
        <w:t>p.E2133K (0.0051%)</w:t>
        <w:br/>
        <w:t>p.H1659Y (0.0051%)</w:t>
        <w:br/>
        <w:t>p.I690F (0.0051%)</w:t>
        <w:br/>
        <w:t>p.P1222T (0.0051%)</w:t>
        <w:br/>
        <w:t>p.E196G (0.0051%)</w:t>
        <w:br/>
        <w:t>p.M822I (0.0051%)</w:t>
        <w:br/>
        <w:t>p.E688* (0.0051%)</w:t>
        <w:br/>
        <w:t>p.R651W (0.0051%)</w:t>
        <w:br/>
        <w:t>p.R181M (0.0051%)</w:t>
        <w:br/>
        <w:t>p.L10F (0.0051%)</w:t>
        <w:br/>
        <w:t>p.V1508I (0.0051%)</w:t>
        <w:br/>
        <w:t>p.L285P (0.0051%)</w:t>
        <w:br/>
        <w:t>p.G770V (0.0051%)</w:t>
        <w:br/>
        <w:t>p.W61L (0.0051%)</w:t>
        <w:br/>
        <w:t>p.A411S (0.0051%)</w:t>
        <w:br/>
        <w:t>p.P842T (0.0051%)</w:t>
        <w:br/>
        <w:t>p.Q278* (0.0051%)</w:t>
        <w:br/>
        <w:t>p.S935I (0.0051%)</w:t>
        <w:br/>
        <w:t>p.P893S (0.0051%)</w:t>
        <w:br/>
        <w:t>p.A1411V (0.0051%)</w:t>
        <w:br/>
        <w:t>p.I1403T (0.0051%)</w:t>
        <w:br/>
        <w:t>p.E595G (0.0051%)</w:t>
        <w:br/>
        <w:t>p.C1091* (0.0051%)</w:t>
        <w:br/>
        <w:t>p.R1089Q (0.0051%)</w:t>
        <w:br/>
        <w:t>p.A2S (0.0051%)</w:t>
        <w:br/>
        <w:t>p.E44G (0.0051%)</w:t>
        <w:br/>
        <w:t>p.K192N (0.0051%)</w:t>
        <w:br/>
        <w:t>p.D206G (0.0051%)</w:t>
        <w:br/>
        <w:t>p.R378L (0.0051%)</w:t>
        <w:br/>
        <w:t>p.L858M (0.0051%)</w:t>
        <w:br/>
        <w:t>p.G418* (0.0051%)</w:t>
        <w:br/>
        <w:t>p.R890* (0.0051%)</w:t>
        <w:br/>
        <w:t>p.D1844Y (0.0051%)</w:t>
        <w:br/>
        <w:t>p.R1494C (0.0051%)</w:t>
        <w:br/>
        <w:t>p.A837T (0.0051%)</w:t>
        <w:br/>
        <w:t>p.D2056Y (0.0051%)</w:t>
        <w:br/>
        <w:t>p.G294R (0.0051%)</w:t>
        <w:br/>
        <w:t>p.D1179E (0.0051%)</w:t>
        <w:br/>
        <w:t>p.L215I (0.0051%)</w:t>
        <w:br/>
        <w:t>p.Q1053R (0.0051%)</w:t>
        <w:br/>
        <w:t>p.L585Q (0.0051%)</w:t>
        <w:br/>
        <w:t>p.D409E (0.0051%)</w:t>
        <w:br/>
        <w:t>p.S728R (0.0051%)</w:t>
        <w:br/>
        <w:t>p.R201S (0.0051%)</w:t>
        <w:br/>
        <w:t>p.C456F (0.0051%)</w:t>
        <w:br/>
        <w:t>p.N1109I (0.0051%)</w:t>
        <w:br/>
        <w:t>p.E1204G (0.0051%)</w:t>
        <w:br/>
        <w:t>p.A61V (0.0051%)</w:t>
        <w:br/>
        <w:t>p.P29L (0.0051%)</w:t>
        <w:br/>
        <w:t>p.N190K (0.0051%)</w:t>
        <w:br/>
        <w:t>p.L773P (0.0051%)</w:t>
        <w:br/>
        <w:t>p.Q30H (0.0051%)</w:t>
        <w:br/>
        <w:t>p.S118A (0.0051%)</w:t>
        <w:br/>
        <w:t>p.G1928S (0.0051%)</w:t>
        <w:br/>
        <w:t>p.Y409C (0.0051%)</w:t>
        <w:br/>
        <w:t>p.L479I (0.0051%)</w:t>
        <w:br/>
        <w:t>p.P296H (0.0051%)</w:t>
        <w:br/>
        <w:t>p.V840A (0.0051%)</w:t>
        <w:br/>
        <w:t>p.E490K (0.0051%)</w:t>
        <w:br/>
        <w:t>p.I357T (0.0051%)</w:t>
        <w:br/>
        <w:t>p.W373* (0.0051%)</w:t>
        <w:br/>
        <w:t>p.P362T (0.0051%)</w:t>
        <w:br/>
        <w:t>p.H157N (0.0051%)</w:t>
        <w:br/>
        <w:t>p.K1388* (0.0051%)</w:t>
        <w:br/>
        <w:t>p.S422A (0.0051%)</w:t>
        <w:br/>
        <w:t>p.C24F (0.0051%)</w:t>
        <w:br/>
        <w:t>p.T284P (0.0051%)</w:t>
        <w:br/>
        <w:t>p.P338H (0.0051%)</w:t>
        <w:br/>
        <w:t>p.L42M (0.0051%)</w:t>
        <w:br/>
        <w:t>p.R120C (0.0051%)</w:t>
        <w:br/>
        <w:t>p.P1170H (0.0051%)</w:t>
        <w:br/>
        <w:t>p.A114S (0.0051%)</w:t>
        <w:br/>
        <w:t>p.V118F (0.0051%)</w:t>
        <w:br/>
        <w:t>p.E94* (0.0051%)</w:t>
        <w:br/>
        <w:t>p.Q460K (0.0051%)</w:t>
        <w:br/>
        <w:t>p.Q248K (0.0051%)</w:t>
        <w:br/>
        <w:t>p.I670M (0.0051%)</w:t>
        <w:br/>
        <w:t>p.D262E (0.0051%)</w:t>
        <w:br/>
        <w:t>p.F302C (0.0051%)</w:t>
        <w:br/>
        <w:t>p.P1096S (0.0051%)</w:t>
        <w:br/>
        <w:t>p.R1934Sfs*138 (0.0051%)</w:t>
        <w:br/>
        <w:t>p.E1134G (0.0051%)</w:t>
        <w:br/>
        <w:t>p.G20D (0.0051%)</w:t>
        <w:br/>
        <w:t>p.K136* (0.0051%)</w:t>
        <w:br/>
        <w:t>p.R434H (0.0051%)</w:t>
        <w:br/>
        <w:t>p.I1054K (0.0051%)</w:t>
        <w:br/>
        <w:t>p.Q93* (0.0051%)</w:t>
        <w:br/>
        <w:t>p.E51K (0.0051%)</w:t>
        <w:br/>
        <w:t>p.R1141H (0.0026%)</w:t>
        <w:br/>
        <w:t>p.D103= (0.0026%)</w:t>
        <w:br/>
        <w:t>p.R456= (0.0026%)</w:t>
        <w:br/>
        <w:t>p.V407G (0.0026%)</w:t>
        <w:br/>
        <w:t>p.P474H (0.0026%)</w:t>
        <w:br/>
        <w:t>p.P70L (0.0026%)</w:t>
        <w:br/>
        <w:t>p.Q67H (0.0026%)</w:t>
        <w:br/>
        <w:t>p.K33= (0.0026%)</w:t>
        <w:br/>
        <w:t>p.D520Y (0.0026%)</w:t>
        <w:br/>
        <w:t>p.D787_D788dup (0.0026%)</w:t>
        <w:br/>
        <w:t>p.P95R (0.0026%)</w:t>
        <w:br/>
        <w:t>p.A1523P (0.0026%)</w:t>
        <w:br/>
        <w:t>p.G224= (0.0026%)</w:t>
        <w:br/>
        <w:t>p.C60= (0.0026%)</w:t>
        <w:br/>
        <w:t>p.D670E (0.0026%)</w:t>
        <w:br/>
        <w:t>p.G191C (0.0026%)</w:t>
        <w:br/>
        <w:t>p.P66= (0.0026%)</w:t>
        <w:br/>
        <w:t>p.P882= (0.0026%)</w:t>
        <w:br/>
        <w:t>p.D67N (0.0026%)</w:t>
        <w:br/>
        <w:t>p.P2367Q (0.0026%)</w:t>
        <w:br/>
        <w:t>p.C1779G (0.0026%)</w:t>
        <w:br/>
        <w:t>p.G1532S (0.0026%)</w:t>
        <w:br/>
        <w:t>p.N345Tfs*8 (0.0026%)</w:t>
        <w:br/>
        <w:t>p.L1225M (0.0026%)</w:t>
        <w:br/>
        <w:t>p.T677K (0.0026%)</w:t>
        <w:br/>
        <w:t>p.E732Q (0.0026%)</w:t>
        <w:br/>
        <w:t>p.Q989K (0.0026%)</w:t>
        <w:br/>
        <w:t>p.A1090T (0.0026%)</w:t>
        <w:br/>
        <w:t>p.W1115* (0.0026%)</w:t>
        <w:br/>
        <w:t>p.A7= (0.0026%)</w:t>
        <w:br/>
        <w:t>p.Q145* (0.0026%)</w:t>
        <w:br/>
        <w:t>p.R57T (0.0026%)</w:t>
        <w:br/>
        <w:t>p.S289C (0.0026%)</w:t>
        <w:br/>
        <w:t>p.Q273E (0.0026%)</w:t>
        <w:br/>
        <w:t>p.N626I (0.0026%)</w:t>
        <w:br/>
        <w:t>p.E312K (0.0026%)</w:t>
        <w:br/>
        <w:t>p.E636K (0.0026%)</w:t>
        <w:br/>
        <w:t>p.H768R (0.0026%)</w:t>
        <w:br/>
        <w:t>p.A690T (0.0026%)</w:t>
        <w:br/>
        <w:t>p.I1601V (0.0026%)</w:t>
        <w:br/>
        <w:t>p.S233W (0.0026%)</w:t>
        <w:br/>
        <w:t>p.G148C (0.0026%)</w:t>
        <w:br/>
        <w:t>p.G114A (0.0026%)</w:t>
        <w:br/>
        <w:t>p.Q58H (0.0026%)</w:t>
        <w:br/>
        <w:t>p.V864G (0.0026%)</w:t>
        <w:br/>
        <w:t>p.Q1137* (0.0026%)</w:t>
        <w:br/>
        <w:t>p.R106* (0.0026%)</w:t>
        <w:br/>
        <w:t>p.Q435* (0.0026%)</w:t>
        <w:br/>
        <w:t>p.M121V (0.0026%)</w:t>
        <w:br/>
        <w:t>p.R1022* (0.0026%)</w:t>
        <w:br/>
        <w:t>p.P212L (0.0026%)</w:t>
        <w:br/>
        <w:t>p.Y1446H (0.0026%)</w:t>
        <w:br/>
        <w:t>p.I99_K104del (0.0026%)</w:t>
        <w:br/>
        <w:t>p.A2200D (0.0026%)</w:t>
        <w:br/>
        <w:t>p.D433N (0.0026%)</w:t>
        <w:br/>
        <w:t>p.S75P (0.0026%)</w:t>
        <w:br/>
        <w:t>p.L1065= (0.0026%)</w:t>
        <w:br/>
        <w:t>p.V44A (0.0026%)</w:t>
        <w:br/>
        <w:t>p.E19K (0.0026%)</w:t>
        <w:br/>
        <w:t>p.E759K (0.0026%)</w:t>
        <w:br/>
        <w:t>p.I220M (0.0026%)</w:t>
        <w:br/>
        <w:t>p.E99del (0.0026%)</w:t>
        <w:br/>
        <w:t>p.Q225E (0.0026%)</w:t>
        <w:br/>
        <w:t>p.Q1740* (0.0026%)</w:t>
        <w:br/>
        <w:t>p.R1627Q (0.0026%)</w:t>
        <w:br/>
        <w:t>p.G752E (0.0026%)</w:t>
        <w:br/>
        <w:t>p.R1136Q (0.0026%)</w:t>
        <w:br/>
        <w:t>p.R594Q (0.0026%)</w:t>
        <w:br/>
        <w:t>p.L911V (0.0026%)</w:t>
        <w:br/>
        <w:t>p.G465R (0.0026%)</w:t>
        <w:br/>
        <w:t>p.A61T (0.0026%)</w:t>
        <w:br/>
        <w:t>p.M1285T (0.0026%)</w:t>
        <w:br/>
        <w:t>p.L42Gfs*16 (0.0026%)</w:t>
        <w:br/>
        <w:t>p.R812H (0.0026%)</w:t>
        <w:br/>
        <w:t>p.R79Mfs*48 (0.0026%)</w:t>
        <w:br/>
        <w:t>p.R443S (0.0026%)</w:t>
        <w:br/>
        <w:t>p.T7I (0.0026%)</w:t>
        <w:br/>
        <w:t>p.M876L (0.0026%)</w:t>
        <w:br/>
        <w:t>p.E355G (0.0026%)</w:t>
        <w:br/>
        <w:t>p.H108R (0.0026%)</w:t>
        <w:br/>
        <w:t>p.0 (0.0026%)</w:t>
        <w:br/>
        <w:t>p.R961Q (0.0026%)</w:t>
        <w:br/>
        <w:t>p.K533Tfs*2 (0.0026%)</w:t>
        <w:br/>
        <w:t>p.L116F (0.0026%)</w:t>
        <w:br/>
        <w:t>p.G38* (0.0026%)</w:t>
        <w:br/>
        <w:t>p.N126K (0.0026%)</w:t>
        <w:br/>
        <w:t>p.M559I (0.0026%)</w:t>
        <w:br/>
        <w:t>p.A72T (0.0026%)</w:t>
        <w:br/>
        <w:t>p.K700E (0.0026%)</w:t>
        <w:br/>
        <w:t>p.R79G (0.0026%)</w:t>
        <w:br/>
        <w:t>p.P207S (0.0103%)</w:t>
        <w:br/>
        <w:t>p.P402= (0.0077%)</w:t>
        <w:br/>
        <w:t>p.A251V (0.0077%)</w:t>
        <w:br/>
        <w:t>p.P479_A480dup (0.0077%)</w:t>
        <w:br/>
        <w:t>p.A326V (0.0051%)</w:t>
        <w:br/>
        <w:t>p.E395* (0.0051%)</w:t>
        <w:br/>
        <w:t>p.G550C (0.0051%)</w:t>
        <w:br/>
        <w:t>p.P429T (0.0051%)</w:t>
        <w:br/>
        <w:t>p.F172I (0.0051%)</w:t>
        <w:br/>
        <w:t>p.R448C (0.0051%)</w:t>
        <w:br/>
        <w:t>p.E363D (0.0051%)</w:t>
        <w:br/>
        <w:t>p.L483H (0.0051%)</w:t>
        <w:br/>
        <w:t>p.Q397H (0.0051%)</w:t>
        <w:br/>
        <w:t>p.T222A (0.0051%)</w:t>
        <w:br/>
        <w:t>p.D1192Y (0.0051%)</w:t>
        <w:br/>
        <w:t>p.E731K (0.0051%)</w:t>
        <w:br/>
        <w:t>p.A1187D (0.0051%)</w:t>
        <w:br/>
        <w:t>p.P290S (0.0051%)</w:t>
        <w:br/>
        <w:t>p.P544T (0.0051%)</w:t>
        <w:br/>
        <w:t>p.C145Y (0.0051%)</w:t>
        <w:br/>
        <w:t>p.A321T (0.0051%)</w:t>
        <w:br/>
        <w:t>p.A314T (0.0051%)</w:t>
        <w:br/>
        <w:t>p.L239P (0.0051%)</w:t>
        <w:br/>
        <w:t>p.P155S (0.0051%)</w:t>
        <w:br/>
        <w:t>p.S630I (0.0051%)</w:t>
        <w:br/>
        <w:t>p.P113L (0.0051%)</w:t>
        <w:br/>
        <w:t>p.A356S (0.0051%)</w:t>
        <w:br/>
        <w:t>p.I633F (0.0051%)</w:t>
        <w:br/>
        <w:t>p.S796R (0.0051%)</w:t>
        <w:br/>
        <w:t>p.N151Y (0.0051%)</w:t>
        <w:br/>
        <w:t>p.P579S (0.0051%)</w:t>
        <w:br/>
        <w:t>p.G420C (0.0051%)</w:t>
        <w:br/>
        <w:t>p.Q589R (0.0051%)</w:t>
        <w:br/>
        <w:t>p.P199A (0.0051%)</w:t>
        <w:br/>
        <w:t>p.V572L (0.0051%)</w:t>
        <w:br/>
        <w:t>p.G41C (0.0051%)</w:t>
        <w:br/>
        <w:t>p.F1248S (0.0051%)</w:t>
        <w:br/>
        <w:t>p.Q358* (0.0051%)</w:t>
        <w:br/>
        <w:t>p.R478P (0.0051%)</w:t>
        <w:br/>
        <w:t>p.L157Ffs*17 (0.0051%)</w:t>
        <w:br/>
        <w:t>p.E219K (0.0051%)</w:t>
        <w:br/>
        <w:t>p.C128Y (0.0051%)</w:t>
        <w:br/>
        <w:t>p.S708L (0.0051%)</w:t>
        <w:br/>
        <w:t>p.S169N (0.0051%)</w:t>
        <w:br/>
        <w:t>p.S293* (0.0051%)</w:t>
        <w:br/>
        <w:t>p.L688= (0.0026%)</w:t>
        <w:br/>
        <w:t>p.Q35= (0.0026%)</w:t>
        <w:br/>
        <w:t>p.G115= (0.0026%)</w:t>
        <w:br/>
        <w:t>p.G363S (0.0026%)</w:t>
        <w:br/>
        <w:t>p.L382M (0.0026%)</w:t>
        <w:br/>
        <w:t>p.L773M (0.0026%)</w:t>
        <w:br/>
        <w:t>p.A324V (0.0026%)</w:t>
        <w:br/>
        <w:t>p.S308= (0.0026%)</w:t>
        <w:br/>
        <w:t>p.G721S (0.0026%)</w:t>
        <w:br/>
        <w:t>p.P267A (0.0026%)</w:t>
        <w:br/>
        <w:t>p.P479= (0.0026%)</w:t>
        <w:br/>
        <w:t>p.Q58del (0.0026%)</w:t>
        <w:br/>
        <w:t>p.P210= (0.0026%)</w:t>
        <w:br/>
        <w:t>p.Y777* (0.0026%)</w:t>
        <w:br/>
        <w:t>p.Q55= (0.0026%)</w:t>
        <w:br/>
        <w:t>p.T586R (0.0026%)</w:t>
        <w:br/>
        <w:t>p.L374= (0.0026%)</w:t>
        <w:br/>
        <w:t>p.E392* (0.0026%)</w:t>
        <w:br/>
        <w:t>p.A684V (0.0026%)</w:t>
        <w:br/>
        <w:t>p.K45N (0.0026%)</w:t>
        <w:br/>
        <w:t>p.L381= (0.0026%)</w:t>
        <w:br/>
        <w:t>p.P25Qfs*51 (0.0026%)</w:t>
        <w:br/>
        <w:t>p.M384I (0.0026%)</w:t>
        <w:br/>
        <w:t>p.L696F (0.0026%)</w:t>
        <w:br/>
        <w:t>p.R777C (0.0026%)</w:t>
        <w:br/>
        <w:t>p.S1029= (0.0026%)</w:t>
        <w:br/>
        <w:t>p.P306= (0.0026%)</w:t>
        <w:br/>
        <w:t>p.D376E (0.0026%)</w:t>
        <w:br/>
        <w:t>p.S102Hfs*68 (0.0026%)</w:t>
        <w:br/>
        <w:t>p.P392Rfs*100 (0.0026%)</w:t>
        <w:br/>
        <w:t>p.R77W (0.0026%)</w:t>
        <w:br/>
        <w:t>p.A388T (0.0026%)</w:t>
        <w:br/>
        <w:t>p.Q524R (0.0026%)</w:t>
        <w:br/>
        <w:t>p.S956* (0.0026%)</w:t>
        <w:br/>
        <w:t>p.R386H (0.0026%)</w:t>
        <w:br/>
        <w:t>p.D106H (0.0026%)</w:t>
        <w:br/>
        <w:t>p.R802S (0.0026%)</w:t>
        <w:br/>
        <w:t>p.R149* (0.0026%)</w:t>
        <w:br/>
        <w:t>p.C626S (0.0103%)</w:t>
        <w:br/>
        <w:t>p.P133T (0.0077%)</w:t>
        <w:br/>
        <w:t>p.R478Q (0.0051%)</w:t>
        <w:br/>
        <w:t>p.E238Q (0.0051%)</w:t>
        <w:br/>
        <w:t>p.R1108W (0.0051%)</w:t>
        <w:br/>
        <w:t>p.T724A (0.0051%)</w:t>
        <w:br/>
        <w:t>p.V375L (0.0051%)</w:t>
        <w:br/>
        <w:t>p.K426N (0.0051%)</w:t>
        <w:br/>
        <w:t>p.Q1470* (0.0051%)</w:t>
        <w:br/>
        <w:t>p.D432E (0.0051%)</w:t>
        <w:br/>
        <w:t>p.E712K (0.0051%)</w:t>
        <w:br/>
        <w:t>p.C252F (0.0051%)</w:t>
        <w:br/>
        <w:t>p.K506E (0.0051%)</w:t>
        <w:br/>
        <w:t>p.A24T (0.0051%)</w:t>
        <w:br/>
        <w:t>p.P117H (0.0051%)</w:t>
        <w:br/>
        <w:t>p.P706L (0.0051%)</w:t>
        <w:br/>
        <w:t>p.G461W (0.0051%)</w:t>
        <w:br/>
        <w:t>p.A298V (0.0051%)</w:t>
        <w:br/>
        <w:t>p.V200L (0.0051%)</w:t>
        <w:br/>
        <w:t>p.C310S (0.0051%)</w:t>
        <w:br/>
        <w:t>p.A715V (0.0051%)</w:t>
        <w:br/>
        <w:t>p.K619E (0.0051%)</w:t>
        <w:br/>
        <w:t>p.G198W (0.0051%)</w:t>
        <w:br/>
        <w:t>p.C47F (0.0051%)</w:t>
        <w:br/>
        <w:t>p.Q94L (0.0051%)</w:t>
        <w:br/>
        <w:t>p.T196S (0.0051%)</w:t>
        <w:br/>
        <w:t>p.K417R (0.0051%)</w:t>
        <w:br/>
        <w:t>p.N360D (0.0051%)</w:t>
        <w:br/>
        <w:t>p.Q1072R (0.0051%)</w:t>
        <w:br/>
        <w:t>p.W35* (0.0051%)</w:t>
        <w:br/>
        <w:t>p.G102A (0.0051%)</w:t>
        <w:br/>
        <w:t>p.D23E (0.0051%)</w:t>
        <w:br/>
        <w:t>p.P435S (0.0051%)</w:t>
        <w:br/>
        <w:t>p.L471= (0.0051%)</w:t>
        <w:br/>
        <w:t>p.Y176C (0.0051%)</w:t>
        <w:br/>
        <w:t>p.V4G (0.0051%)</w:t>
        <w:br/>
        <w:t>p.S349= (0.0026%)</w:t>
        <w:br/>
        <w:t>p.A852S (0.0026%)</w:t>
        <w:br/>
        <w:t>p.R357I (0.0026%)</w:t>
        <w:br/>
        <w:t>p.V935L (0.0026%)</w:t>
        <w:br/>
        <w:t>p.A852= (0.0026%)</w:t>
        <w:br/>
        <w:t>p.P851R (0.0026%)</w:t>
        <w:br/>
        <w:t>p.S12* (0.0026%)</w:t>
        <w:br/>
        <w:t>p.L850F (0.0026%)</w:t>
        <w:br/>
        <w:t>p.S247= (0.0026%)</w:t>
        <w:br/>
        <w:t>p.T487del (0.0026%)</w:t>
        <w:br/>
        <w:t>p.G254E (0.0026%)</w:t>
        <w:br/>
        <w:t>p.S512F (0.0026%)</w:t>
        <w:br/>
        <w:t>p.R441Q (0.0026%)</w:t>
        <w:br/>
        <w:t>p.S403G (0.0026%)</w:t>
        <w:br/>
        <w:t>p.I220V (0.0026%)</w:t>
        <w:br/>
        <w:t>p.R224Q (0.0026%)</w:t>
        <w:br/>
        <w:t>p.G592= (0.0026%)</w:t>
        <w:br/>
        <w:t>p.F179= (0.0026%)</w:t>
        <w:br/>
        <w:t>p.S52* (0.0026%)</w:t>
        <w:br/>
        <w:t>p.H359Y (0.0026%)</w:t>
        <w:br/>
        <w:t>p.R465C (0.0026%)</w:t>
        <w:br/>
        <w:t>p.T333I (0.0026%)</w:t>
        <w:br/>
        <w:t>p.L443F (0.0026%)</w:t>
        <w:br/>
        <w:t>p.E71Q (0.0026%)</w:t>
        <w:br/>
        <w:t>p.P233S (0.0026%)</w:t>
        <w:br/>
        <w:t>p.R170Vfs*6 (0.0026%)</w:t>
        <w:br/>
        <w:t>p.A574V (0.0026%)</w:t>
        <w:br/>
        <w:t>p.R465H (0.0026%)</w:t>
        <w:br/>
        <w:t>p.L494* (0.0026%)</w:t>
        <w:br/>
        <w:t>p.S426* (0.0026%)</w:t>
        <w:br/>
        <w:t>p.R386= (0.0026%)</w:t>
        <w:br/>
        <w:t>p.S576P (0.0026%)</w:t>
        <w:br/>
        <w:t>p.K1162Q (0.0026%)</w:t>
        <w:br/>
        <w:t>p.Q188R (0.0103%)</w:t>
        <w:br/>
        <w:t>p.A7S (0.0103%)</w:t>
        <w:br/>
        <w:t>p.P65L (0.0051%)</w:t>
        <w:br/>
        <w:t>p.S1175I (0.0051%)</w:t>
        <w:br/>
        <w:t>p.A626T (0.0051%)</w:t>
        <w:br/>
        <w:t>p.L62H (0.0051%)</w:t>
        <w:br/>
        <w:t>p.A548T (0.0051%)</w:t>
        <w:br/>
        <w:t>p.P62Q (0.0051%)</w:t>
        <w:br/>
        <w:t>p.S216I (0.0051%)</w:t>
        <w:br/>
        <w:t>p.E2V (0.0051%)</w:t>
        <w:br/>
        <w:t>p.M2078I (0.0051%)</w:t>
        <w:br/>
        <w:t>p.D112E (0.0051%)</w:t>
        <w:br/>
        <w:t>p.D9Y (0.0051%)</w:t>
        <w:br/>
        <w:t>p.E2073G (0.0051%)</w:t>
        <w:br/>
        <w:t>p.Q34H (0.0051%)</w:t>
        <w:br/>
        <w:t>p.G1497* (0.0051%)</w:t>
        <w:br/>
        <w:t>p.E234* (0.0051%)</w:t>
        <w:br/>
        <w:t>p.Q124R (0.0051%)</w:t>
        <w:br/>
        <w:t>p.S309L (0.0051%)</w:t>
        <w:br/>
        <w:t>p.S874R (0.0051%)</w:t>
        <w:br/>
        <w:t>p.M125V (0.0051%)</w:t>
        <w:br/>
        <w:t>p.E372* (0.0051%)</w:t>
        <w:br/>
        <w:t>p.D300Y (0.0051%)</w:t>
        <w:br/>
        <w:t>p.Y273* (0.0051%)</w:t>
        <w:br/>
        <w:t>p.N426D (0.0051%)</w:t>
        <w:br/>
        <w:t>p.K291M (0.0051%)</w:t>
        <w:br/>
        <w:t>p.R306P (0.0051%)</w:t>
        <w:br/>
        <w:t>p.A379T (0.0051%)</w:t>
        <w:br/>
        <w:t>p.G353E (0.0051%)</w:t>
        <w:br/>
        <w:t>p.L507P (0.0051%)</w:t>
        <w:br/>
        <w:t>p.E10Q (0.0051%)</w:t>
        <w:br/>
        <w:t>p.L454Q (0.0051%)</w:t>
        <w:br/>
        <w:t>p.A131D (0.0051%)</w:t>
        <w:br/>
        <w:t>p.V407L (0.0051%)</w:t>
        <w:br/>
        <w:t>p.P766Q (0.0051%)</w:t>
        <w:br/>
        <w:t>p.T418I (0.0051%)</w:t>
        <w:br/>
        <w:t>p.Q724* (0.0051%)</w:t>
        <w:br/>
        <w:t>p.E225G (0.0051%)</w:t>
        <w:br/>
        <w:t>p.A276S (0.0051%)</w:t>
        <w:br/>
        <w:t>p.A173V (0.0051%)</w:t>
        <w:br/>
        <w:t>p.E344* (0.0051%)</w:t>
        <w:br/>
        <w:t>p.A455E (0.0051%)</w:t>
        <w:br/>
        <w:t>p.M1100I (0.0051%)</w:t>
        <w:br/>
        <w:t>p.G578E (0.0051%)</w:t>
        <w:br/>
        <w:t>p.P355Q (0.0051%)</w:t>
        <w:br/>
        <w:t>p.Q460H (0.0051%)</w:t>
        <w:br/>
        <w:t>p.A409D (0.0051%)</w:t>
        <w:br/>
        <w:t>p.G176V (0.0051%)</w:t>
        <w:br/>
        <w:t>p.A358V (0.0051%)</w:t>
        <w:br/>
        <w:t>p.P80S (0.0051%)</w:t>
        <w:br/>
        <w:t>p.G355D (0.0051%)</w:t>
        <w:br/>
        <w:t>p.A67S (0.0051%)</w:t>
        <w:br/>
        <w:t>p.W2249L (0.0051%)</w:t>
        <w:br/>
        <w:t>p.Q400L (0.0051%)</w:t>
        <w:br/>
        <w:t>p.A27T (0.0051%)</w:t>
        <w:br/>
        <w:t>p.A300T (0.0051%)</w:t>
        <w:br/>
        <w:t>p.K176R (0.0051%)</w:t>
        <w:br/>
        <w:t>p.S381I (0.0051%)</w:t>
        <w:br/>
        <w:t>p.P404L (0.0051%)</w:t>
        <w:br/>
        <w:t>p.Q425* (0.0051%)</w:t>
        <w:br/>
        <w:t>p.R168H (0.0051%)</w:t>
        <w:br/>
        <w:t>p.L248Q (0.0051%)</w:t>
        <w:br/>
        <w:t>p.T113A (0.0051%)</w:t>
        <w:br/>
        <w:t>p.P47H (0.0051%)</w:t>
        <w:br/>
        <w:t>p.P12L (0.0051%)</w:t>
        <w:br/>
        <w:t>p.R609* (0.0051%)</w:t>
        <w:br/>
        <w:t>p.K53* (0.0051%)</w:t>
        <w:br/>
        <w:t>p.A48T (0.0051%)</w:t>
        <w:br/>
        <w:t>p.T659N (0.0051%)</w:t>
        <w:br/>
        <w:t>p.L137M (0.0051%)</w:t>
        <w:br/>
        <w:t>p.N165K (0.0051%)</w:t>
        <w:br/>
        <w:t>p.A641D (0.0051%)</w:t>
        <w:br/>
        <w:t>p.G1186V (0.0051%)</w:t>
        <w:br/>
        <w:t>p.P317T (0.0051%)</w:t>
        <w:br/>
        <w:t>p.E1187* (0.0051%)</w:t>
        <w:br/>
        <w:t>p.R511Q (0.0051%)</w:t>
        <w:br/>
        <w:t>p.R209C (0.0051%)</w:t>
        <w:br/>
        <w:t>p.G154D (0.0051%)</w:t>
        <w:br/>
        <w:t>p.P766L (0.0051%)</w:t>
        <w:br/>
        <w:t>p.D2142E (0.0051%)</w:t>
        <w:br/>
        <w:t>p.V1168I (0.0051%)</w:t>
        <w:br/>
        <w:t>p.M456V (0.0051%)</w:t>
        <w:br/>
        <w:t>p.R17Afs*38 (0.0051%)</w:t>
        <w:br/>
        <w:t>p.R459L (0.0051%)</w:t>
        <w:br/>
        <w:t>p.L93P (0.0051%)</w:t>
        <w:br/>
        <w:t>p.G80S (0.0051%)</w:t>
        <w:br/>
        <w:t>p.S482N (0.0051%)</w:t>
        <w:br/>
        <w:t>p.P456Q (0.0051%)</w:t>
        <w:br/>
        <w:t>p.S412L (0.0051%)</w:t>
        <w:br/>
        <w:t>p.S619= (0.0026%)</w:t>
        <w:br/>
        <w:t>p.A661V (0.0026%)</w:t>
        <w:br/>
        <w:t>p.A352= (0.0026%)</w:t>
        <w:br/>
        <w:t>p.P92= (0.0026%)</w:t>
        <w:br/>
        <w:t>p.S5= (0.0026%)</w:t>
        <w:br/>
        <w:t>p.G474C (0.0026%)</w:t>
        <w:br/>
        <w:t>p.N698= (0.0026%)</w:t>
        <w:br/>
        <w:t>p.S461R (0.0026%)</w:t>
        <w:br/>
        <w:t>p.L252Q (0.0026%)</w:t>
        <w:br/>
        <w:t>p.S461N (0.0026%)</w:t>
        <w:br/>
        <w:t>p.Q473L (0.0026%)</w:t>
        <w:br/>
        <w:t>p.S422Y (0.0026%)</w:t>
        <w:br/>
        <w:t>p.G652R (0.0026%)</w:t>
        <w:br/>
        <w:t>p.G1140= (0.0026%)</w:t>
        <w:br/>
        <w:t>p.V420= (0.0026%)</w:t>
        <w:br/>
        <w:t>p.A607= (0.0026%)</w:t>
        <w:br/>
        <w:t>p.P234= (0.0026%)</w:t>
        <w:br/>
        <w:t>p.D581= (0.0026%)</w:t>
        <w:br/>
        <w:t>p.V5= (0.0026%)</w:t>
        <w:br/>
        <w:t>p.R62= (0.0026%)</w:t>
        <w:br/>
        <w:t>p.L312= (0.0026%)</w:t>
        <w:br/>
        <w:t>p.S251P (0.0026%)</w:t>
        <w:br/>
        <w:t>p.P197H (0.0026%)</w:t>
        <w:br/>
        <w:t>p.L496= (0.0026%)</w:t>
        <w:br/>
        <w:t>p.Q341Rfs*30 (0.0026%)</w:t>
        <w:br/>
        <w:t>p.L165= (0.0026%)</w:t>
        <w:br/>
        <w:t>p.A140V (0.0026%)</w:t>
        <w:br/>
        <w:t>p.L621Dfs*18 (0.0026%)</w:t>
        <w:br/>
        <w:t>p.E490Kfs*2 (0.0026%)</w:t>
        <w:br/>
        <w:t>p.P466Q (0.0026%)</w:t>
        <w:br/>
        <w:t>p.R482* (0.0026%)</w:t>
        <w:br/>
        <w:t>p.S153G (0.0026%)</w:t>
        <w:br/>
        <w:t>p.I141_H154del (0.0026%)</w:t>
        <w:br/>
        <w:t>p.A37S (0.0026%)</w:t>
        <w:br/>
        <w:t>p.R246= (0.0026%)</w:t>
        <w:br/>
        <w:t>p.L382Afs*3 (0.0026%)</w:t>
        <w:br/>
        <w:t>p.Y773C (0.0026%)</w:t>
        <w:br/>
        <w:t>p.V164Dfs*5 (0.0026%)</w:t>
        <w:br/>
        <w:t>p.Y204Vfs*3 (0.0026%)</w:t>
        <w:br/>
        <w:t>p.P235Q (0.0026%)</w:t>
        <w:br/>
        <w:t>p.S1080* (0.0026%)</w:t>
        <w:br/>
        <w:t>p.L161= (0.0026%)</w:t>
        <w:br/>
        <w:t>p.Q1045* (0.0026%)</w:t>
        <w:br/>
        <w:t>p.S919Afs*25 (0.0026%)</w:t>
        <w:br/>
        <w:t>p.S459Y (0.0026%)</w:t>
        <w:br/>
        <w:t>p.F1088Sfs*2 (0.0026%)</w:t>
        <w:br/>
        <w:t>p.E305K (0.0026%)</w:t>
        <w:br/>
        <w:t>p.R121* (0.0026%)</w:t>
        <w:br/>
        <w:t>p.L486V (0.0026%)</w:t>
        <w:br/>
        <w:t>p.G483Rfs*17 (0.0026%)</w:t>
        <w:br/>
        <w:t>p.T189Pfs*54 (0.0026%)</w:t>
        <w:br/>
        <w:t>p.V316= (0.0026%)</w:t>
        <w:br/>
        <w:t>p.M1144I (0.0026%)</w:t>
        <w:br/>
        <w:t>p.V274Cfs*23 (0.0026%)</w:t>
        <w:br/>
        <w:t>p.I196= (0.0026%)</w:t>
        <w:br/>
        <w:t>p.S1000* (0.0026%)</w:t>
        <w:br/>
        <w:t>p.V1140L (0.0026%)</w:t>
        <w:br/>
        <w:t>p.G78V (0.0026%)</w:t>
        <w:br/>
        <w:t>p.L19Rfs*33 (0.0026%)</w:t>
        <w:br/>
        <w:t>p.R785= (0.0026%)</w:t>
        <w:br/>
        <w:t>p.R594W (0.0026%)</w:t>
        <w:br/>
        <w:t>p.W186* (0.0026%)</w:t>
        <w:br/>
        <w:t>p.G1072C (0.0026%)</w:t>
        <w:br/>
        <w:t>p.T565N (0.0026%)</w:t>
        <w:br/>
        <w:t>p.P131= (0.0026%)</w:t>
        <w:br/>
        <w:t>p.A1261T (0.0026%)</w:t>
        <w:br/>
        <w:t>p.G225Afs*16 (0.0026%)</w:t>
        <w:br/>
        <w:t>p.E599Q (0.0026%)</w:t>
        <w:br/>
        <w:t>p.E591= (0.0026%)</w:t>
        <w:br/>
        <w:t>p.D290G (0.0026%)</w:t>
        <w:br/>
        <w:t>p.P805= (0.0026%)</w:t>
        <w:br/>
        <w:t>p.G86E (0.0103%)</w:t>
        <w:br/>
        <w:t>p.M174I (0.0103%)</w:t>
        <w:br/>
        <w:t>p.R277C (0.0103%)</w:t>
        <w:br/>
        <w:t>p.L273P (0.0077%)</w:t>
        <w:br/>
        <w:t>p.S778C (0.0077%)</w:t>
        <w:br/>
        <w:t>p.L711= (0.0077%)</w:t>
        <w:br/>
        <w:t>p.S542P (0.0051%)</w:t>
        <w:br/>
        <w:t>p.S981R (0.0051%)</w:t>
        <w:br/>
        <w:t>p.S246G (0.0051%)</w:t>
        <w:br/>
        <w:t>p.E306* (0.0051%)</w:t>
        <w:br/>
        <w:t>p.K43E (0.0051%)</w:t>
        <w:br/>
        <w:t>p.R992H (0.0051%)</w:t>
        <w:br/>
        <w:t>p.T341R (0.0051%)</w:t>
        <w:br/>
        <w:t>p.L459R (0.0051%)</w:t>
        <w:br/>
        <w:t>p.R345Q (0.0051%)</w:t>
        <w:br/>
        <w:t>p.E1090* (0.0051%)</w:t>
        <w:br/>
        <w:t>p.V49M (0.0051%)</w:t>
        <w:br/>
        <w:t>p.D990G (0.0051%)</w:t>
        <w:br/>
        <w:t>p.D76Y (0.0051%)</w:t>
        <w:br/>
        <w:t>p.V825L (0.0051%)</w:t>
        <w:br/>
        <w:t>p.R405H (0.0051%)</w:t>
        <w:br/>
        <w:t>p.V511I (0.0051%)</w:t>
        <w:br/>
        <w:t>p.N1203I (0.0051%)</w:t>
        <w:br/>
        <w:t>p.S535Y (0.0051%)</w:t>
        <w:br/>
        <w:t>p.R28I (0.0051%)</w:t>
        <w:br/>
        <w:t>p.D11G (0.0051%)</w:t>
        <w:br/>
        <w:t>p.P157R (0.0051%)</w:t>
        <w:br/>
        <w:t>p.S778G (0.0051%)</w:t>
        <w:br/>
        <w:t>p.M104I (0.0051%)</w:t>
        <w:br/>
        <w:t>p.E528D (0.0051%)</w:t>
        <w:br/>
        <w:t>p.G46E (0.0051%)</w:t>
        <w:br/>
        <w:t>p.E507* (0.0051%)</w:t>
        <w:br/>
        <w:t>p.S345G (0.0051%)</w:t>
        <w:br/>
        <w:t>p.S1683N (0.0051%)</w:t>
        <w:br/>
        <w:t>p.E173K (0.0051%)</w:t>
        <w:br/>
        <w:t>p.N172K (0.0051%)</w:t>
        <w:br/>
        <w:t>p.C528R (0.0051%)</w:t>
        <w:br/>
        <w:t>p.S1697C (0.0051%)</w:t>
        <w:br/>
        <w:t>p.K1684N (0.0051%)</w:t>
        <w:br/>
        <w:t>p.N407K (0.0051%)</w:t>
        <w:br/>
        <w:t>p.R92L (0.0051%)</w:t>
        <w:br/>
        <w:t>p.P516S (0.0051%)</w:t>
        <w:br/>
        <w:t>p.R713W (0.0051%)</w:t>
        <w:br/>
        <w:t>p.E89D (0.0051%)</w:t>
        <w:br/>
        <w:t>p.H54L (0.0051%)</w:t>
        <w:br/>
        <w:t>p.L303M (0.0051%)</w:t>
        <w:br/>
        <w:t>p.G166S (0.0051%)</w:t>
        <w:br/>
        <w:t>p.G713= (0.0051%)</w:t>
        <w:br/>
        <w:t>p.R719H (0.0051%)</w:t>
        <w:br/>
        <w:t>p.V99= (0.0051%)</w:t>
        <w:br/>
        <w:t>p.P1254S (0.0051%)</w:t>
        <w:br/>
        <w:t>p.L53R (0.0051%)</w:t>
        <w:br/>
        <w:t>p.P470T (0.0026%)</w:t>
        <w:br/>
        <w:t>p.G1062= (0.0026%)</w:t>
        <w:br/>
        <w:t>p.S433Y (0.0026%)</w:t>
        <w:br/>
        <w:t>p.P95A (0.0026%)</w:t>
        <w:br/>
        <w:t>p.E580= (0.0026%)</w:t>
        <w:br/>
        <w:t>p.T321= (0.0026%)</w:t>
        <w:br/>
        <w:t>p.P442= (0.0026%)</w:t>
        <w:br/>
        <w:t>p.E469del (0.0026%)</w:t>
        <w:br/>
        <w:t>p.S666= (0.0026%)</w:t>
        <w:br/>
        <w:t>p.L138= (0.0026%)</w:t>
        <w:br/>
        <w:t>p.T239= (0.0026%)</w:t>
        <w:br/>
        <w:t>p.R47H (0.0026%)</w:t>
        <w:br/>
        <w:t>p.R1155L (0.0026%)</w:t>
        <w:br/>
        <w:t>p.V370L (0.0026%)</w:t>
        <w:br/>
        <w:t>p.V374= (0.0026%)</w:t>
        <w:br/>
        <w:t>p.Q24* (0.0026%)</w:t>
        <w:br/>
        <w:t>p.W94* (0.0026%)</w:t>
        <w:br/>
        <w:t>p.K937R (0.0026%)</w:t>
        <w:br/>
        <w:t>p.V114D (0.0026%)</w:t>
        <w:br/>
        <w:t>p.D1257Sfs*16 (0.0026%)</w:t>
        <w:br/>
        <w:t>p.K265N (0.0026%)</w:t>
        <w:br/>
        <w:t>p.C217F (0.0026%)</w:t>
        <w:br/>
        <w:t>p.M435I (0.0026%)</w:t>
        <w:br/>
        <w:t>p.R337L (0.0026%)</w:t>
        <w:br/>
        <w:t>p.R143Q (0.0026%)</w:t>
        <w:br/>
        <w:t>p.D873G (0.0026%)</w:t>
        <w:br/>
        <w:t>p.A763T (0.0026%)</w:t>
        <w:br/>
        <w:t>p.P152S (0.0026%)</w:t>
        <w:br/>
        <w:t>p.S1105C (0.0026%)</w:t>
        <w:br/>
        <w:t>p.L56Cfs*39 (0.0026%)</w:t>
        <w:br/>
        <w:t>p.R412Q (0.0026%)</w:t>
        <w:br/>
        <w:t>p.V331I (0.0026%)</w:t>
        <w:br/>
        <w:t>p.P685H (0.0026%)</w:t>
        <w:br/>
        <w:t>p.G245* (0.0026%)</w:t>
        <w:br/>
        <w:t>p.Q57Sfs*38 (0.0026%)</w:t>
        <w:br/>
        <w:t>p.R270* (0.0026%)</w:t>
        <w:br/>
        <w:t>p.I4V (0.0026%)</w:t>
        <w:br/>
        <w:t>p.Y1705* (0.0026%)</w:t>
        <w:br/>
        <w:t>p.G37_G44del (0.0026%)</w:t>
        <w:br/>
        <w:t>p.I675T (0.0026%)</w:t>
        <w:br/>
        <w:t>p.V842I (0.0026%)</w:t>
        <w:br/>
        <w:t>p.L120R (0.0026%)</w:t>
        <w:br/>
        <w:t>p.F356L (0.0026%)</w:t>
        <w:br/>
        <w:t>p.P548= (0.0026%)</w:t>
        <w:br/>
        <w:t>p.V1307L (0.0026%)</w:t>
        <w:br/>
        <w:t>p.S31= (0.0026%)</w:t>
        <w:br/>
        <w:t>p.E251D (0.0128%)</w:t>
        <w:br/>
        <w:t>p.E109* (0.0051%)</w:t>
        <w:br/>
        <w:t>p.L174= (0.0077%)</w:t>
        <w:br/>
        <w:t>p.T103A (0.0051%)</w:t>
        <w:br/>
        <w:t>p.N590D (0.0051%)</w:t>
        <w:br/>
        <w:t>p.K88N (0.0051%)</w:t>
        <w:br/>
        <w:t>p.W616C (0.0051%)</w:t>
        <w:br/>
        <w:t>p.Q1096K (0.0051%)</w:t>
        <w:br/>
        <w:t>p.P325S (0.0051%)</w:t>
        <w:br/>
        <w:t>p.K576R (0.0051%)</w:t>
        <w:br/>
        <w:t>p.P718A (0.0051%)</w:t>
        <w:br/>
        <w:t>p.D47G (0.0051%)</w:t>
        <w:br/>
        <w:t>p.A766T (0.0051%)</w:t>
        <w:br/>
        <w:t>p.Q594* (0.0051%)</w:t>
        <w:br/>
        <w:t>p.E238V (0.0051%)</w:t>
        <w:br/>
        <w:t>p.S180R (0.0051%)</w:t>
        <w:br/>
        <w:t>p.S1070I (0.0051%)</w:t>
        <w:br/>
        <w:t>p.A44T (0.0051%)</w:t>
        <w:br/>
        <w:t>p.K495N (0.0051%)</w:t>
        <w:br/>
        <w:t>p.I426M (0.0051%)</w:t>
        <w:br/>
        <w:t>p.N903I (0.0051%)</w:t>
        <w:br/>
        <w:t>p.A531V (0.0051%)</w:t>
        <w:br/>
        <w:t>p.Q55R (0.0051%)</w:t>
        <w:br/>
        <w:t>p.P381S (0.0051%)</w:t>
        <w:br/>
        <w:t>p.S173N (0.0051%)</w:t>
        <w:br/>
        <w:t>p.L117S (0.0051%)</w:t>
        <w:br/>
        <w:t>p.L110P (0.0051%)</w:t>
        <w:br/>
        <w:t>p.V156L (0.0051%)</w:t>
        <w:br/>
        <w:t>p.C66Y (0.0051%)</w:t>
        <w:br/>
        <w:t>p.R652K (0.0051%)</w:t>
        <w:br/>
        <w:t>p.S340L (0.0051%)</w:t>
        <w:br/>
        <w:t>p.N19T (0.0051%)</w:t>
        <w:br/>
        <w:t>p.A134T (0.0051%)</w:t>
        <w:br/>
        <w:t>p.G101D (0.0051%)</w:t>
        <w:br/>
        <w:t>p.V640D (0.0051%)</w:t>
        <w:br/>
        <w:t>p.A162V (0.0051%)</w:t>
        <w:br/>
        <w:t>p.T416N (0.0051%)</w:t>
        <w:br/>
        <w:t>p.P837Q (0.0051%)</w:t>
        <w:br/>
        <w:t>p.H427P (0.0051%)</w:t>
        <w:br/>
        <w:t>p.A413S (0.0051%)</w:t>
        <w:br/>
        <w:t>p.N302D (0.0051%)</w:t>
        <w:br/>
        <w:t>p.R246Q (0.0051%)</w:t>
        <w:br/>
        <w:t>p.E6* (0.0051%)</w:t>
        <w:br/>
        <w:t>p.S184N (0.0051%)</w:t>
        <w:br/>
        <w:t>p.T546N (0.0051%)</w:t>
        <w:br/>
        <w:t>p.L83S (0.0051%)</w:t>
        <w:br/>
        <w:t>p.S3T (0.0051%)</w:t>
        <w:br/>
        <w:t>p.A562E (0.0051%)</w:t>
        <w:br/>
        <w:t>p.P1568H (0.0051%)</w:t>
        <w:br/>
        <w:t>p.D927E (0.0051%)</w:t>
        <w:br/>
        <w:t>p.L295R (0.0051%)</w:t>
        <w:br/>
        <w:t>p.C367* (0.0051%)</w:t>
        <w:br/>
        <w:t>p.A669T (0.0051%)</w:t>
        <w:br/>
        <w:t>p.M558T (0.0051%)</w:t>
        <w:br/>
        <w:t>p.T90A (0.0051%)</w:t>
        <w:br/>
        <w:t>p.A166V (0.0051%)</w:t>
        <w:br/>
        <w:t>p.L20P (0.0051%)</w:t>
        <w:br/>
        <w:t>p.P1524T (0.0051%)</w:t>
        <w:br/>
        <w:t>p.R214W (0.0051%)</w:t>
        <w:br/>
        <w:t>p.A481V (0.0051%)</w:t>
        <w:br/>
        <w:t>p.P1568L (0.0051%)</w:t>
        <w:br/>
        <w:t>p.V338G (0.0051%)</w:t>
        <w:br/>
        <w:t>p.Q18R (0.0051%)</w:t>
        <w:br/>
        <w:t>p.Q1565* (0.0051%)</w:t>
        <w:br/>
        <w:t>p.S23N (0.0051%)</w:t>
        <w:br/>
        <w:t>p.D285V (0.0051%)</w:t>
        <w:br/>
        <w:t>p.S157= (0.0051%)</w:t>
        <w:br/>
        <w:t>p.S710F (0.0026%)</w:t>
        <w:br/>
        <w:t>p.E185Q (0.0026%)</w:t>
        <w:br/>
        <w:t>p.T15S (0.0026%)</w:t>
        <w:br/>
        <w:t>p.E14G (0.0026%)</w:t>
        <w:br/>
        <w:t>p.S34G (0.0026%)</w:t>
        <w:br/>
        <w:t>p.S149T (0.0026%)</w:t>
        <w:br/>
        <w:t>p.E14K (0.0026%)</w:t>
        <w:br/>
        <w:t>p.S178= (0.0026%)</w:t>
        <w:br/>
        <w:t>p.E1466D (0.0026%)</w:t>
        <w:br/>
        <w:t>p.M470R (0.0026%)</w:t>
        <w:br/>
        <w:t>p.T869K (0.0026%)</w:t>
        <w:br/>
        <w:t>p.S167= (0.0026%)</w:t>
        <w:br/>
        <w:t>p.P5= (0.0026%)</w:t>
        <w:br/>
        <w:t>p.H517N (0.0026%)</w:t>
        <w:br/>
        <w:t>p.D34Afs*5 (0.0026%)</w:t>
        <w:br/>
        <w:t>p.R215W (0.0026%)</w:t>
        <w:br/>
        <w:t>p.M475L (0.0026%)</w:t>
        <w:br/>
        <w:t>p.P440= (0.0026%)</w:t>
        <w:br/>
        <w:t>p.D581H (0.0026%)</w:t>
        <w:br/>
        <w:t>p.P161A (0.0026%)</w:t>
        <w:br/>
        <w:t>p.A923T (0.0026%)</w:t>
        <w:br/>
        <w:t>p.P828R (0.0026%)</w:t>
        <w:br/>
        <w:t>p.S129* (0.0026%)</w:t>
        <w:br/>
        <w:t>p.D97E (0.0026%)</w:t>
        <w:br/>
        <w:t>p.V140M (0.0026%)</w:t>
        <w:br/>
        <w:t>p.G343V (0.0026%)</w:t>
        <w:br/>
        <w:t>p.L656= (0.0026%)</w:t>
        <w:br/>
        <w:t>p.E728D (0.0026%)</w:t>
        <w:br/>
        <w:t>p.E446D (0.0026%)</w:t>
        <w:br/>
        <w:t>p.M28I (0.0026%)</w:t>
        <w:br/>
        <w:t>p.R462C (0.0026%)</w:t>
        <w:br/>
        <w:t>p.G131S (0.0026%)</w:t>
        <w:br/>
        <w:t>p.T606= (0.0026%)</w:t>
        <w:br/>
        <w:t>p.R660I (0.0026%)</w:t>
        <w:br/>
        <w:t>p.E141* (0.0026%)</w:t>
        <w:br/>
        <w:t>p.A748G (0.0026%)</w:t>
        <w:br/>
        <w:t>p.K593N (0.0026%)</w:t>
        <w:br/>
        <w:t>p.E685D (0.0026%)</w:t>
        <w:br/>
        <w:t>p.D61V (0.0026%)</w:t>
        <w:br/>
        <w:t>p.W885* (0.0026%)</w:t>
        <w:br/>
        <w:t>p.S426F (0.0026%)</w:t>
        <w:br/>
        <w:t>p.L797F (0.0154%)</w:t>
        <w:br/>
        <w:t>p.E451* (0.0077%)</w:t>
        <w:br/>
        <w:t>p.P108L (0.0077%)</w:t>
        <w:br/>
        <w:t>p.V211L (0.0051%)</w:t>
        <w:br/>
        <w:t>p.S289N (0.0051%)</w:t>
        <w:br/>
        <w:t>p.A425T (0.0051%)</w:t>
        <w:br/>
        <w:t>p.Q214R (0.0051%)</w:t>
        <w:br/>
        <w:t>p.Q1391K (0.0051%)</w:t>
        <w:br/>
        <w:t>p.S293G (0.0051%)</w:t>
        <w:br/>
        <w:t>p.P418T (0.0051%)</w:t>
        <w:br/>
        <w:t>p.Q8* (0.0051%)</w:t>
        <w:br/>
        <w:t>p.V35L (0.0051%)</w:t>
        <w:br/>
        <w:t>p.V8M (0.0051%)</w:t>
        <w:br/>
        <w:t>p.L184R (0.0051%)</w:t>
        <w:br/>
        <w:t>p.P186A (0.0051%)</w:t>
        <w:br/>
        <w:t>p.E1015* (0.0051%)</w:t>
        <w:br/>
        <w:t>p.P268T (0.0051%)</w:t>
        <w:br/>
        <w:t>p.H4330N (0.0051%)</w:t>
        <w:br/>
        <w:t>p.R142S (0.0051%)</w:t>
        <w:br/>
        <w:t>p.G93V (0.0051%)</w:t>
        <w:br/>
        <w:t>p.T355K (0.0051%)</w:t>
        <w:br/>
        <w:t>p.M36I (0.0051%)</w:t>
        <w:br/>
        <w:t>p.E980D (0.0051%)</w:t>
        <w:br/>
        <w:t>p.P238T (0.0051%)</w:t>
        <w:br/>
        <w:t>p.G825C (0.0051%)</w:t>
        <w:br/>
        <w:t>p.G307C (0.0051%)</w:t>
        <w:br/>
        <w:t>p.A7V (0.0051%)</w:t>
        <w:br/>
        <w:t>p.S763L (0.0051%)</w:t>
        <w:br/>
        <w:t>p.D90Y (0.0051%)</w:t>
        <w:br/>
        <w:t>p.A1296S (0.0051%)</w:t>
        <w:br/>
        <w:t>p.S95* (0.0051%)</w:t>
        <w:br/>
        <w:t>p.M201I (0.0051%)</w:t>
        <w:br/>
        <w:t>p.C163Y (0.0051%)</w:t>
        <w:br/>
        <w:t>p.R21S (0.0051%)</w:t>
        <w:br/>
        <w:t>p.A450V (0.0051%)</w:t>
        <w:br/>
        <w:t>p.G445V (0.0051%)</w:t>
        <w:br/>
        <w:t>p.P181T (0.0051%)</w:t>
        <w:br/>
        <w:t>p.K422R (0.0051%)</w:t>
        <w:br/>
        <w:t>p.N359K (0.0051%)</w:t>
        <w:br/>
        <w:t>p.G445* (0.0051%)</w:t>
        <w:br/>
        <w:t>p.L162M (0.0051%)</w:t>
        <w:br/>
        <w:t>p.G158V (0.0051%)</w:t>
        <w:br/>
        <w:t>p.L202H (0.0051%)</w:t>
        <w:br/>
        <w:t>p.K189N (0.0051%)</w:t>
        <w:br/>
        <w:t>p.L28P (0.0051%)</w:t>
        <w:br/>
        <w:t>p.C93Y (0.0051%)</w:t>
        <w:br/>
        <w:t>p.E230G (0.0051%)</w:t>
        <w:br/>
        <w:t>p.E290K (0.0051%)</w:t>
        <w:br/>
        <w:t>p.G139D (0.0051%)</w:t>
        <w:br/>
        <w:t>p.T229A (0.0051%)</w:t>
        <w:br/>
        <w:t>p.A52V (0.0051%)</w:t>
        <w:br/>
        <w:t>p.F1153L (0.0051%)</w:t>
        <w:br/>
        <w:t>p.W1036C (0.0051%)</w:t>
        <w:br/>
        <w:t>p.W304G (0.0051%)</w:t>
        <w:br/>
        <w:t>p.S87P (0.0051%)</w:t>
        <w:br/>
        <w:t>p.A139S (0.0051%)</w:t>
        <w:br/>
        <w:t>p.H37Y (0.0051%)</w:t>
        <w:br/>
        <w:t>p.P169H (0.0051%)</w:t>
        <w:br/>
        <w:t>p.Q415K (0.0051%)</w:t>
        <w:br/>
        <w:t>p.D341N (0.0051%)</w:t>
        <w:br/>
        <w:t>p.P114L (0.0051%)</w:t>
        <w:br/>
        <w:t>p.G60V (0.0051%)</w:t>
        <w:br/>
        <w:t>p.E148K (0.0051%)</w:t>
        <w:br/>
        <w:t>p.A235D (0.0051%)</w:t>
        <w:br/>
        <w:t>p.L227F (0.0051%)</w:t>
        <w:br/>
        <w:t>p.C681F (0.0051%)</w:t>
        <w:br/>
        <w:t>p.C205Y (0.0051%)</w:t>
        <w:br/>
        <w:t>p.R123C (0.0051%)</w:t>
        <w:br/>
        <w:t>p.Y475* (0.0051%)</w:t>
        <w:br/>
        <w:t>p.K860I (0.0051%)</w:t>
        <w:br/>
        <w:t>p.A638S (0.0051%)</w:t>
        <w:br/>
        <w:t>p.R240H (0.0051%)</w:t>
        <w:br/>
        <w:t>p.R214G (0.0051%)</w:t>
        <w:br/>
        <w:t>p.Q820L (0.0051%)</w:t>
        <w:br/>
        <w:t>p.N48K (0.0051%)</w:t>
        <w:br/>
        <w:t>p.T798A (0.0051%)</w:t>
        <w:br/>
        <w:t>p.Q127R (0.0051%)</w:t>
        <w:br/>
        <w:t>p.R50L (0.0051%)</w:t>
        <w:br/>
        <w:t>p.W76L (0.0051%)</w:t>
        <w:br/>
        <w:t>p.V476M (0.0051%)</w:t>
        <w:br/>
        <w:t>p.T1951I (0.0051%)</w:t>
        <w:br/>
        <w:t>p.H112P (0.0051%)</w:t>
        <w:br/>
        <w:t>p.A42P (0.0051%)</w:t>
        <w:br/>
        <w:t>p.Q41* (0.0051%)</w:t>
        <w:br/>
        <w:t>p.P145L (0.0051%)</w:t>
        <w:br/>
        <w:t>p.R40H (0.0051%)</w:t>
        <w:br/>
        <w:t>p.I164M (0.0051%)</w:t>
        <w:br/>
        <w:t>p.A273V (0.0051%)</w:t>
        <w:br/>
        <w:t>p.N1523S (0.0051%)</w:t>
        <w:br/>
        <w:t>p.S98R (0.0051%)</w:t>
        <w:br/>
        <w:t>p.A704= (0.0026%)</w:t>
        <w:br/>
        <w:t>p.Q1293Gfs*19 (0.0026%)</w:t>
        <w:br/>
        <w:t>p.D151= (0.0026%)</w:t>
        <w:br/>
        <w:t>p.N2195= (0.0026%)</w:t>
        <w:br/>
        <w:t>p.S2746* (0.0026%)</w:t>
        <w:br/>
        <w:t>p.D842Y (0.0026%)</w:t>
        <w:br/>
        <w:t>p.R3522Q (0.0026%)</w:t>
        <w:br/>
        <w:t>p.K134* (0.0026%)</w:t>
        <w:br/>
        <w:t>p.Q52* (0.0026%)</w:t>
        <w:br/>
        <w:t>p.D473V (0.0026%)</w:t>
        <w:br/>
        <w:t>p.S474R (0.0026%)</w:t>
        <w:br/>
        <w:t>p.S474I (0.0026%)</w:t>
        <w:br/>
        <w:t>p.P803= (0.0026%)</w:t>
        <w:br/>
        <w:t>p.T620= (0.0026%)</w:t>
        <w:br/>
        <w:t>p.V419G (0.0026%)</w:t>
        <w:br/>
        <w:t>p.R226W (0.0026%)</w:t>
        <w:br/>
        <w:t>p.L270= (0.0026%)</w:t>
        <w:br/>
        <w:t>p.G2273W (0.0026%)</w:t>
        <w:br/>
        <w:t>p.T660= (0.0026%)</w:t>
        <w:br/>
        <w:t>p.P239Qfs*43 (0.0026%)</w:t>
        <w:br/>
        <w:t>p.R131* (0.0026%)</w:t>
        <w:br/>
        <w:t>p.S303* (0.0026%)</w:t>
        <w:br/>
        <w:t>p.H168Y (0.0026%)</w:t>
        <w:br/>
        <w:t>p.S500F (0.0026%)</w:t>
        <w:br/>
        <w:t>p.S4483I (0.0026%)</w:t>
        <w:br/>
        <w:t>p.G135W (0.0026%)</w:t>
        <w:br/>
        <w:t>p.P299T (0.0026%)</w:t>
        <w:br/>
        <w:t>p.S256F (0.0026%)</w:t>
        <w:br/>
        <w:t>p.A49T (0.0026%)</w:t>
        <w:br/>
        <w:t>p.E472Q (0.0026%)</w:t>
        <w:br/>
        <w:t>p.L691V (0.0026%)</w:t>
        <w:br/>
        <w:t>p.T112I (0.0026%)</w:t>
        <w:br/>
        <w:t>p.Q75E (0.0026%)</w:t>
        <w:br/>
        <w:t>p.C736F (0.0026%)</w:t>
        <w:br/>
        <w:t>p.Q586* (0.0026%)</w:t>
        <w:br/>
        <w:t>p.P128R (0.0026%)</w:t>
        <w:br/>
        <w:t>p.P617R (0.0026%)</w:t>
        <w:br/>
        <w:t>p.K86N (0.0026%)</w:t>
        <w:br/>
        <w:t>p.G76E (0.0026%)</w:t>
        <w:br/>
        <w:t>p.Q506= (0.0026%)</w:t>
        <w:br/>
        <w:t>p.Q1188* (0.0026%)</w:t>
        <w:br/>
        <w:t>p.R557Q (0.0026%)</w:t>
        <w:br/>
        <w:t>p.R544K (0.0026%)</w:t>
        <w:br/>
        <w:t>p.R225H (0.0026%)</w:t>
        <w:br/>
        <w:t>p.R183Q (0.0026%)</w:t>
        <w:br/>
        <w:t>p.M291K (0.0026%)</w:t>
        <w:br/>
        <w:t>p.P221A (0.0026%)</w:t>
        <w:br/>
        <w:t>p.E472K (0.0026%)</w:t>
        <w:br/>
        <w:t>p.G273E (0.0026%)</w:t>
        <w:br/>
        <w:t>p.V806= (0.0026%)</w:t>
        <w:br/>
        <w:t>p.P574H (0.0026%)</w:t>
        <w:br/>
        <w:t>p.A480V (0.0026%)</w:t>
        <w:br/>
        <w:t>p.M223V (0.0026%)</w:t>
        <w:br/>
        <w:t>p.K266R (0.0026%)</w:t>
        <w:br/>
        <w:t>p.K255N (0.0026%)</w:t>
        <w:br/>
        <w:t>p.R584I (0.0026%)</w:t>
        <w:br/>
        <w:t>p.H265D (0.0026%)</w:t>
        <w:br/>
        <w:t>p.R182W (0.0026%)</w:t>
        <w:br/>
        <w:t>p.P184L (0.0026%)</w:t>
        <w:br/>
        <w:t>p.W383* (0.0026%)</w:t>
        <w:br/>
        <w:t>p.G214R (0.0026%)</w:t>
        <w:br/>
        <w:t>p.A285V (0.0026%)</w:t>
        <w:br/>
        <w:t>p.S362F (0.0026%)</w:t>
        <w:br/>
        <w:t>p.S531= (0.0026%)</w:t>
        <w:br/>
        <w:t>p.L2261= (0.0026%)</w:t>
        <w:br/>
        <w:t>p.Q733K (0.0128%)</w:t>
        <w:br/>
        <w:t>p.G313= (0.0077%)</w:t>
        <w:br/>
        <w:t>p.R172S (0.0077%)</w:t>
        <w:br/>
        <w:t>p.H131R (0.0051%)</w:t>
        <w:br/>
        <w:t>p.N620K (0.0051%)</w:t>
        <w:br/>
        <w:t>p.V111I (0.0051%)</w:t>
        <w:br/>
        <w:t>p.T211N (0.0051%)</w:t>
        <w:br/>
        <w:t>p.N881K (0.0051%)</w:t>
        <w:br/>
        <w:t>p.G442C (0.0051%)</w:t>
        <w:br/>
        <w:t>p.Y80H (0.0051%)</w:t>
        <w:br/>
        <w:t>p.P213S (0.0051%)</w:t>
        <w:br/>
        <w:t>p.A396S (0.0051%)</w:t>
        <w:br/>
        <w:t>p.C12R (0.0051%)</w:t>
        <w:br/>
        <w:t>p.A458T (0.0051%)</w:t>
        <w:br/>
        <w:t>p.R507* (0.0051%)</w:t>
        <w:br/>
        <w:t>p.F779I (0.0051%)</w:t>
        <w:br/>
        <w:t>p.R841K (0.0051%)</w:t>
        <w:br/>
        <w:t>p.H274N (0.0051%)</w:t>
        <w:br/>
        <w:t>p.R1004L (0.0051%)</w:t>
        <w:br/>
        <w:t>p.A1384D (0.0051%)</w:t>
        <w:br/>
        <w:t>p.A196T (0.0051%)</w:t>
        <w:br/>
        <w:t>p.R37H (0.0051%)</w:t>
        <w:br/>
        <w:t>p.F1519L (0.0051%)</w:t>
        <w:br/>
        <w:t>p.N970S (0.0051%)</w:t>
        <w:br/>
        <w:t>p.G1064D (0.0051%)</w:t>
        <w:br/>
        <w:t>p.G230D (0.0051%)</w:t>
        <w:br/>
        <w:t>p.M219L (0.0051%)</w:t>
        <w:br/>
        <w:t>p.P514L (0.0051%)</w:t>
        <w:br/>
        <w:t>p.K1539* (0.0051%)</w:t>
        <w:br/>
        <w:t>p.Q270* (0.0051%)</w:t>
        <w:br/>
        <w:t>p.R482K (0.0051%)</w:t>
        <w:br/>
        <w:t>p.C381S (0.0051%)</w:t>
        <w:br/>
        <w:t>p.G310D (0.0051%)</w:t>
        <w:br/>
        <w:t>p.K228R (0.0051%)</w:t>
        <w:br/>
        <w:t>p.S88Y (0.0051%)</w:t>
        <w:br/>
        <w:t>p.A2T (0.0051%)</w:t>
        <w:br/>
        <w:t>p.N1154K (0.0051%)</w:t>
        <w:br/>
        <w:t>p.H734N (0.0051%)</w:t>
        <w:br/>
        <w:t>p.A14P (0.0051%)</w:t>
        <w:br/>
        <w:t>p.R230M (0.0051%)</w:t>
        <w:br/>
        <w:t>p.T13P (0.0051%)</w:t>
        <w:br/>
        <w:t>p.G205V (0.0051%)</w:t>
        <w:br/>
        <w:t>p.Q296K (0.0051%)</w:t>
        <w:br/>
        <w:t>p.A1363E (0.0051%)</w:t>
        <w:br/>
        <w:t>p.H586P (0.0051%)</w:t>
        <w:br/>
        <w:t>p.H323Y (0.0051%)</w:t>
        <w:br/>
        <w:t>p.H786R (0.0051%)</w:t>
        <w:br/>
        <w:t>p.V230I (0.0051%)</w:t>
        <w:br/>
        <w:t>p.G591S (0.0051%)</w:t>
        <w:br/>
        <w:t>p.T736A (0.0051%)</w:t>
        <w:br/>
        <w:t>p.D382E (0.0051%)</w:t>
        <w:br/>
        <w:t>p.R5W (0.0051%)</w:t>
        <w:br/>
        <w:t>p.N867K (0.0051%)</w:t>
        <w:br/>
        <w:t>p.D870N (0.0051%)</w:t>
        <w:br/>
        <w:t>p.S262I (0.0051%)</w:t>
        <w:br/>
        <w:t>p.A212T (0.0051%)</w:t>
        <w:br/>
        <w:t>p.E988* (0.0051%)</w:t>
        <w:br/>
        <w:t>p.A178D (0.0051%)</w:t>
        <w:br/>
        <w:t>p.P1098T (0.0051%)</w:t>
        <w:br/>
        <w:t>p.R229W (0.0051%)</w:t>
        <w:br/>
        <w:t>p.H265Q (0.0051%)</w:t>
        <w:br/>
        <w:t>p.A719S (0.0051%)</w:t>
        <w:br/>
        <w:t>p.A74V (0.0051%)</w:t>
        <w:br/>
        <w:t>p.M284K (0.0051%)</w:t>
        <w:br/>
        <w:t>p.V184L (0.0051%)</w:t>
        <w:br/>
        <w:t>p.T174K (0.0051%)</w:t>
        <w:br/>
        <w:t>p.Q46* (0.0051%)</w:t>
        <w:br/>
        <w:t>p.Y765* (0.0051%)</w:t>
        <w:br/>
        <w:t>p.N706K (0.0051%)</w:t>
        <w:br/>
        <w:t>p.C265* (0.0051%)</w:t>
        <w:br/>
        <w:t>p.R228* (0.0051%)</w:t>
        <w:br/>
        <w:t>p.R272W (0.0051%)</w:t>
        <w:br/>
        <w:t>p.T235M (0.0051%)</w:t>
        <w:br/>
        <w:t>p.P562H (0.0051%)</w:t>
        <w:br/>
        <w:t>p.M218I (0.0051%)</w:t>
        <w:br/>
        <w:t>p.T641= (0.0051%)</w:t>
        <w:br/>
        <w:t>p.C1341Y (0.0051%)</w:t>
        <w:br/>
        <w:t>p.A383V (0.0051%)</w:t>
        <w:br/>
        <w:t>p.R432G (0.0051%)</w:t>
        <w:br/>
        <w:t>p.R287C (0.0051%)</w:t>
        <w:br/>
        <w:t>p.D460Y (0.0051%)</w:t>
        <w:br/>
        <w:t>p.Q1129H (0.0051%)</w:t>
        <w:br/>
        <w:t>p.S332= (0.0026%)</w:t>
        <w:br/>
        <w:t>p.D642H (0.0026%)</w:t>
        <w:br/>
        <w:t>p.S297N (0.0026%)</w:t>
        <w:br/>
        <w:t>p.P457L (0.0026%)</w:t>
        <w:br/>
        <w:t>p.G517V (0.0026%)</w:t>
        <w:br/>
        <w:t>p.L794= (0.0026%)</w:t>
        <w:br/>
        <w:t>p.H1202Q (0.0026%)</w:t>
        <w:br/>
        <w:t>p.S259A (0.0026%)</w:t>
        <w:br/>
        <w:t>p.K292T (0.0026%)</w:t>
        <w:br/>
        <w:t>p.P289H (0.0026%)</w:t>
        <w:br/>
        <w:t>p.Y1323* (0.0026%)</w:t>
        <w:br/>
        <w:t>p.Y627S (0.0026%)</w:t>
        <w:br/>
        <w:t>p.T554P (0.0026%)</w:t>
        <w:br/>
        <w:t>p.R14W (0.0026%)</w:t>
        <w:br/>
        <w:t>p.K751Q (0.0026%)</w:t>
        <w:br/>
        <w:t>p.D312N (0.0026%)</w:t>
        <w:br/>
        <w:t>p.K272N (0.0026%)</w:t>
        <w:br/>
        <w:t>p.G233S (0.0026%)</w:t>
        <w:br/>
        <w:t>p.M702I (0.0026%)</w:t>
        <w:br/>
        <w:t>p.T205= (0.0026%)</w:t>
        <w:br/>
        <w:t>p.P42Rfs*54 (0.0026%)</w:t>
        <w:br/>
        <w:t>p.H148Y (0.0026%)</w:t>
        <w:br/>
        <w:t>p.P24Rfs*72 (0.0026%)</w:t>
        <w:br/>
        <w:t>p.L361* (0.0026%)</w:t>
        <w:br/>
        <w:t>p.T435M (0.0026%)</w:t>
        <w:br/>
        <w:t>p.A200Gfs*10 (0.0026%)</w:t>
        <w:br/>
        <w:t>p.P279T (0.0026%)</w:t>
        <w:br/>
        <w:t>p.G430W (0.0026%)</w:t>
        <w:br/>
        <w:t>p.S138L (0.0026%)</w:t>
        <w:br/>
        <w:t>p.T688M (0.0026%)</w:t>
        <w:br/>
        <w:t>p.R799W (0.0026%)</w:t>
        <w:br/>
        <w:t>p.T749M (0.0026%)</w:t>
        <w:br/>
        <w:t>p.Q1406E (0.0026%)</w:t>
        <w:br/>
        <w:t>p.K627M (0.0026%)</w:t>
        <w:br/>
        <w:t>p.E178K (0.0026%)</w:t>
        <w:br/>
        <w:t>p.S785N (0.0026%)</w:t>
        <w:br/>
        <w:t>p.F536I (0.0026%)</w:t>
        <w:br/>
        <w:t>p.R10L (0.0026%)</w:t>
        <w:br/>
        <w:t>p.E7* (0.0026%)</w:t>
        <w:br/>
        <w:t>p.R95Q (0.0026%)</w:t>
        <w:br/>
        <w:t>p.Y41= (0.0026%)</w:t>
        <w:br/>
        <w:t>p.M220V (0.0026%)</w:t>
        <w:br/>
        <w:t>p.N678S (0.0026%)</w:t>
        <w:br/>
        <w:t>p.C622R (0.0026%)</w:t>
        <w:br/>
        <w:t>p.P464L (0.0026%)</w:t>
        <w:br/>
        <w:t>p.S1101= (0.0026%)</w:t>
        <w:br/>
        <w:t>p.L220= (0.0026%)</w:t>
        <w:br/>
        <w:t>p.P229A (0.0026%)</w:t>
        <w:br/>
        <w:t>p.G143= (0.0026%)</w:t>
        <w:br/>
        <w:t>p.I78T (0.0026%)</w:t>
        <w:br/>
        <w:t>p.L294= (0.0026%)</w:t>
        <w:br/>
        <w:t>p.V196M (0.0026%)</w:t>
        <w:br/>
        <w:t>p.K324N (0.0256%)</w:t>
        <w:br/>
        <w:t>p.E218fs*4 (0.0128%)</w:t>
        <w:br/>
        <w:t>p.A301Dfs*20 (0.0128%)</w:t>
        <w:br/>
        <w:t>p.A174V (0.0077%)</w:t>
        <w:br/>
        <w:t>p.H1398Q (0.0051%)</w:t>
        <w:br/>
        <w:t>p.L465F (0.0051%)</w:t>
        <w:br/>
        <w:t>p.A1107V (0.0051%)</w:t>
        <w:br/>
        <w:t>p.V625F (0.0051%)</w:t>
        <w:br/>
        <w:t>p.D1002A (0.0051%)</w:t>
        <w:br/>
        <w:t>p.M406I (0.0051%)</w:t>
        <w:br/>
        <w:t>p.Q120* (0.0051%)</w:t>
        <w:br/>
        <w:t>p.Q417H (0.0051%)</w:t>
        <w:br/>
        <w:t>p.F404L (0.0051%)</w:t>
        <w:br/>
        <w:t>p.H405N (0.0051%)</w:t>
        <w:br/>
        <w:t>p.V629A (0.0051%)</w:t>
        <w:br/>
        <w:t>p.E1059V (0.0051%)</w:t>
        <w:br/>
        <w:t>p.G259V (0.0051%)</w:t>
        <w:br/>
        <w:t>p.A36T (0.0051%)</w:t>
        <w:br/>
        <w:t>p.L535F (0.0051%)</w:t>
        <w:br/>
        <w:t>p.P493T (0.0051%)</w:t>
        <w:br/>
        <w:t>p.P42L (0.0051%)</w:t>
        <w:br/>
        <w:t>p.Y101H (0.0051%)</w:t>
        <w:br/>
        <w:t>p.P121Q (0.0051%)</w:t>
        <w:br/>
        <w:t>p.A767V (0.0051%)</w:t>
        <w:br/>
        <w:t>p.M389I (0.0051%)</w:t>
        <w:br/>
        <w:t>p.P53T (0.0051%)</w:t>
        <w:br/>
        <w:t>p.S165P (0.0051%)</w:t>
        <w:br/>
        <w:t>p.G208D (0.0051%)</w:t>
        <w:br/>
        <w:t>p.Q158* (0.0051%)</w:t>
        <w:br/>
        <w:t>p.G440S (0.0051%)</w:t>
        <w:br/>
        <w:t>p.Q420K (0.0051%)</w:t>
        <w:br/>
        <w:t>p.V37A (0.0051%)</w:t>
        <w:br/>
        <w:t>p.R380* (0.0051%)</w:t>
        <w:br/>
        <w:t>p.K10R (0.0051%)</w:t>
        <w:br/>
        <w:t>p.A177P (0.0051%)</w:t>
        <w:br/>
        <w:t>p.H179P (0.0051%)</w:t>
        <w:br/>
        <w:t>p.W260R (0.0051%)</w:t>
        <w:br/>
        <w:t>p.E274D (0.0051%)</w:t>
        <w:br/>
        <w:t>p.I150S (0.0051%)</w:t>
        <w:br/>
        <w:t>p.H411Q (0.0051%)</w:t>
        <w:br/>
        <w:t>p.A913V (0.0051%)</w:t>
        <w:br/>
        <w:t>p.A58T (0.0051%)</w:t>
        <w:br/>
        <w:t>p.I417K (0.0051%)</w:t>
        <w:br/>
        <w:t>p.P496S (0.0051%)</w:t>
        <w:br/>
        <w:t>p.T159P (0.0051%)</w:t>
        <w:br/>
        <w:t>p.P339L (0.0051%)</w:t>
        <w:br/>
        <w:t>p.R161K (0.0051%)</w:t>
        <w:br/>
        <w:t>p.A142T (0.0051%)</w:t>
        <w:br/>
        <w:t>p.T56I (0.0051%)</w:t>
        <w:br/>
        <w:t>p.T811N (0.0051%)</w:t>
        <w:br/>
        <w:t>p.N288K (0.0051%)</w:t>
        <w:br/>
        <w:t>p.T227M (0.0051%)</w:t>
        <w:br/>
        <w:t>p.A617T (0.0051%)</w:t>
        <w:br/>
        <w:t>p.A658D (0.0051%)</w:t>
        <w:br/>
        <w:t>p.V921I (0.0051%)</w:t>
        <w:br/>
        <w:t>p.G134R (0.0051%)</w:t>
        <w:br/>
        <w:t>p.Q148* (0.0051%)</w:t>
        <w:br/>
        <w:t>p.S502P (0.0051%)</w:t>
        <w:br/>
        <w:t>p.E245G (0.0051%)</w:t>
        <w:br/>
        <w:t>p.Q190* (0.0051%)</w:t>
        <w:br/>
        <w:t>p.P881T (0.0051%)</w:t>
        <w:br/>
        <w:t>p.P140L (0.0051%)</w:t>
        <w:br/>
        <w:t>p.W159L (0.0051%)</w:t>
        <w:br/>
        <w:t>p.I560V (0.0051%)</w:t>
        <w:br/>
        <w:t>p.K20T (0.0051%)</w:t>
        <w:br/>
        <w:t>p.Q74H (0.0051%)</w:t>
        <w:br/>
        <w:t>p.A151V (0.0051%)</w:t>
        <w:br/>
        <w:t>p.P117L (0.0051%)</w:t>
        <w:br/>
        <w:t>p.S238R (0.0051%)</w:t>
        <w:br/>
        <w:t>p.A43E (0.0051%)</w:t>
        <w:br/>
        <w:t>p.T808N (0.0051%)</w:t>
        <w:br/>
        <w:t>p.E633K (0.0051%)</w:t>
        <w:br/>
        <w:t>p.K188R (0.0051%)</w:t>
        <w:br/>
        <w:t>p.Q171K (0.0051%)</w:t>
        <w:br/>
        <w:t>p.Y376H (0.0051%)</w:t>
        <w:br/>
        <w:t>p.G501A (0.0026%)</w:t>
        <w:br/>
        <w:t>p.E587= (0.0026%)</w:t>
        <w:br/>
        <w:t>p.P396S (0.0026%)</w:t>
        <w:br/>
        <w:t>p.S920= (0.0026%)</w:t>
        <w:br/>
        <w:t>p.R103= (0.0026%)</w:t>
        <w:br/>
        <w:t>p.D546E (0.0026%)</w:t>
        <w:br/>
        <w:t>p.A341E (0.0026%)</w:t>
        <w:br/>
        <w:t>p.V543= (0.0026%)</w:t>
        <w:br/>
        <w:t>p.D546V (0.0026%)</w:t>
        <w:br/>
        <w:t>p.L252M (0.0026%)</w:t>
        <w:br/>
        <w:t>p.D7G (0.0026%)</w:t>
        <w:br/>
        <w:t>p.S279G (0.0026%)</w:t>
        <w:br/>
        <w:t>p.T189= (0.0026%)</w:t>
        <w:br/>
        <w:t>p.F1382V (0.0026%)</w:t>
        <w:br/>
        <w:t>p.D203E (0.0026%)</w:t>
        <w:br/>
        <w:t>p.A100Gfs*233 (0.0026%)</w:t>
        <w:br/>
        <w:t>p.R687= (0.0026%)</w:t>
        <w:br/>
        <w:t>p.H698N (0.0026%)</w:t>
        <w:br/>
        <w:t>p.M452I (0.0026%)</w:t>
        <w:br/>
        <w:t>p.K1650N (0.0026%)</w:t>
        <w:br/>
        <w:t>p.E1862Sfs*112 (0.0026%)</w:t>
        <w:br/>
        <w:t>p.R549L (0.0026%)</w:t>
        <w:br/>
        <w:t>p.Q771P (0.0026%)</w:t>
        <w:br/>
        <w:t>p.R250Q (0.0026%)</w:t>
        <w:br/>
        <w:t>p.M370I (0.0026%)</w:t>
        <w:br/>
        <w:t>p.P563H (0.0026%)</w:t>
        <w:br/>
        <w:t>p.F396L (0.0026%)</w:t>
        <w:br/>
        <w:t>p.W78L (0.0026%)</w:t>
        <w:br/>
        <w:t>p.D507A (0.0026%)</w:t>
        <w:br/>
        <w:t>p.P168Sfs*21 (0.0026%)</w:t>
        <w:br/>
        <w:t>p.K506Sfs*9 (0.0026%)</w:t>
        <w:br/>
        <w:t>p.W285L (0.0026%)</w:t>
        <w:br/>
        <w:t>p.R464C (0.0026%)</w:t>
        <w:br/>
        <w:t>p.D602H (0.0026%)</w:t>
        <w:br/>
        <w:t>p.R302* (0.0026%)</w:t>
        <w:br/>
        <w:t>p.S435N (0.0026%)</w:t>
        <w:br/>
        <w:t>p.S507F (0.0026%)</w:t>
        <w:br/>
        <w:t>p.R392Lfs*32 (0.0026%)</w:t>
        <w:br/>
        <w:t>p.N455D (0.0026%)</w:t>
        <w:br/>
        <w:t>p.K41N (0.0026%)</w:t>
        <w:br/>
        <w:t>p.N45I (0.0026%)</w:t>
        <w:br/>
        <w:t>p.G364V (0.0026%)</w:t>
        <w:br/>
        <w:t>p.I116Nfs*6 (0.0026%)</w:t>
        <w:br/>
        <w:t>p.L1528Q (0.0026%)</w:t>
        <w:br/>
        <w:t>p.G205E (0.0026%)</w:t>
        <w:br/>
        <w:t>p.V1117D (0.0026%)</w:t>
        <w:br/>
        <w:t>p.P714= (0.0026%)</w:t>
        <w:br/>
        <w:t>p.D324N (0.0026%)</w:t>
        <w:br/>
        <w:t>p.W872R (0.0026%)</w:t>
        <w:br/>
        <w:t>p.A663= (0.0026%)</w:t>
        <w:br/>
        <w:t>p.R1010H (0.0026%)</w:t>
        <w:br/>
        <w:t>p.R4L (0.0026%)</w:t>
        <w:br/>
        <w:t>p.G694D (0.0026%)</w:t>
        <w:br/>
        <w:t>p.Y629F (0.0026%)</w:t>
        <w:br/>
        <w:t>p.S278F (0.0026%)</w:t>
        <w:br/>
        <w:t>p.W372C (0.0026%)</w:t>
        <w:br/>
        <w:t>p.G58D (0.0026%)</w:t>
        <w:br/>
        <w:t>p.A680V (0.0026%)</w:t>
        <w:br/>
        <w:t>p.V220Gfs*6 (0.0026%)</w:t>
        <w:br/>
        <w:t>p.R387Q (0.0026%)</w:t>
        <w:br/>
        <w:t>p.R216W (0.0077%)</w:t>
        <w:br/>
        <w:t>p.R338C (0.0077%)</w:t>
        <w:br/>
        <w:t>p.C494Y (0.0051%)</w:t>
        <w:br/>
        <w:t>p.S117R (0.0051%)</w:t>
        <w:br/>
        <w:t>p.R491Q (0.0051%)</w:t>
        <w:br/>
        <w:t>p.Q383R (0.0051%)</w:t>
        <w:br/>
        <w:t>p.G674* (0.0051%)</w:t>
        <w:br/>
        <w:t>p.K515R (0.0051%)</w:t>
        <w:br/>
        <w:t>p.E464D (0.0051%)</w:t>
        <w:br/>
        <w:t>p.S606G (0.0051%)</w:t>
        <w:br/>
        <w:t>p.V127F (0.0051%)</w:t>
        <w:br/>
        <w:t>p.N578D (0.0051%)</w:t>
        <w:br/>
        <w:t>p.K16R (0.0051%)</w:t>
        <w:br/>
        <w:t>p.E199K (0.0051%)</w:t>
        <w:br/>
        <w:t>p.K47N (0.0051%)</w:t>
        <w:br/>
        <w:t>p.D516E (0.0051%)</w:t>
        <w:br/>
        <w:t>p.E375* (0.0051%)</w:t>
        <w:br/>
        <w:t>p.G102R (0.0051%)</w:t>
        <w:br/>
        <w:t>p.L617V (0.0051%)</w:t>
        <w:br/>
        <w:t>p.K172E (0.0051%)</w:t>
        <w:br/>
        <w:t>p.T1968K (0.0051%)</w:t>
        <w:br/>
        <w:t>p.S122I (0.0051%)</w:t>
        <w:br/>
        <w:t>p.E318D (0.0051%)</w:t>
        <w:br/>
        <w:t>p.Q206K (0.0051%)</w:t>
        <w:br/>
        <w:t>p.A103V (0.0051%)</w:t>
        <w:br/>
        <w:t>p.D126Y (0.0051%)</w:t>
        <w:br/>
        <w:t>p.P241T (0.0051%)</w:t>
        <w:br/>
        <w:t>p.Y602H (0.0051%)</w:t>
        <w:br/>
        <w:t>p.K505R (0.0051%)</w:t>
        <w:br/>
        <w:t>p.E192G (0.0051%)</w:t>
        <w:br/>
        <w:t>p.S606I (0.0051%)</w:t>
        <w:br/>
        <w:t>p.A252S (0.0051%)</w:t>
        <w:br/>
        <w:t>p.P170H (0.0051%)</w:t>
        <w:br/>
        <w:t>p.C534F (0.0051%)</w:t>
        <w:br/>
        <w:t>p.M24I (0.0051%)</w:t>
        <w:br/>
        <w:t>p.R110I (0.0051%)</w:t>
        <w:br/>
        <w:t>p.F156I (0.0051%)</w:t>
        <w:br/>
        <w:t>p.K14N (0.0051%)</w:t>
        <w:br/>
        <w:t>p.G85V (0.0051%)</w:t>
        <w:br/>
        <w:t>p.L309I (0.0051%)</w:t>
        <w:br/>
        <w:t>p.E338* (0.0051%)</w:t>
        <w:br/>
        <w:t>p.Q203K (0.0051%)</w:t>
        <w:br/>
        <w:t>p.L638M (0.0051%)</w:t>
        <w:br/>
        <w:t>p.A153S (0.0051%)</w:t>
        <w:br/>
        <w:t>p.Y312C (0.0051%)</w:t>
        <w:br/>
        <w:t>p.A569T (0.0051%)</w:t>
        <w:br/>
        <w:t>p.K47R (0.0051%)</w:t>
        <w:br/>
        <w:t>p.Q747K (0.0051%)</w:t>
        <w:br/>
        <w:t>p.G322* (0.0051%)</w:t>
        <w:br/>
        <w:t>p.S323I (0.0051%)</w:t>
        <w:br/>
        <w:t>p.T93A (0.0051%)</w:t>
        <w:br/>
        <w:t>p.S299R (0.0051%)</w:t>
        <w:br/>
        <w:t>p.S175G (0.0051%)</w:t>
        <w:br/>
        <w:t>p.N55I (0.0051%)</w:t>
        <w:br/>
        <w:t>p.W629C (0.0051%)</w:t>
        <w:br/>
        <w:t>p.G164* (0.0051%)</w:t>
        <w:br/>
        <w:t>p.A1741D (0.0051%)</w:t>
        <w:br/>
        <w:t>p.K50N (0.0051%)</w:t>
        <w:br/>
        <w:t>p.W1038L (0.0051%)</w:t>
        <w:br/>
        <w:t>p.R90Q (0.0051%)</w:t>
        <w:br/>
        <w:t>p.I233V (0.0051%)</w:t>
        <w:br/>
        <w:t>p.Y661S (0.0051%)</w:t>
        <w:br/>
        <w:t>p.P419T (0.0051%)</w:t>
        <w:br/>
        <w:t>p.Y116C (0.0051%)</w:t>
        <w:br/>
        <w:t>p.E89* (0.0051%)</w:t>
        <w:br/>
        <w:t>p.C829F (0.0051%)</w:t>
        <w:br/>
        <w:t>p.V147I (0.0051%)</w:t>
        <w:br/>
        <w:t>p.W170* (0.0051%)</w:t>
        <w:br/>
        <w:t>p.H624N (0.0051%)</w:t>
        <w:br/>
        <w:t>p.F482L (0.0051%)</w:t>
        <w:br/>
        <w:t>p.P248S (0.0051%)</w:t>
        <w:br/>
        <w:t>p.D381Y (0.0051%)</w:t>
        <w:br/>
        <w:t>p.Q1686R (0.0051%)</w:t>
        <w:br/>
        <w:t>p.L274M (0.0051%)</w:t>
        <w:br/>
        <w:t>p.L153F (0.0051%)</w:t>
        <w:br/>
        <w:t>p.P560Q (0.0051%)</w:t>
        <w:br/>
        <w:t>p.G164R (0.0051%)</w:t>
        <w:br/>
        <w:t>p.L294M (0.0051%)</w:t>
        <w:br/>
        <w:t>p.T184I (0.0051%)</w:t>
        <w:br/>
        <w:t>p.G318C (0.0051%)</w:t>
        <w:br/>
        <w:t>p.H122P (0.0051%)</w:t>
        <w:br/>
        <w:t>p.E956Kfs*6 (0.0051%)</w:t>
        <w:br/>
        <w:t>p.K776T (0.0026%)</w:t>
        <w:br/>
        <w:t>p.P994= (0.0026%)</w:t>
        <w:br/>
        <w:t>p.K686R (0.0026%)</w:t>
        <w:br/>
        <w:t>p.K14R (0.0026%)</w:t>
        <w:br/>
        <w:t>p.A89D (0.0026%)</w:t>
        <w:br/>
        <w:t>p.Y815N (0.0026%)</w:t>
        <w:br/>
        <w:t>p.P24S (0.0026%)</w:t>
        <w:br/>
        <w:t>p.D185H (0.0026%)</w:t>
        <w:br/>
        <w:t>p.I822M (0.0026%)</w:t>
        <w:br/>
        <w:t>p.I239= (0.0026%)</w:t>
        <w:br/>
        <w:t>p.L324I (0.0026%)</w:t>
        <w:br/>
        <w:t>p.E586* (0.0026%)</w:t>
        <w:br/>
        <w:t>p.P1693= (0.0026%)</w:t>
        <w:br/>
        <w:t>p.T444Lfs*6 (0.0026%)</w:t>
        <w:br/>
        <w:t>p.E170del (0.0026%)</w:t>
        <w:br/>
        <w:t>p.N152Ifs*15 (0.0026%)</w:t>
        <w:br/>
        <w:t>p.L138M (0.0026%)</w:t>
        <w:br/>
        <w:t>p.G115S (0.0026%)</w:t>
        <w:br/>
        <w:t>p.R912H (0.0026%)</w:t>
        <w:br/>
        <w:t>p.T171S (0.0026%)</w:t>
        <w:br/>
        <w:t>p.P864S (0.0026%)</w:t>
        <w:br/>
        <w:t>p.D574V (0.0026%)</w:t>
        <w:br/>
        <w:t>p.N1629S (0.0026%)</w:t>
        <w:br/>
        <w:t>p.R385L (0.0026%)</w:t>
        <w:br/>
        <w:t>p.S332F (0.0026%)</w:t>
        <w:br/>
        <w:t>p.L359_P365del (0.0026%)</w:t>
        <w:br/>
        <w:t>p.D314H (0.0026%)</w:t>
        <w:br/>
        <w:t>p.V383G (0.0026%)</w:t>
        <w:br/>
        <w:t>p.D622N (0.0026%)</w:t>
        <w:br/>
        <w:t>p.V724M (0.0026%)</w:t>
        <w:br/>
        <w:t>p.A73= (0.0026%)</w:t>
        <w:br/>
        <w:t>p.G2027R (0.0026%)</w:t>
        <w:br/>
        <w:t>p.I1189F (0.0026%)</w:t>
        <w:br/>
        <w:t>p.L1119Ifs*20 (0.0026%)</w:t>
        <w:br/>
        <w:t>p.P378R (0.0026%)</w:t>
        <w:br/>
        <w:t>p.A36= (0.0026%)</w:t>
        <w:br/>
        <w:t>p.D154E (0.0026%)</w:t>
        <w:br/>
        <w:t>p.D930V (0.0026%)</w:t>
        <w:br/>
        <w:t>p.S1186L (0.0026%)</w:t>
        <w:br/>
        <w:t>p.V492G (0.0026%)</w:t>
        <w:br/>
        <w:t>p.Q652E (0.0026%)</w:t>
        <w:br/>
        <w:t>p.M420I (0.0026%)</w:t>
        <w:br/>
        <w:t>p.E365_T366del (0.0026%)</w:t>
        <w:br/>
        <w:t>p.P360= (0.0026%)</w:t>
        <w:br/>
        <w:t>p.V139I (0.0026%)</w:t>
        <w:br/>
        <w:t>p.R381G (0.0026%)</w:t>
        <w:br/>
        <w:t>p.Q486R (0.0026%)</w:t>
        <w:br/>
        <w:t>p.S1215G (0.0026%)</w:t>
        <w:br/>
        <w:t>p.K196I (0.0026%)</w:t>
        <w:br/>
        <w:t>p.V332G (0.0026%)</w:t>
        <w:br/>
        <w:t>p.G268Efs*32 (0.0026%)</w:t>
        <w:br/>
        <w:t>p.D42N (0.0026%)</w:t>
        <w:br/>
        <w:t>p.R387W (0.0026%)</w:t>
        <w:br/>
        <w:t>p.E31G (0.0026%)</w:t>
        <w:br/>
        <w:t>p.E1162K (0.0026%)</w:t>
        <w:br/>
        <w:t>p.V428= (0.0026%)</w:t>
        <w:br/>
        <w:t>p.D457N (0.0026%)</w:t>
        <w:br/>
        <w:t>p.K296N (0.0026%)</w:t>
        <w:br/>
        <w:t>p.E631* (0.0026%)</w:t>
        <w:br/>
        <w:t>p.P119S (0.0103%)</w:t>
        <w:br/>
        <w:t>p.S169L (0.0103%)</w:t>
        <w:br/>
        <w:t>p.D81N (0.0103%)</w:t>
        <w:br/>
        <w:t>p.Q1020K (0.0051%)</w:t>
        <w:br/>
        <w:t>p.V240A (0.0051%)</w:t>
        <w:br/>
        <w:t>p.L58F (0.0051%)</w:t>
        <w:br/>
        <w:t>p.G84D (0.0051%)</w:t>
        <w:br/>
        <w:t>p.R1457Q (0.0051%)</w:t>
        <w:br/>
        <w:t>p.E239G (0.0051%)</w:t>
        <w:br/>
        <w:t>p.Q322* (0.0051%)</w:t>
        <w:br/>
        <w:t>p.D70Y (0.0051%)</w:t>
        <w:br/>
        <w:t>p.R833S (0.0051%)</w:t>
        <w:br/>
        <w:t>p.P66L (0.0051%)</w:t>
        <w:br/>
        <w:t>p.A315S (0.0051%)</w:t>
        <w:br/>
        <w:t>p.P27A (0.0051%)</w:t>
        <w:br/>
        <w:t>p.G309D (0.0051%)</w:t>
        <w:br/>
        <w:t>p.S347I (0.0051%)</w:t>
        <w:br/>
        <w:t>p.S42R (0.0051%)</w:t>
        <w:br/>
        <w:t>p.T310A (0.0051%)</w:t>
        <w:br/>
        <w:t>p.L637I (0.0051%)</w:t>
        <w:br/>
        <w:t>p.E326* (0.0051%)</w:t>
        <w:br/>
        <w:t>p.L121P (0.0051%)</w:t>
        <w:br/>
        <w:t>p.A152S (0.0051%)</w:t>
        <w:br/>
        <w:t>p.G315* (0.0051%)</w:t>
        <w:br/>
        <w:t>p.Q255K (0.0051%)</w:t>
        <w:br/>
        <w:t>p.E154D (0.0051%)</w:t>
        <w:br/>
        <w:t>p.G25V (0.0051%)</w:t>
        <w:br/>
        <w:t>p.G143D (0.0051%)</w:t>
        <w:br/>
        <w:t>p.E334K (0.0051%)</w:t>
        <w:br/>
        <w:t>p.E189K (0.0051%)</w:t>
        <w:br/>
        <w:t>p.P86S (0.0051%)</w:t>
        <w:br/>
        <w:t>p.A41S (0.0051%)</w:t>
        <w:br/>
        <w:t>p.N52K (0.0051%)</w:t>
        <w:br/>
        <w:t>p.Y226C (0.0051%)</w:t>
        <w:br/>
        <w:t>p.Q193H (0.0051%)</w:t>
        <w:br/>
        <w:t>p.G10* (0.0051%)</w:t>
        <w:br/>
        <w:t>p.G145D (0.0051%)</w:t>
        <w:br/>
        <w:t>p.A616S (0.0051%)</w:t>
        <w:br/>
        <w:t>p.Q116R (0.0051%)</w:t>
        <w:br/>
        <w:t>p.L412P (0.0051%)</w:t>
        <w:br/>
        <w:t>p.F528S (0.0051%)</w:t>
        <w:br/>
        <w:t>p.F166Y (0.0051%)</w:t>
        <w:br/>
        <w:t>p.A2V (0.0051%)</w:t>
        <w:br/>
        <w:t>p.D250Y (0.0051%)</w:t>
        <w:br/>
        <w:t>p.Q272H (0.0051%)</w:t>
        <w:br/>
        <w:t>p.L942P (0.0051%)</w:t>
        <w:br/>
        <w:t>p.P232Q (0.0051%)</w:t>
        <w:br/>
        <w:t>p.N141T (0.0051%)</w:t>
        <w:br/>
        <w:t>p.E138G (0.0051%)</w:t>
        <w:br/>
        <w:t>p.D317E (0.0051%)</w:t>
        <w:br/>
        <w:t>p.L519S (0.0051%)</w:t>
        <w:br/>
        <w:t>p.T32P (0.0051%)</w:t>
        <w:br/>
        <w:t>p.Q493* (0.0051%)</w:t>
        <w:br/>
        <w:t>p.P7L (0.0051%)</w:t>
        <w:br/>
        <w:t>p.S824T (0.0051%)</w:t>
        <w:br/>
        <w:t>p.F24I (0.0051%)</w:t>
        <w:br/>
        <w:t>p.Q1022R (0.0051%)</w:t>
        <w:br/>
        <w:t>p.S844P (0.0051%)</w:t>
        <w:br/>
        <w:t>p.G241D (0.0051%)</w:t>
        <w:br/>
        <w:t>p.V192A (0.0051%)</w:t>
        <w:br/>
        <w:t>p.P322R (0.0051%)</w:t>
        <w:br/>
        <w:t>p.R250C (0.0051%)</w:t>
        <w:br/>
        <w:t>p.S504G (0.0051%)</w:t>
        <w:br/>
        <w:t>p.C306Y (0.0051%)</w:t>
        <w:br/>
        <w:t>p.G39D (0.0051%)</w:t>
        <w:br/>
        <w:t>p.I726T (0.0051%)</w:t>
        <w:br/>
        <w:t>p.M387I (0.0051%)</w:t>
        <w:br/>
        <w:t>p.S483N (0.0051%)</w:t>
        <w:br/>
        <w:t>p.E456D (0.0051%)</w:t>
        <w:br/>
        <w:t>p.I651M (0.0051%)</w:t>
        <w:br/>
        <w:t>p.N168S (0.0051%)</w:t>
        <w:br/>
        <w:t>p.I96M (0.0051%)</w:t>
        <w:br/>
        <w:t>p.E129Q (0.0051%)</w:t>
        <w:br/>
        <w:t>p.P1062T (0.0051%)</w:t>
        <w:br/>
        <w:t>p.Y370= (0.0026%)</w:t>
        <w:br/>
        <w:t>p.K530N (0.0026%)</w:t>
        <w:br/>
        <w:t>p.Q508H (0.0026%)</w:t>
        <w:br/>
        <w:t>p.P353T (0.0026%)</w:t>
        <w:br/>
        <w:t>p.V230= (0.0026%)</w:t>
        <w:br/>
        <w:t>p.K128R (0.0026%)</w:t>
        <w:br/>
        <w:t>p.P187= (0.0026%)</w:t>
        <w:br/>
        <w:t>p.A372V (0.0026%)</w:t>
        <w:br/>
        <w:t>p.N392= (0.0026%)</w:t>
        <w:br/>
        <w:t>p.P1208= (0.0026%)</w:t>
        <w:br/>
        <w:t>p.S754L (0.0026%)</w:t>
        <w:br/>
        <w:t>p.K1569Rfs*2 (0.0026%)</w:t>
        <w:br/>
        <w:t>p.E31D (0.0026%)</w:t>
        <w:br/>
        <w:t>p.D28N (0.0026%)</w:t>
        <w:br/>
        <w:t>p.H431N (0.0026%)</w:t>
        <w:br/>
        <w:t>p.T193M (0.0026%)</w:t>
        <w:br/>
        <w:t>p.R37Q (0.0026%)</w:t>
        <w:br/>
        <w:t>p.T291I (0.0026%)</w:t>
        <w:br/>
        <w:t>p.P812L (0.0026%)</w:t>
        <w:br/>
        <w:t>p.P116T (0.0026%)</w:t>
        <w:br/>
        <w:t>p.E356K (0.0026%)</w:t>
        <w:br/>
        <w:t>p.G34D (0.0026%)</w:t>
        <w:br/>
        <w:t>p.T494A (0.0026%)</w:t>
        <w:br/>
        <w:t>p.P463C (0.0026%)</w:t>
        <w:br/>
        <w:t>p.W582* (0.0026%)</w:t>
        <w:br/>
        <w:t>p.L576F (0.0026%)</w:t>
        <w:br/>
        <w:t>p.G565R (0.0026%)</w:t>
        <w:br/>
        <w:t>p.K353del (0.0026%)</w:t>
        <w:br/>
        <w:t>p.I302Cfs*293 (0.0026%)</w:t>
        <w:br/>
        <w:t>p.D501E (0.0026%)</w:t>
        <w:br/>
        <w:t>p.S44= (0.0026%)</w:t>
        <w:br/>
        <w:t>p.L129V (0.0026%)</w:t>
        <w:br/>
        <w:t>p.V162I (0.0026%)</w:t>
        <w:br/>
        <w:t>p.S877C (0.0026%)</w:t>
        <w:br/>
        <w:t>p.R423H (0.0026%)</w:t>
        <w:br/>
        <w:t>p.N83Tfs*12 (0.0026%)</w:t>
        <w:br/>
        <w:t>p.D361H (0.0026%)</w:t>
        <w:br/>
        <w:t>p.F355I (0.0026%)</w:t>
        <w:br/>
        <w:t>p.D361E (0.0026%)</w:t>
        <w:br/>
        <w:t>p.Q31* (0.0026%)</w:t>
        <w:br/>
        <w:t>p.Q283* (0.0026%)</w:t>
        <w:br/>
        <w:t>p.R34G (0.0026%)</w:t>
        <w:br/>
        <w:t>p.G31del (0.0026%)</w:t>
        <w:br/>
        <w:t>p.P359A (0.0026%)</w:t>
        <w:br/>
        <w:t>p.G31A (0.0026%)</w:t>
        <w:br/>
        <w:t>p.D470Rfs*6 (0.0026%)</w:t>
        <w:br/>
        <w:t>p.G31V (0.0026%)</w:t>
        <w:br/>
        <w:t>p.P930= (0.0026%)</w:t>
        <w:br/>
        <w:t>p.V293= (0.0026%)</w:t>
        <w:br/>
        <w:t>p.D470N (0.0026%)</w:t>
        <w:br/>
        <w:t>p.T211I (0.0026%)</w:t>
        <w:br/>
        <w:t>p.W16* (0.0026%)</w:t>
        <w:br/>
        <w:t>p.N326= (0.0026%)</w:t>
        <w:br/>
        <w:t>p.R806Q (0.0026%)</w:t>
        <w:br/>
        <w:t>p.T80R (0.0026%)</w:t>
        <w:br/>
        <w:t>p.W24G (0.0026%)</w:t>
        <w:br/>
        <w:t>p.A268V (0.0026%)</w:t>
        <w:br/>
        <w:t>p.I17T (0.0026%)</w:t>
        <w:br/>
        <w:t>p.P109L (0.0077%)</w:t>
        <w:br/>
        <w:t>p.L148I (0.0051%)</w:t>
        <w:br/>
        <w:t>p.P54Q (0.0051%)</w:t>
        <w:br/>
        <w:t>p.P49A (0.0051%)</w:t>
        <w:br/>
        <w:t>p.H195N (0.0051%)</w:t>
        <w:br/>
        <w:t>p.K100N (0.0051%)</w:t>
        <w:br/>
        <w:t>p.F16S (0.0051%)</w:t>
        <w:br/>
        <w:t>p.E136G (0.0051%)</w:t>
        <w:br/>
        <w:t>p.E44Q (0.0051%)</w:t>
        <w:br/>
        <w:t>p.L723M (0.0051%)</w:t>
        <w:br/>
        <w:t>p.K102E (0.0051%)</w:t>
        <w:br/>
        <w:t>p.G247V (0.0051%)</w:t>
        <w:br/>
        <w:t>p.P199H (0.0051%)</w:t>
        <w:br/>
        <w:t>p.C197S (0.0051%)</w:t>
        <w:br/>
        <w:t>p.S146= (0.0051%)</w:t>
        <w:br/>
        <w:t>p.A751V (0.0051%)</w:t>
        <w:br/>
        <w:t>p.T431I (0.0051%)</w:t>
        <w:br/>
        <w:t>p.S562I (0.0051%)</w:t>
        <w:br/>
        <w:t>p.G52S (0.0051%)</w:t>
        <w:br/>
        <w:t>p.E331V (0.0051%)</w:t>
        <w:br/>
        <w:t>p.A318T (0.0051%)</w:t>
        <w:br/>
        <w:t>p.P214T (0.0051%)</w:t>
        <w:br/>
        <w:t>p.S645G (0.0051%)</w:t>
        <w:br/>
        <w:t>p.Y102H (0.0051%)</w:t>
        <w:br/>
        <w:t>p.K52R (0.0051%)</w:t>
        <w:br/>
        <w:t>p.P504H (0.0051%)</w:t>
        <w:br/>
        <w:t>p.D201Y (0.0051%)</w:t>
        <w:br/>
        <w:t>p.R157* (0.0051%)</w:t>
        <w:br/>
        <w:t>p.H793Y (0.0051%)</w:t>
        <w:br/>
        <w:t>p.P99S (0.0051%)</w:t>
        <w:br/>
        <w:t>p.A257D (0.0051%)</w:t>
        <w:br/>
        <w:t>p.V777I (0.0051%)</w:t>
        <w:br/>
        <w:t>p.A193V (0.0051%)</w:t>
        <w:br/>
        <w:t>p.P174T (0.0051%)</w:t>
        <w:br/>
        <w:t>p.A218E (0.0051%)</w:t>
        <w:br/>
        <w:t>p.R160S (0.0051%)</w:t>
        <w:br/>
        <w:t>p.R148G (0.0051%)</w:t>
        <w:br/>
        <w:t>p.Y38F (0.0051%)</w:t>
        <w:br/>
        <w:t>p.R98L (0.0051%)</w:t>
        <w:br/>
        <w:t>p.Q272K (0.0051%)</w:t>
        <w:br/>
        <w:t>p.Q662K (0.0051%)</w:t>
        <w:br/>
        <w:t>p.K198E (0.0051%)</w:t>
        <w:br/>
        <w:t>p.M267V (0.0051%)</w:t>
        <w:br/>
        <w:t>p.R278C (0.0051%)</w:t>
        <w:br/>
        <w:t>p.C383Y (0.0051%)</w:t>
        <w:br/>
        <w:t>p.L221P (0.0051%)</w:t>
        <w:br/>
        <w:t>p.R202Q (0.0051%)</w:t>
        <w:br/>
        <w:t>p.G368D (0.0051%)</w:t>
        <w:br/>
        <w:t>p.M255I (0.0051%)</w:t>
        <w:br/>
        <w:t>p.R80C (0.0051%)</w:t>
        <w:br/>
        <w:t>p.G367A (0.0051%)</w:t>
        <w:br/>
        <w:t>p.Q89K (0.0051%)</w:t>
        <w:br/>
        <w:t>p.R220H (0.0051%)</w:t>
        <w:br/>
        <w:t>p.A169D (0.0051%)</w:t>
        <w:br/>
        <w:t>p.C779F (0.0051%)</w:t>
        <w:br/>
        <w:t>p.A648V (0.0051%)</w:t>
        <w:br/>
        <w:t>p.P97H (0.0051%)</w:t>
        <w:br/>
        <w:t>p.A235S (0.0051%)</w:t>
        <w:br/>
        <w:t>p.G252* (0.0051%)</w:t>
        <w:br/>
        <w:t>p.D658E (0.0051%)</w:t>
        <w:br/>
        <w:t>p.L80M (0.0051%)</w:t>
        <w:br/>
        <w:t>p.M255K (0.0051%)</w:t>
        <w:br/>
        <w:t>p.G286A (0.0051%)</w:t>
        <w:br/>
        <w:t>p.V42M (0.0051%)</w:t>
        <w:br/>
        <w:t>p.R30L (0.0051%)</w:t>
        <w:br/>
        <w:t>p.Y212N (0.0051%)</w:t>
        <w:br/>
        <w:t>p.I55T (0.0051%)</w:t>
        <w:br/>
        <w:t>p.N12K (0.0051%)</w:t>
        <w:br/>
        <w:t>p.R15Gfs*27 (0.0051%)</w:t>
        <w:br/>
        <w:t>p.A2406T (0.0051%)</w:t>
        <w:br/>
        <w:t>p.L421F (0.0051%)</w:t>
        <w:br/>
        <w:t>p.V138I (0.0026%)</w:t>
        <w:br/>
        <w:t>p.N119= (0.0026%)</w:t>
        <w:br/>
        <w:t>p.C23F (0.0026%)</w:t>
        <w:br/>
        <w:t>p.S22= (0.0026%)</w:t>
        <w:br/>
        <w:t>p.L418M (0.0026%)</w:t>
        <w:br/>
        <w:t>p.S111= (0.0026%)</w:t>
        <w:br/>
        <w:t>p.V1950G (0.0026%)</w:t>
        <w:br/>
        <w:t>p.T420= (0.0026%)</w:t>
        <w:br/>
        <w:t>p.H35Y (0.0026%)</w:t>
        <w:br/>
        <w:t>p.V1950= (0.0026%)</w:t>
        <w:br/>
        <w:t>p.R418= (0.0026%)</w:t>
        <w:br/>
        <w:t>p.M64L (0.0026%)</w:t>
        <w:br/>
        <w:t>p.M64T (0.0026%)</w:t>
        <w:br/>
        <w:t>p.E137K (0.0026%)</w:t>
        <w:br/>
        <w:t>p.G99C (0.0026%)</w:t>
        <w:br/>
        <w:t>p.T63= (0.0026%)</w:t>
        <w:br/>
        <w:t>p.T63S (0.0026%)</w:t>
        <w:br/>
        <w:t>p.L954R (0.0026%)</w:t>
        <w:br/>
        <w:t>p.M590I (0.0026%)</w:t>
        <w:br/>
        <w:t>p.Y401* (0.0026%)</w:t>
        <w:br/>
        <w:t>p.L172M (0.0026%)</w:t>
        <w:br/>
        <w:t>p.L491Q (0.0026%)</w:t>
        <w:br/>
        <w:t>p.F127C (0.0026%)</w:t>
        <w:br/>
        <w:t>p.K283E (0.0026%)</w:t>
        <w:br/>
        <w:t>p.V109G (0.0026%)</w:t>
        <w:br/>
        <w:t>p.L6W (0.0026%)</w:t>
        <w:br/>
        <w:t>p.A97D (0.0026%)</w:t>
        <w:br/>
        <w:t>p.G456= (0.0026%)</w:t>
        <w:br/>
        <w:t>p.P466= (0.0026%)</w:t>
        <w:br/>
        <w:t>p.H195_P196dup (0.0026%)</w:t>
        <w:br/>
        <w:t>p.G473S (0.0026%)</w:t>
        <w:br/>
        <w:t>p.Y201C (0.0026%)</w:t>
        <w:br/>
        <w:t>p.K132Rfs*2 (0.0026%)</w:t>
        <w:br/>
        <w:t>p.D145N (0.0026%)</w:t>
        <w:br/>
        <w:t>p.L369* (0.0026%)</w:t>
        <w:br/>
        <w:t>p.L1460* (0.0026%)</w:t>
        <w:br/>
        <w:t>p.V627A (0.0026%)</w:t>
        <w:br/>
        <w:t>p.R668G (0.0026%)</w:t>
        <w:br/>
        <w:t>p.L49V (0.0026%)</w:t>
        <w:br/>
        <w:t>p.T647P (0.0026%)</w:t>
        <w:br/>
        <w:t>p.L453V (0.0026%)</w:t>
        <w:br/>
        <w:t>p.G103S (0.0026%)</w:t>
        <w:br/>
        <w:t>p.P518S (0.0026%)</w:t>
        <w:br/>
        <w:t>p.S776A (0.0026%)</w:t>
        <w:br/>
        <w:t>p.A72V (0.0026%)</w:t>
        <w:br/>
        <w:t>p.A549T (0.0026%)</w:t>
        <w:br/>
        <w:t>p.G35E (0.0026%)</w:t>
        <w:br/>
        <w:t>p.K415R (0.0026%)</w:t>
        <w:br/>
        <w:t>p.G415R (0.0026%)</w:t>
        <w:br/>
        <w:t>p.T647I (0.0026%)</w:t>
        <w:br/>
        <w:t>p.S846C (0.0026%)</w:t>
        <w:br/>
        <w:t>p.E86* (0.0026%)</w:t>
        <w:br/>
        <w:t>p.G59R (0.0026%)</w:t>
        <w:br/>
        <w:t>p.R406W (0.0026%)</w:t>
        <w:br/>
        <w:t>p.S476F (0.0026%)</w:t>
        <w:br/>
        <w:t>p.E162Q (0.0026%)</w:t>
        <w:br/>
        <w:t>p.I56M (0.0026%)</w:t>
        <w:br/>
        <w:t>p.L80V (0.0026%)</w:t>
        <w:br/>
        <w:t>p.Y457* (0.0026%)</w:t>
        <w:br/>
        <w:t>p.L421R (0.0026%)</w:t>
        <w:br/>
        <w:t>p.Q376H (0.0026%)</w:t>
        <w:br/>
        <w:t>p.G72A (0.0026%)</w:t>
        <w:br/>
        <w:t>p.P361L (0.0026%)</w:t>
        <w:br/>
        <w:t>p.G777V (0.0026%)</w:t>
        <w:br/>
        <w:t>p.L1820M (0.0026%)</w:t>
        <w:br/>
        <w:t>p.E49D (0.0026%)</w:t>
        <w:br/>
        <w:t>p.R745= (0.0026%)</w:t>
        <w:br/>
        <w:t>p.R291T (0.0026%)</w:t>
        <w:br/>
        <w:t>p.S1833= (0.0026%)</w:t>
        <w:br/>
        <w:t>p.S923N (0.0026%)</w:t>
        <w:br/>
        <w:t>p.Q125R (0.0026%)</w:t>
        <w:br/>
        <w:t>p.S89T (0.0026%)</w:t>
        <w:br/>
        <w:t>p.R267M (0.0026%)</w:t>
        <w:br/>
        <w:t>p.S296F (0.0026%)</w:t>
        <w:br/>
        <w:t>p.L193= (0.0026%)</w:t>
        <w:br/>
        <w:t>p.V2291I (0.0026%)</w:t>
        <w:br/>
        <w:t>p.L154R (0.0026%)</w:t>
        <w:br/>
        <w:t>p.G124= (0.0026%)</w:t>
        <w:br/>
        <w:t>p.C101= (0.0026%)</w:t>
        <w:br/>
        <w:t>p.L378_T381del (0.0026%)</w:t>
        <w:br/>
        <w:t>p.S2037L (0.0026%)</w:t>
        <w:br/>
        <w:t>p.D560N (0.0026%)</w:t>
        <w:br/>
        <w:t>p.A377V (0.0026%)</w:t>
        <w:br/>
        <w:t>p.A102E (0.0026%)</w:t>
        <w:br/>
        <w:t>p.N69Y (0.0026%)</w:t>
        <w:br/>
        <w:t>p.N308D (0.0026%)</w:t>
        <w:br/>
        <w:t>p.D159Y (0.0026%)</w:t>
        <w:br/>
        <w:t>p.L337V (0.0026%)</w:t>
        <w:br/>
        <w:t>p.E999Q (0.0026%)</w:t>
        <w:br/>
        <w:t>p.E118D (0.0026%)</w:t>
        <w:br/>
        <w:t>p.L214_H215delinsF (0.0026%)</w:t>
        <w:br/>
        <w:t>p.S360G (0.0026%)</w:t>
        <w:br/>
        <w:t>p.D3119G (0.0026%)</w:t>
        <w:br/>
        <w:t>p.L1012P (0.0026%)</w:t>
        <w:br/>
        <w:t>p.S34F (0.0077%)</w:t>
        <w:br/>
        <w:t>p.D172= (0.0051%)</w:t>
        <w:br/>
        <w:t>p.P525Q (0.0051%)</w:t>
        <w:br/>
        <w:t>p.P105L (0.0051%)</w:t>
        <w:br/>
        <w:t>p.P21S (0.0051%)</w:t>
        <w:br/>
        <w:t>p.R172W (0.0051%)</w:t>
        <w:br/>
        <w:t>p.I202M (0.0051%)</w:t>
        <w:br/>
        <w:t>p.K220R (0.0051%)</w:t>
        <w:br/>
        <w:t>p.K377N (0.0051%)</w:t>
        <w:br/>
        <w:t>p.N252S (0.0051%)</w:t>
        <w:br/>
        <w:t>p.S414T (0.0051%)</w:t>
        <w:br/>
        <w:t>p.Q146* (0.0051%)</w:t>
        <w:br/>
        <w:t>p.R344* (0.0051%)</w:t>
        <w:br/>
        <w:t>p.I417T (0.0051%)</w:t>
        <w:br/>
        <w:t>p.Q251R (0.0051%)</w:t>
        <w:br/>
        <w:t>p.R202M (0.0051%)</w:t>
        <w:br/>
        <w:t>p.A128T (0.0051%)</w:t>
        <w:br/>
        <w:t>p.A357T (0.0051%)</w:t>
        <w:br/>
        <w:t>p.C74R (0.0051%)</w:t>
        <w:br/>
        <w:t>p.L417Q (0.0051%)</w:t>
        <w:br/>
        <w:t>p.D466G (0.0051%)</w:t>
        <w:br/>
        <w:t>p.Q202H (0.0051%)</w:t>
        <w:br/>
        <w:t>p.Q24R (0.0051%)</w:t>
        <w:br/>
        <w:t>p.L284P (0.0051%)</w:t>
        <w:br/>
        <w:t>p.S219I (0.0051%)</w:t>
        <w:br/>
        <w:t>p.G23A (0.0051%)</w:t>
        <w:br/>
        <w:t>p.P80L (0.0051%)</w:t>
        <w:br/>
        <w:t>p.A909T (0.0051%)</w:t>
        <w:br/>
        <w:t>p.L147P (0.0051%)</w:t>
        <w:br/>
        <w:t>p.S120R (0.0051%)</w:t>
        <w:br/>
        <w:t>p.P455T (0.0051%)</w:t>
        <w:br/>
        <w:t>p.D97Y (0.0051%)</w:t>
        <w:br/>
        <w:t>p.R225L (0.0051%)</w:t>
        <w:br/>
        <w:t>p.E75K (0.0051%)</w:t>
        <w:br/>
        <w:t>p.R126H (0.0051%)</w:t>
        <w:br/>
        <w:t>p.N135K (0.0051%)</w:t>
        <w:br/>
        <w:t>p.R294S (0.0051%)</w:t>
        <w:br/>
        <w:t>p.E310G (0.0051%)</w:t>
        <w:br/>
        <w:t>p.Q177K (0.0051%)</w:t>
        <w:br/>
        <w:t>p.R293Q (0.0051%)</w:t>
        <w:br/>
        <w:t>p.G400D (0.0051%)</w:t>
        <w:br/>
        <w:t>p.M120K (0.0051%)</w:t>
        <w:br/>
        <w:t>p.N367K (0.0051%)</w:t>
        <w:br/>
        <w:t>p.S34C (0.0051%)</w:t>
        <w:br/>
        <w:t>p.I186T (0.0051%)</w:t>
        <w:br/>
        <w:t>p.R4H (0.0051%)</w:t>
        <w:br/>
        <w:t>p.V45I (0.0051%)</w:t>
        <w:br/>
        <w:t>p.S180Y (0.0051%)</w:t>
        <w:br/>
        <w:t>p.R120L (0.0051%)</w:t>
        <w:br/>
        <w:t>p.K1279E (0.0051%)</w:t>
        <w:br/>
        <w:t>p.P118T (0.0051%)</w:t>
        <w:br/>
        <w:t>p.H500R (0.0051%)</w:t>
        <w:br/>
        <w:t>p.L161H (0.0051%)</w:t>
        <w:br/>
        <w:t>p.C227Y (0.0051%)</w:t>
        <w:br/>
        <w:t>p.P61S (0.0051%)</w:t>
        <w:br/>
        <w:t>p.M584I (0.0051%)</w:t>
        <w:br/>
        <w:t>p.S109L (0.0051%)</w:t>
        <w:br/>
        <w:t>p.C265S (0.0026%)</w:t>
        <w:br/>
        <w:t>p.T255M (0.0026%)</w:t>
        <w:br/>
        <w:t>p.A237E (0.0026%)</w:t>
        <w:br/>
        <w:t>p.Q236= (0.0026%)</w:t>
        <w:br/>
        <w:t>p.I106= (0.0026%)</w:t>
        <w:br/>
        <w:t>p.H985R (0.0026%)</w:t>
        <w:br/>
        <w:t>p.E23G (0.0026%)</w:t>
        <w:br/>
        <w:t>p.P264L (0.0026%)</w:t>
        <w:br/>
        <w:t>p.G49= (0.0026%)</w:t>
        <w:br/>
        <w:t>p.V100F (0.0026%)</w:t>
        <w:br/>
        <w:t>p.V184F (0.0026%)</w:t>
        <w:br/>
        <w:t>p.N636= (0.0026%)</w:t>
        <w:br/>
        <w:t>p.L350F (0.0026%)</w:t>
        <w:br/>
        <w:t>p.R522S (0.0026%)</w:t>
        <w:br/>
        <w:t>p.T395P (0.0026%)</w:t>
        <w:br/>
        <w:t>p.D330E (0.0026%)</w:t>
        <w:br/>
        <w:t>p.P155T (0.0026%)</w:t>
        <w:br/>
        <w:t>p.V257G (0.0026%)</w:t>
        <w:br/>
        <w:t>p.S134= (0.0026%)</w:t>
        <w:br/>
        <w:t>p.Q210H (0.0026%)</w:t>
        <w:br/>
        <w:t>p.R190H (0.0026%)</w:t>
        <w:br/>
        <w:t>p.A53D (0.0026%)</w:t>
        <w:br/>
        <w:t>p.L542Afs*69 (0.0026%)</w:t>
        <w:br/>
        <w:t>p.E83Q (0.0026%)</w:t>
        <w:br/>
        <w:t>p.P73T (0.0026%)</w:t>
        <w:br/>
        <w:t>p.P308T (0.0026%)</w:t>
        <w:br/>
        <w:t>p.S127P (0.0026%)</w:t>
        <w:br/>
        <w:t>p.P403= (0.0026%)</w:t>
        <w:br/>
        <w:t>p.G54W (0.0026%)</w:t>
        <w:br/>
        <w:t>p.K65T (0.0026%)</w:t>
        <w:br/>
        <w:t>p.M99I (0.0026%)</w:t>
        <w:br/>
        <w:t>p.L168F (0.0026%)</w:t>
        <w:br/>
        <w:t>p.T283A (0.0026%)</w:t>
        <w:br/>
        <w:t>p.P284R (0.0026%)</w:t>
        <w:br/>
        <w:t>p.Q454Tfs*45 (0.0026%)</w:t>
        <w:br/>
        <w:t>p.A10= (0.0026%)</w:t>
        <w:br/>
        <w:t>p.P12S (0.0026%)</w:t>
        <w:br/>
        <w:t>p.V291M (0.0026%)</w:t>
        <w:br/>
        <w:t>p.R180K (0.0026%)</w:t>
        <w:br/>
        <w:t>p.Q141R (0.0026%)</w:t>
        <w:br/>
        <w:t>p.R179L (0.0026%)</w:t>
        <w:br/>
        <w:t>p.G93C (0.0026%)</w:t>
        <w:br/>
        <w:t>p.R419= (0.0026%)</w:t>
        <w:br/>
        <w:t>p.R234C (0.0026%)</w:t>
        <w:br/>
        <w:t>p.A47T (0.0026%)</w:t>
        <w:br/>
        <w:t>p.R22Q (0.0026%)</w:t>
        <w:br/>
        <w:t>p.D355Y (0.0026%)</w:t>
        <w:br/>
        <w:t>p.S220C (0.0026%)</w:t>
        <w:br/>
        <w:t>p.V1249= (0.0026%)</w:t>
        <w:br/>
        <w:t>p.R109H (0.0026%)</w:t>
        <w:br/>
        <w:t>p.P23Qfs*62 (0.0026%)</w:t>
        <w:br/>
        <w:t>p.N612= (0.0026%)</w:t>
        <w:br/>
        <w:t>p.L141Q (0.0026%)</w:t>
        <w:br/>
        <w:t>p.H280Ifs*10 (0.0026%)</w:t>
        <w:br/>
        <w:t>p.R194S (0.0026%)</w:t>
        <w:br/>
        <w:t>p.R58Xfs*? (0.0051%)</w:t>
        <w:br/>
        <w:t>p.L19Q (0.0103%)</w:t>
        <w:br/>
        <w:t>p.A121T (0.0051%)</w:t>
        <w:br/>
        <w:t>p.A154S (0.0051%)</w:t>
        <w:br/>
        <w:t>p.E228V (0.0051%)</w:t>
        <w:br/>
        <w:t>p.R55S (0.0051%)</w:t>
        <w:br/>
        <w:t>p.A3E (0.0051%)</w:t>
        <w:br/>
        <w:t>p.I14M (0.0051%)</w:t>
        <w:br/>
        <w:t>p.T806N (0.0051%)</w:t>
        <w:br/>
        <w:t>p.Y700* (0.0051%)</w:t>
        <w:br/>
        <w:t>p.P408T (0.0051%)</w:t>
        <w:br/>
        <w:t>p.E118G (0.0051%)</w:t>
        <w:br/>
        <w:t>p.Q102* (0.0051%)</w:t>
        <w:br/>
        <w:t>p.V94L (0.0051%)</w:t>
        <w:br/>
        <w:t>p.A45V (0.0051%)</w:t>
        <w:br/>
        <w:t>p.T21N (0.0051%)</w:t>
        <w:br/>
        <w:t>p.A187S (0.0051%)</w:t>
        <w:br/>
        <w:t>p.Q50K (0.0051%)</w:t>
        <w:br/>
        <w:t>p.S130R (0.0051%)</w:t>
        <w:br/>
        <w:t>p.G228C (0.0051%)</w:t>
        <w:br/>
        <w:t>p.R325L (0.0051%)</w:t>
        <w:br/>
        <w:t>p.E251* (0.0051%)</w:t>
        <w:br/>
        <w:t>p.P163L (0.0051%)</w:t>
        <w:br/>
        <w:t>p.T143S (0.0051%)</w:t>
        <w:br/>
        <w:t>p.Q316L (0.0051%)</w:t>
        <w:br/>
        <w:t>p.H111N (0.0051%)</w:t>
        <w:br/>
        <w:t>p.L221I (0.0051%)</w:t>
        <w:br/>
        <w:t>p.K121* (0.0051%)</w:t>
        <w:br/>
        <w:t>p.R412S (0.0051%)</w:t>
        <w:br/>
        <w:t>p.P168H (0.0051%)</w:t>
        <w:br/>
        <w:t>p.W470* (0.0051%)</w:t>
        <w:br/>
        <w:t>p.F85L (0.0051%)</w:t>
        <w:br/>
        <w:t>p.D114Y (0.0051%)</w:t>
        <w:br/>
        <w:t>p.G250C (0.0051%)</w:t>
        <w:br/>
        <w:t>p.D326Y (0.0051%)</w:t>
        <w:br/>
        <w:t>p.S144I (0.0051%)</w:t>
        <w:br/>
        <w:t>p.R30W (0.0051%)</w:t>
        <w:br/>
        <w:t>p.P48S (0.0051%)</w:t>
        <w:br/>
        <w:t>p.E228G (0.0051%)</w:t>
        <w:br/>
        <w:t>p.A51T (0.0051%)</w:t>
        <w:br/>
        <w:t>p.T515N (0.0051%)</w:t>
        <w:br/>
        <w:t>p.Q99L (0.0051%)</w:t>
        <w:br/>
        <w:t>p.R184L (0.0051%)</w:t>
        <w:br/>
        <w:t>p.A18S (0.0051%)</w:t>
        <w:br/>
        <w:t>p.K42R (0.0051%)</w:t>
        <w:br/>
        <w:t>p.N124Y (0.0051%)</w:t>
        <w:br/>
        <w:t>p.A460T (0.0051%)</w:t>
        <w:br/>
        <w:t>p.D404Y (0.0051%)</w:t>
        <w:br/>
        <w:t>p.C411S (0.0051%)</w:t>
        <w:br/>
        <w:t>p.R332H (0.0051%)</w:t>
        <w:br/>
        <w:t>p.R161W (0.0051%)</w:t>
        <w:br/>
        <w:t>p.D266Y (0.0051%)</w:t>
        <w:br/>
        <w:t>p.R114H (0.0051%)</w:t>
        <w:br/>
        <w:t>p.A270T (0.0051%)</w:t>
        <w:br/>
        <w:t>p.L299R (0.0051%)</w:t>
        <w:br/>
        <w:t>p.A947V (0.0051%)</w:t>
        <w:br/>
        <w:t>p.P5S (0.0051%)</w:t>
        <w:br/>
        <w:t>p.L129S (0.0051%)</w:t>
        <w:br/>
        <w:t>p.L120S (0.0051%)</w:t>
        <w:br/>
        <w:t>p.N111I (0.0051%)</w:t>
        <w:br/>
        <w:t>p.P320A (0.0051%)</w:t>
        <w:br/>
        <w:t>p.P12A (0.0051%)</w:t>
        <w:br/>
        <w:t>p.A16V (0.0051%)</w:t>
        <w:br/>
        <w:t>p.Y444del (0.0051%)</w:t>
        <w:br/>
        <w:t>p.T154= (0.0026%)</w:t>
        <w:br/>
        <w:t>p.P246= (0.0026%)</w:t>
        <w:br/>
        <w:t>p.I212L (0.0026%)</w:t>
        <w:br/>
        <w:t>p.Q216K (0.0026%)</w:t>
        <w:br/>
        <w:t>p.D565Y (0.0026%)</w:t>
        <w:br/>
        <w:t>p.R535= (0.0026%)</w:t>
        <w:br/>
        <w:t>p.G310A (0.0026%)</w:t>
        <w:br/>
        <w:t>p.H46= (0.0026%)</w:t>
        <w:br/>
        <w:t>p.P293= (0.0026%)</w:t>
        <w:br/>
        <w:t>p.K315N (0.0026%)</w:t>
        <w:br/>
        <w:t>p.G273= (0.0026%)</w:t>
        <w:br/>
        <w:t>p.C12* (0.0026%)</w:t>
        <w:br/>
        <w:t>p.P669= (0.0026%)</w:t>
        <w:br/>
        <w:t>p.R563L (0.0026%)</w:t>
        <w:br/>
        <w:t>p.P495Rfs*120 (0.0026%)</w:t>
        <w:br/>
        <w:t>p.Y275= (0.0026%)</w:t>
        <w:br/>
        <w:t>p.R559Q (0.0026%)</w:t>
        <w:br/>
        <w:t>p.G50C (0.0026%)</w:t>
        <w:br/>
        <w:t>p.W77C (0.0026%)</w:t>
        <w:br/>
        <w:t>p.P283L (0.0026%)</w:t>
        <w:br/>
        <w:t>p.R992Q (0.0026%)</w:t>
        <w:br/>
        <w:t>p.S578T (0.0026%)</w:t>
        <w:br/>
        <w:t>p.V940M (0.0026%)</w:t>
        <w:br/>
        <w:t>p.K557N (0.0026%)</w:t>
        <w:br/>
        <w:t>p.Q601E (0.0026%)</w:t>
        <w:br/>
        <w:t>p.P29R (0.0026%)</w:t>
        <w:br/>
        <w:t>p.P93L (0.0026%)</w:t>
        <w:br/>
        <w:t>p.R746* (0.0026%)</w:t>
        <w:br/>
        <w:t>p.V412M (0.0026%)</w:t>
        <w:br/>
        <w:t>p.I458T (0.0026%)</w:t>
        <w:br/>
        <w:t>p.R553H (0.0026%)</w:t>
        <w:br/>
        <w:t>p.W493Lfs*7 (0.0026%)</w:t>
        <w:br/>
        <w:t>p.P29S (0.0026%)</w:t>
        <w:br/>
        <w:t>p.R242= (0.0026%)</w:t>
        <w:br/>
        <w:t>p.P29T (0.0026%)</w:t>
        <w:br/>
        <w:t>p.S824Efs*43 (0.0026%)</w:t>
        <w:br/>
        <w:t>p.F347S (0.0026%)</w:t>
        <w:br/>
        <w:t>p.Q1129= (0.0026%)</w:t>
        <w:br/>
        <w:t>p.A39E (0.0026%)</w:t>
        <w:br/>
        <w:t>p.T846= (0.0026%)</w:t>
        <w:br/>
        <w:t>p.S259F (0.0026%)</w:t>
        <w:br/>
        <w:t>p.R359Q (0.0026%)</w:t>
        <w:br/>
        <w:t>p.N402Ifs*9 (0.0026%)</w:t>
        <w:br/>
        <w:t>p.P1272S (0.0026%)</w:t>
        <w:br/>
        <w:t>p.I451M (0.0026%)</w:t>
        <w:br/>
        <w:t>p.D11N (0.0026%)</w:t>
        <w:br/>
        <w:t>p.E397Q (0.0026%)</w:t>
        <w:br/>
        <w:t>p.L96_E100del (0.0026%)</w:t>
        <w:br/>
        <w:t>p.N372T (0.0026%)</w:t>
        <w:br/>
        <w:t>p.A178V (0.0026%)</w:t>
        <w:br/>
        <w:t>p.K395R (0.0026%)</w:t>
        <w:br/>
        <w:t>p.Y163H (0.0026%)</w:t>
        <w:br/>
        <w:t>p.N196S (0.0026%)</w:t>
        <w:br/>
        <w:t>p.L421= (0.0026%)</w:t>
        <w:br/>
        <w:t>p.P547S (0.0026%)</w:t>
        <w:br/>
        <w:t>p.P682R (0.0026%)</w:t>
        <w:br/>
        <w:t>p.T278= (0.0026%)</w:t>
        <w:br/>
        <w:t>p.E392Q (0.0026%)</w:t>
        <w:br/>
        <w:t>p.R19* (0.0026%)</w:t>
        <w:br/>
        <w:t>p.P214L (0.0026%)</w:t>
        <w:br/>
        <w:t>p.L101= (0.0026%)</w:t>
        <w:br/>
        <w:t>p.E332* (0.0026%)</w:t>
        <w:br/>
        <w:t>p.D247G (0.0026%)</w:t>
        <w:br/>
        <w:t>p.N477S (0.0026%)</w:t>
        <w:br/>
        <w:t>p.Y223= (0.0026%)</w:t>
        <w:br/>
        <w:t>p.T141= (0.0026%)</w:t>
        <w:br/>
        <w:t>p.N9S (0.0026%)</w:t>
        <w:br/>
        <w:t>p.R381W (0.0026%)</w:t>
        <w:br/>
        <w:t>p.V266= (0.0026%)</w:t>
        <w:br/>
        <w:t>p.V43L (0.0103%)</w:t>
        <w:br/>
        <w:t>p.A68= (0.0077%)</w:t>
        <w:br/>
        <w:t>p.E13Rfs*4 (0.0077%)</w:t>
        <w:br/>
        <w:t>p.F12L (0.0051%)</w:t>
        <w:br/>
        <w:t>p.V26F (0.0051%)</w:t>
        <w:br/>
        <w:t>p.A625D (0.0051%)</w:t>
        <w:br/>
        <w:t>p.L539P (0.0051%)</w:t>
        <w:br/>
        <w:t>p.D221Y (0.0051%)</w:t>
        <w:br/>
        <w:t>p.Q260* (0.0051%)</w:t>
        <w:br/>
        <w:t>p.I96T (0.0051%)</w:t>
        <w:br/>
        <w:t>p.A58V (0.0051%)</w:t>
        <w:br/>
        <w:t>p.G274D (0.0051%)</w:t>
        <w:br/>
        <w:t>p.E214D (0.0051%)</w:t>
        <w:br/>
        <w:t>p.I490M (0.0051%)</w:t>
        <w:br/>
        <w:t>p.Y129H (0.0051%)</w:t>
        <w:br/>
        <w:t>p.Q147H (0.0051%)</w:t>
        <w:br/>
        <w:t>p.V6G (0.0051%)</w:t>
        <w:br/>
        <w:t>p.G140C (0.0051%)</w:t>
        <w:br/>
        <w:t>p.A330T (0.0051%)</w:t>
        <w:br/>
        <w:t>p.G84V (0.0051%)</w:t>
        <w:br/>
        <w:t>p.G42S (0.0051%)</w:t>
        <w:br/>
        <w:t>p.L73F (0.0051%)</w:t>
        <w:br/>
        <w:t>p.E342* (0.0051%)</w:t>
        <w:br/>
        <w:t>p.A136S (0.0051%)</w:t>
        <w:br/>
        <w:t>p.Q134K (0.0051%)</w:t>
        <w:br/>
        <w:t>p.V255L (0.0051%)</w:t>
        <w:br/>
        <w:t>p.E391K (0.0051%)</w:t>
        <w:br/>
        <w:t>p.L296I (0.0051%)</w:t>
        <w:br/>
        <w:t>p.R113L (0.0051%)</w:t>
        <w:br/>
        <w:t>p.K474* (0.0051%)</w:t>
        <w:br/>
        <w:t>p.Y272F (0.0051%)</w:t>
        <w:br/>
        <w:t>p.R26L (0.0051%)</w:t>
        <w:br/>
        <w:t>p.E135G (0.0051%)</w:t>
        <w:br/>
        <w:t>p.R195C (0.0051%)</w:t>
        <w:br/>
        <w:t>p.L270V (0.0051%)</w:t>
        <w:br/>
        <w:t>p.P62L (0.0026%)</w:t>
        <w:br/>
        <w:t>p.T264P (0.0026%)</w:t>
        <w:br/>
        <w:t>p.P118= (0.0026%)</w:t>
        <w:br/>
        <w:t>p.L44= (0.0026%)</w:t>
        <w:br/>
        <w:t>p.K15E (0.0026%)</w:t>
        <w:br/>
        <w:t>p.L210= (0.0026%)</w:t>
        <w:br/>
        <w:t>p.S12= (0.0026%)</w:t>
        <w:br/>
        <w:t>p.F62Y (0.0026%)</w:t>
        <w:br/>
        <w:t>p.R267= (0.0026%)</w:t>
        <w:br/>
        <w:t>p.N267= (0.0026%)</w:t>
        <w:br/>
        <w:t>p.S119= (0.0026%)</w:t>
        <w:br/>
        <w:t>p.R153W (0.0026%)</w:t>
        <w:br/>
        <w:t>p.A14= (0.0026%)</w:t>
        <w:br/>
        <w:t>p.L61= (0.0026%)</w:t>
        <w:br/>
        <w:t>p.P98L (0.0026%)</w:t>
        <w:br/>
        <w:t>p.K62E (0.0026%)</w:t>
        <w:br/>
        <w:t>p.Q356K (0.0026%)</w:t>
        <w:br/>
        <w:t>p.A331D (0.0026%)</w:t>
        <w:br/>
        <w:t>p.Q542= (0.0026%)</w:t>
        <w:br/>
        <w:t>p.P103Qfs*163 (0.0026%)</w:t>
        <w:br/>
        <w:t>p.D455Y (0.0026%)</w:t>
        <w:br/>
        <w:t>p.E23* (0.0026%)</w:t>
        <w:br/>
        <w:t>p.N145Y (0.0026%)</w:t>
        <w:br/>
        <w:t>p.C39S (0.0026%)</w:t>
        <w:br/>
        <w:t>p.D157V (0.0026%)</w:t>
        <w:br/>
        <w:t>p.V273G (0.0026%)</w:t>
        <w:br/>
        <w:t>p.Q338Rfs*26 (0.0026%)</w:t>
        <w:br/>
        <w:t>p.S322C (0.0026%)</w:t>
        <w:br/>
        <w:t>p.I224T (0.0026%)</w:t>
        <w:br/>
        <w:t>p.A327V (0.0026%)</w:t>
        <w:br/>
        <w:t>p.G179= (0.0026%)</w:t>
        <w:br/>
        <w:t>p.S132I (0.0026%)</w:t>
        <w:br/>
        <w:t>p.Q136R (0.0026%)</w:t>
        <w:br/>
        <w:t>p.V101M (0.0026%)</w:t>
        <w:br/>
        <w:t>p.T95= (0.0103%)</w:t>
        <w:br/>
        <w:t>p.P399T (0.0051%)</w:t>
        <w:br/>
        <w:t>p.V1203I (0.0051%)</w:t>
        <w:br/>
        <w:t>p.P105H (0.0051%)</w:t>
        <w:br/>
        <w:t>p.C189R (0.0051%)</w:t>
        <w:br/>
        <w:t>p.F88S (0.0051%)</w:t>
        <w:br/>
        <w:t>p.F45= (0.0051%)</w:t>
        <w:br/>
        <w:t>p.L42S (0.0051%)</w:t>
        <w:br/>
        <w:t>p.P328Q (0.0051%)</w:t>
        <w:br/>
        <w:t>p.Y307* (0.0051%)</w:t>
        <w:br/>
        <w:t>p.L207Q (0.0051%)</w:t>
        <w:br/>
        <w:t>p.W169* (0.0051%)</w:t>
        <w:br/>
        <w:t>p.A537D (0.0051%)</w:t>
        <w:br/>
        <w:t>p.Q38* (0.0051%)</w:t>
        <w:br/>
        <w:t>p.S290R (0.0051%)</w:t>
        <w:br/>
        <w:t>p.R332S (0.0051%)</w:t>
        <w:br/>
        <w:t>p.T507N (0.0051%)</w:t>
        <w:br/>
        <w:t>p.S43I (0.0051%)</w:t>
        <w:br/>
        <w:t>p.L313P (0.0051%)</w:t>
        <w:br/>
        <w:t>p.L226M (0.0051%)</w:t>
        <w:br/>
        <w:t>p.C119R (0.0051%)</w:t>
        <w:br/>
        <w:t>p.E30* (0.0051%)</w:t>
        <w:br/>
        <w:t>p.A143T (0.0051%)</w:t>
        <w:br/>
        <w:t>p.T59S (0.0051%)</w:t>
        <w:br/>
        <w:t>p.R122I (0.0051%)</w:t>
        <w:br/>
        <w:t>p.R216M (0.0051%)</w:t>
        <w:br/>
        <w:t>p.F29L (0.0051%)</w:t>
        <w:br/>
        <w:t>p.R15L (0.0051%)</w:t>
        <w:br/>
        <w:t>p.A233S (0.0051%)</w:t>
        <w:br/>
        <w:t>p.S347Y (0.0051%)</w:t>
        <w:br/>
        <w:t>p.H56Y (0.0051%)</w:t>
        <w:br/>
        <w:t>p.G191D (0.0051%)</w:t>
        <w:br/>
        <w:t>p.D1067V (0.0051%)</w:t>
        <w:br/>
        <w:t>p.S270A (0.0026%)</w:t>
        <w:br/>
        <w:t>p.R313S (0.0026%)</w:t>
        <w:br/>
        <w:t>p.Y43= (0.0026%)</w:t>
        <w:br/>
        <w:t>p.P241= (0.0026%)</w:t>
        <w:br/>
        <w:t>p.L525* (0.0026%)</w:t>
        <w:br/>
        <w:t>p.R313I (0.0026%)</w:t>
        <w:br/>
        <w:t>p.P22T (0.0026%)</w:t>
        <w:br/>
        <w:t>p.G17S (0.0026%)</w:t>
        <w:br/>
        <w:t>p.K17R (0.0026%)</w:t>
        <w:br/>
        <w:t>p.A494P (0.0026%)</w:t>
        <w:br/>
        <w:t>p.V241I (0.0026%)</w:t>
        <w:br/>
        <w:t>p.T352P (0.0026%)</w:t>
        <w:br/>
        <w:t>p.T142= (0.0026%)</w:t>
        <w:br/>
        <w:t>p.A207= (0.0026%)</w:t>
        <w:br/>
        <w:t>p.P68T (0.0026%)</w:t>
        <w:br/>
        <w:t>p.R180C (0.0026%)</w:t>
        <w:br/>
        <w:t>p.R235Q (0.0026%)</w:t>
        <w:br/>
        <w:t>p.R202H (0.0026%)</w:t>
        <w:br/>
        <w:t>p.L152= (0.0026%)</w:t>
        <w:br/>
        <w:t>p.L547= (0.0026%)</w:t>
        <w:br/>
        <w:t>p.P319L (0.0026%)</w:t>
        <w:br/>
        <w:t>p.R454Q (0.0026%)</w:t>
        <w:br/>
        <w:t>p.A220S (0.0026%)</w:t>
        <w:br/>
        <w:t>p.G72V (0.0026%)</w:t>
        <w:br/>
        <w:t>p.D173del (0.0026%)</w:t>
        <w:br/>
        <w:t>p.R267S (0.0026%)</w:t>
        <w:br/>
        <w:t>p.P325Q (0.0026%)</w:t>
        <w:br/>
        <w:t>p.A10S (0.0026%)</w:t>
        <w:br/>
        <w:t>p.A9V (0.0026%)</w:t>
        <w:br/>
        <w:t>p.S390N (0.0026%)</w:t>
        <w:br/>
        <w:t>p.K124R (0.0026%)</w:t>
        <w:br/>
        <w:t>p.A7dup (0.0026%)</w:t>
        <w:br/>
        <w:t>p.L104F (0.0026%)</w:t>
        <w:br/>
        <w:t>p.S447_R448dup (0.0026%)</w:t>
        <w:br/>
        <w:t>p.C192Y (0.0026%)</w:t>
        <w:br/>
        <w:t>p.P259T (0.0026%)</w:t>
        <w:br/>
        <w:t>p.?fs (0.0026%)</w:t>
        <w:br/>
        <w:t>p.D1067Y (0.0026%)</w:t>
        <w:br/>
        <w:t>p.A107T (0.0026%)</w:t>
        <w:br/>
        <w:t>p.S110= (0.0026%)</w:t>
        <w:br/>
        <w:t>p.D164Gfs*140 (0.0026%)</w:t>
        <w:br/>
        <w:t>p.S366= (0.0026%)</w:t>
        <w:br/>
        <w:t>p.T74A (0.0026%)</w:t>
        <w:br/>
        <w:t>p.L121F (0.0026%)</w:t>
        <w:br/>
        <w:t>p.G393= (0.0026%)</w:t>
        <w:br/>
        <w:t>p.S245T (0.0026%)</w:t>
        <w:br/>
        <w:t>p.P14L (0.0026%)</w:t>
        <w:br/>
        <w:t>p.V934M (0.0026%)</w:t>
        <w:br/>
        <w:t>p.N190S (0.0026%)</w:t>
        <w:br/>
        <w:t>p.E99* (0.0026%)</w:t>
        <w:br/>
        <w:t>p.G240S (0.0026%)</w:t>
        <w:br/>
        <w:t>p.W166* (0.0026%)</w:t>
        <w:br/>
        <w:t>p.H133N (0.0051%)</w:t>
        <w:br/>
        <w:t>p.T282K (0.0051%)</w:t>
        <w:br/>
        <w:t>p.D386G (0.0051%)</w:t>
        <w:br/>
        <w:t>p.D550Y (0.0051%)</w:t>
        <w:br/>
        <w:t>p.S29T (0.0051%)</w:t>
        <w:br/>
        <w:t>p.A153T (0.0051%)</w:t>
        <w:br/>
        <w:t>p.Q51* (0.0051%)</w:t>
        <w:br/>
        <w:t>p.F322V (0.0051%)</w:t>
        <w:br/>
        <w:t>p.Y406C (0.0051%)</w:t>
        <w:br/>
        <w:t>p.Q36R (0.0051%)</w:t>
        <w:br/>
        <w:t>p.C168* (0.0051%)</w:t>
        <w:br/>
        <w:t>p.P193S (0.0051%)</w:t>
        <w:br/>
        <w:t>p.L54P (0.0051%)</w:t>
        <w:br/>
        <w:t>p.W44* (0.0051%)</w:t>
        <w:br/>
        <w:t>p.H467Y (0.0051%)</w:t>
        <w:br/>
        <w:t>p.V475L (0.0051%)</w:t>
        <w:br/>
        <w:t>p.P134R (0.0051%)</w:t>
        <w:br/>
        <w:t>p.S74R (0.0051%)</w:t>
        <w:br/>
        <w:t>p.K336E (0.0051%)</w:t>
        <w:br/>
        <w:t>p.M129I (0.0051%)</w:t>
        <w:br/>
        <w:t>p.V257F (0.0051%)</w:t>
        <w:br/>
        <w:t>p.T212N (0.0051%)</w:t>
        <w:br/>
        <w:t>p.N592D (0.0051%)</w:t>
        <w:br/>
        <w:t>p.T190M (0.0051%)</w:t>
        <w:br/>
        <w:t>p.T451M (0.0051%)</w:t>
        <w:br/>
        <w:t>p.G35W (0.0051%)</w:t>
        <w:br/>
        <w:t>p.V269M (0.0051%)</w:t>
        <w:br/>
        <w:t>p.Q262H (0.0051%)</w:t>
        <w:br/>
        <w:t>p.G82S (0.0051%)</w:t>
        <w:br/>
        <w:t>p.R422H (0.0051%)</w:t>
        <w:br/>
        <w:t>p.C212F (0.0051%)</w:t>
        <w:br/>
        <w:t>p.C140Y (0.0051%)</w:t>
        <w:br/>
        <w:t>p.P510A (0.0026%)</w:t>
        <w:br/>
        <w:t>p.F350L (0.0026%)</w:t>
        <w:br/>
        <w:t>p.G150E (0.0026%)</w:t>
        <w:br/>
        <w:t>p.S352I (0.0026%)</w:t>
        <w:br/>
        <w:t>p.V346G (0.0026%)</w:t>
        <w:br/>
        <w:t>p.L16= (0.0026%)</w:t>
        <w:br/>
        <w:t>p.D118Y (0.0026%)</w:t>
        <w:br/>
        <w:t>p.H41Qfs*27 (0.0026%)</w:t>
        <w:br/>
        <w:t>p.T390A (0.0026%)</w:t>
        <w:br/>
        <w:t>p.E219* (0.0026%)</w:t>
        <w:br/>
        <w:t>p.H240N (0.0026%)</w:t>
        <w:br/>
        <w:t>p.H81Y (0.0026%)</w:t>
        <w:br/>
        <w:t>p.S232C (0.0026%)</w:t>
        <w:br/>
        <w:t>p.L394V (0.0026%)</w:t>
        <w:br/>
        <w:t>p.E73K (0.0026%)</w:t>
        <w:br/>
        <w:t>p.I703M (0.0026%)</w:t>
        <w:br/>
        <w:t>p.C429= (0.0026%)</w:t>
        <w:br/>
        <w:t>p.E47K (0.0026%)</w:t>
        <w:br/>
        <w:t>p.V16M (0.0026%)</w:t>
        <w:br/>
        <w:t>p.S167F (0.0026%)</w:t>
        <w:br/>
        <w:t>p.G483W (0.0026%)</w:t>
        <w:br/>
        <w:t>p.A715T (0.0026%)</w:t>
        <w:br/>
        <w:t>p.L190V (0.0026%)</w:t>
        <w:br/>
        <w:t>p.R418L (0.0026%)</w:t>
        <w:br/>
        <w:t>p.P279= (0.0026%)</w:t>
        <w:br/>
        <w:t>p.P94R (0.0026%)</w:t>
        <w:br/>
        <w:t>p.E611K (0.0026%)</w:t>
        <w:br/>
        <w:t>p.Q33L (0.0051%)</w:t>
        <w:br/>
        <w:t>p.L860F (0.0051%)</w:t>
        <w:br/>
        <w:t>p.A384S (0.0051%)</w:t>
        <w:br/>
        <w:t>p.D206E (0.0051%)</w:t>
        <w:br/>
        <w:t>p.H317N (0.0051%)</w:t>
        <w:br/>
        <w:t>p.G15W (0.0051%)</w:t>
        <w:br/>
        <w:t>p.P4L (0.0051%)</w:t>
        <w:br/>
        <w:t>p.D224H (0.0051%)</w:t>
        <w:br/>
        <w:t>p.V145L (0.0051%)</w:t>
        <w:br/>
        <w:t>p.P458T (0.0026%)</w:t>
        <w:br/>
        <w:t>p.R47W (0.0026%)</w:t>
        <w:br/>
        <w:t>p.P99H (0.0026%)</w:t>
        <w:br/>
        <w:t>p.G301W (0.0026%)</w:t>
        <w:br/>
        <w:t>p.I73T (0.0026%)</w:t>
        <w:br/>
        <w:t>p.G14V (0.0026%)</w:t>
        <w:br/>
        <w:t>p.N194S (0.0026%)</w:t>
        <w:br/>
        <w:t>p.E87= (0.0026%)</w:t>
        <w:br/>
        <w:t>p.P457S (0.0026%)</w:t>
        <w:br/>
        <w:t>p.R22C (0.0026%)</w:t>
        <w:br/>
        <w:t>p.T556= (0.0026%)</w:t>
        <w:br/>
        <w:t>p.L195Sfs*112 (0.0026%)</w:t>
        <w:br/>
        <w:t>p.T146A (0.0026%)</w:t>
        <w:br/>
        <w:t>p.K77_H79del (0.0026%)</w:t>
        <w:br/>
        <w:t>p.S212R (0.0026%)</w:t>
        <w:br/>
        <w:t>p.S387* (0.0026%)</w:t>
        <w:br/>
        <w:t>p.Y64C (0.0051%)</w:t>
        <w:br/>
        <w:t>p.S103G (0.0051%)</w:t>
        <w:br/>
        <w:t>p.E35* (0.0051%)</w:t>
        <w:br/>
        <w:t>p.P758H (0.0051%)</w:t>
        <w:br/>
        <w:t>p.Q117R (0.0051%)</w:t>
        <w:br/>
        <w:t>p.K39Q (0.0051%)</w:t>
        <w:br/>
        <w:t>p.S178I (0.0051%)</w:t>
        <w:br/>
        <w:t>p.N296D (0.0051%)</w:t>
        <w:br/>
        <w:t>p.Q10* (0.0051%)</w:t>
        <w:br/>
        <w:t>p.A120P (0.0051%)</w:t>
        <w:br/>
        <w:t>p.Q13H (0.0051%)</w:t>
        <w:br/>
        <w:t>p.Q1492H (0.0026%)</w:t>
        <w:br/>
        <w:t>p.G131= (0.0026%)</w:t>
        <w:br/>
        <w:t>p.S261Rfs*19 (0.0026%)</w:t>
        <w:br/>
        <w:t>p.T1463P (0.0026%)</w:t>
        <w:br/>
        <w:t>p.Q396* (0.0026%)</w:t>
        <w:br/>
        <w:t>p.R157= (0.0026%)</w:t>
        <w:br/>
        <w:t>p.F79I (0.0026%)</w:t>
        <w:br/>
        <w:t>p.P375L (0.0026%)</w:t>
        <w:br/>
        <w:t>p.P282= (0.0026%)</w:t>
        <w:br/>
        <w:t>p.T145S (0.0026%)</w:t>
        <w:br/>
        <w:t>p.I230= (0.0026%)</w:t>
        <w:br/>
        <w:t>p.A3= (0.0026%)</w:t>
        <w:br/>
        <w:t>p.L8= (0.0026%)</w:t>
        <w:br/>
        <w:t>p.G64C (0.0026%)</w:t>
        <w:br/>
        <w:t>p.L132= (0.0026%)</w:t>
        <w:br/>
        <w:t>p.T37I (0.0026%)</w:t>
        <w:br/>
        <w:t>p.A328T (0.0026%)</w:t>
        <w:br/>
        <w:t>p.S17L (0.0026%)</w:t>
        <w:br/>
        <w:t>p.P331H (0.0026%)</w:t>
        <w:br/>
        <w:t>p.S284= (0.0026%)</w:t>
        <w:br/>
        <w:t>p.D101= (0.0026%)</w:t>
        <w:br/>
        <w:t>p.N103T (0.0026%)</w:t>
        <w:br/>
        <w:t>p.E278K (0.0026%)</w:t>
        <w:br/>
        <w:t>p.D140Afs*12 (0.0026%)</w:t>
        <w:br/>
        <w:t>p.L334= (0.0026%)</w:t>
        <w:br/>
        <w:t>p.L348P (0.0026%)</w:t>
        <w:br/>
        <w:t>p.E523* (0.0026%)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